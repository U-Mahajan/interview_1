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D0F30" w14:textId="77777777" w:rsidR="008528F4" w:rsidRDefault="00000000">
      <w:pPr>
        <w:pStyle w:val="Heading1"/>
      </w:pPr>
      <w:r>
        <w:t>Angular Development Guide</w:t>
      </w:r>
    </w:p>
    <w:p w14:paraId="5A3C9C8C" w14:textId="77777777" w:rsidR="008528F4" w:rsidRDefault="00000000">
      <w:pPr>
        <w:pStyle w:val="Heading2"/>
      </w:pPr>
      <w:r>
        <w:t xml:space="preserve">What is </w:t>
      </w:r>
      <w:proofErr w:type="spellStart"/>
      <w:r>
        <w:t>RxJS</w:t>
      </w:r>
      <w:proofErr w:type="spellEnd"/>
      <w:r>
        <w:t>?</w:t>
      </w:r>
    </w:p>
    <w:p w14:paraId="624E874A" w14:textId="77777777" w:rsidR="008528F4" w:rsidRDefault="00000000">
      <w:proofErr w:type="spellStart"/>
      <w:r>
        <w:t>RxJS</w:t>
      </w:r>
      <w:proofErr w:type="spellEnd"/>
      <w:r>
        <w:t xml:space="preserve"> (Reactive Extensions for JavaScript) is a library for reactive programming using Observables, which makes it easier to compose asynchronous or callback-based code. It provides a way to work with asynchronous data streams, enabling developers to handle events, HTTP requests, and more in a consistent and flexible manner.</w:t>
      </w:r>
    </w:p>
    <w:p w14:paraId="79A91951" w14:textId="77777777" w:rsidR="008528F4" w:rsidRDefault="00000000">
      <w:pPr>
        <w:pStyle w:val="Heading2"/>
      </w:pPr>
      <w:r>
        <w:t>How to do API testing using Angular</w:t>
      </w:r>
    </w:p>
    <w:p w14:paraId="673D26CB" w14:textId="77777777" w:rsidR="008528F4" w:rsidRDefault="00000000">
      <w:r>
        <w:t xml:space="preserve">API testing in Angular can be done using tools like Jasmine for unit testing and </w:t>
      </w:r>
      <w:proofErr w:type="spellStart"/>
      <w:r>
        <w:t>HttpClientTestingModule</w:t>
      </w:r>
      <w:proofErr w:type="spellEnd"/>
      <w:r>
        <w:t xml:space="preserve"> for testing HTTP requests. You can create mock services to simulate API responses and verify the behavior of your components or services.</w:t>
      </w:r>
    </w:p>
    <w:p w14:paraId="30062904" w14:textId="77777777" w:rsidR="008528F4" w:rsidRDefault="00000000">
      <w:pPr>
        <w:pStyle w:val="Heading2"/>
      </w:pPr>
      <w:proofErr w:type="spellStart"/>
      <w:r>
        <w:t>switchMap</w:t>
      </w:r>
      <w:proofErr w:type="spellEnd"/>
    </w:p>
    <w:p w14:paraId="77604E2C" w14:textId="77777777" w:rsidR="008528F4" w:rsidRDefault="00000000">
      <w:proofErr w:type="spellStart"/>
      <w:r>
        <w:t>switchMap</w:t>
      </w:r>
      <w:proofErr w:type="spellEnd"/>
      <w:r>
        <w:t xml:space="preserve"> is an </w:t>
      </w:r>
      <w:proofErr w:type="spellStart"/>
      <w:r>
        <w:t>RxJS</w:t>
      </w:r>
      <w:proofErr w:type="spellEnd"/>
      <w:r>
        <w:t xml:space="preserve"> operator that projects each source value to an Observable which is merged in the output Observable. It is particularly useful when you need to switch from one inner Observable to another, cancelling the previous inner Observable when a new value is emitted.</w:t>
      </w:r>
    </w:p>
    <w:p w14:paraId="44A3F861" w14:textId="77777777" w:rsidR="008528F4" w:rsidRDefault="00000000">
      <w:pPr>
        <w:pStyle w:val="Heading2"/>
      </w:pPr>
      <w:r>
        <w:t>Pass data from one component to another using Angular</w:t>
      </w:r>
    </w:p>
    <w:p w14:paraId="617C6798" w14:textId="77777777" w:rsidR="008528F4" w:rsidRDefault="00000000">
      <w:r>
        <w:t>You can pass data between components in Angular using Input and Output decorators. Parent components can bind data to child components using the Input decorator, and child components can emit events to parent components using the Output decorator.</w:t>
      </w:r>
    </w:p>
    <w:p w14:paraId="7C9F218F" w14:textId="77777777" w:rsidR="008528F4" w:rsidRDefault="00000000">
      <w:pPr>
        <w:pStyle w:val="Heading2"/>
      </w:pPr>
      <w:r>
        <w:t>Forms in Angular</w:t>
      </w:r>
    </w:p>
    <w:p w14:paraId="7FD76800" w14:textId="77777777" w:rsidR="008528F4" w:rsidRDefault="00000000">
      <w:r>
        <w:t>Angular provides two approaches for working with forms: Template-driven forms and Reactive forms. Template-driven forms are simple to use and involve less code, while Reactive forms offer more control and are more scalable.</w:t>
      </w:r>
    </w:p>
    <w:p w14:paraId="05BDCE5A" w14:textId="77777777" w:rsidR="008528F4" w:rsidRDefault="00000000">
      <w:pPr>
        <w:pStyle w:val="Heading2"/>
      </w:pPr>
      <w:r>
        <w:t>Handle error in services</w:t>
      </w:r>
    </w:p>
    <w:p w14:paraId="5DA1FA08" w14:textId="77777777" w:rsidR="008528F4" w:rsidRDefault="00000000">
      <w:r>
        <w:t xml:space="preserve">In Angular services, errors can be handled using try-catch blocks or by utilizing </w:t>
      </w:r>
      <w:proofErr w:type="spellStart"/>
      <w:r>
        <w:t>RxJS</w:t>
      </w:r>
      <w:proofErr w:type="spellEnd"/>
      <w:r>
        <w:t xml:space="preserve"> operators like </w:t>
      </w:r>
      <w:proofErr w:type="spellStart"/>
      <w:r>
        <w:t>catchError</w:t>
      </w:r>
      <w:proofErr w:type="spellEnd"/>
      <w:r>
        <w:t xml:space="preserve"> to manage errors in observables.</w:t>
      </w:r>
    </w:p>
    <w:p w14:paraId="2A01EC9C" w14:textId="77777777" w:rsidR="008528F4" w:rsidRDefault="00000000">
      <w:pPr>
        <w:pStyle w:val="Heading2"/>
      </w:pPr>
      <w:r>
        <w:t>Routing</w:t>
      </w:r>
    </w:p>
    <w:p w14:paraId="26DEDF23" w14:textId="77777777" w:rsidR="008528F4" w:rsidRDefault="00000000">
      <w:proofErr w:type="spellStart"/>
      <w:r>
        <w:t>Angular's</w:t>
      </w:r>
      <w:proofErr w:type="spellEnd"/>
      <w:r>
        <w:t xml:space="preserve"> Router module allows you to define routes and navigate between different views or components in your application. It supports lazy loading, route parameters, guards, and much more.</w:t>
      </w:r>
    </w:p>
    <w:p w14:paraId="4F22F99C" w14:textId="77777777" w:rsidR="008528F4" w:rsidRDefault="00000000">
      <w:pPr>
        <w:pStyle w:val="Heading2"/>
      </w:pPr>
      <w:r>
        <w:t>Binding in Angular</w:t>
      </w:r>
    </w:p>
    <w:p w14:paraId="0BCEC2D9" w14:textId="77777777" w:rsidR="008528F4" w:rsidRDefault="00000000">
      <w:r>
        <w:t>Angular supports different types of data binding, including one-way data binding, two-way data binding, and event binding, which allow you to synchronize data between the model and the view.</w:t>
      </w:r>
    </w:p>
    <w:p w14:paraId="1615A4E6" w14:textId="77777777" w:rsidR="008528F4" w:rsidRDefault="00000000">
      <w:pPr>
        <w:pStyle w:val="Heading2"/>
      </w:pPr>
      <w:r>
        <w:lastRenderedPageBreak/>
        <w:t>Directives</w:t>
      </w:r>
    </w:p>
    <w:p w14:paraId="5763C985" w14:textId="77777777" w:rsidR="008528F4" w:rsidRDefault="00000000">
      <w:r>
        <w:t>Directives are classes in Angular that add behavior to elements in your Angular applications. There are three types of directives: Components, Structural directives, and Attribute directives.</w:t>
      </w:r>
    </w:p>
    <w:p w14:paraId="2A36D579" w14:textId="77777777" w:rsidR="008528F4" w:rsidRDefault="00000000">
      <w:pPr>
        <w:pStyle w:val="Heading2"/>
      </w:pPr>
      <w:r>
        <w:t>Dependency injection</w:t>
      </w:r>
    </w:p>
    <w:p w14:paraId="14A85ADA" w14:textId="77777777" w:rsidR="008528F4" w:rsidRDefault="00000000">
      <w:r>
        <w:t>Dependency injection is a design pattern in Angular that allows you to inject dependencies into your components or services, promoting better code organization and testability.</w:t>
      </w:r>
    </w:p>
    <w:p w14:paraId="19B21325" w14:textId="77777777" w:rsidR="008528F4" w:rsidRDefault="00000000">
      <w:pPr>
        <w:pStyle w:val="Heading2"/>
      </w:pPr>
      <w:r>
        <w:t>Life cycle</w:t>
      </w:r>
    </w:p>
    <w:p w14:paraId="5F9543E3" w14:textId="77777777" w:rsidR="008528F4" w:rsidRDefault="00000000">
      <w:r>
        <w:t>Angular components have a life cycle managed by Angular. This life cycle consists of several phases, including creation, change detection, and destruction. Angular provides lifecycle hooks to tap into key events of the component's life.</w:t>
      </w:r>
    </w:p>
    <w:p w14:paraId="7C5A464F" w14:textId="77777777" w:rsidR="008528F4" w:rsidRDefault="00000000">
      <w:pPr>
        <w:pStyle w:val="Heading2"/>
      </w:pPr>
      <w:r>
        <w:t>Lazy-loading feature</w:t>
      </w:r>
    </w:p>
    <w:p w14:paraId="2E4845A7" w14:textId="77777777" w:rsidR="008528F4" w:rsidRDefault="00000000">
      <w:r>
        <w:t>Lazy loading is an optimization technique in Angular that allows you to load modules only when needed, reducing the initial load time of your application.</w:t>
      </w:r>
    </w:p>
    <w:p w14:paraId="25A4E260" w14:textId="77777777" w:rsidR="008528F4" w:rsidRDefault="00000000">
      <w:pPr>
        <w:pStyle w:val="Heading2"/>
      </w:pPr>
      <w:r>
        <w:t>Write CRUD code using Angular and handle exceptions</w:t>
      </w:r>
    </w:p>
    <w:p w14:paraId="418D3406" w14:textId="77777777" w:rsidR="008528F4" w:rsidRDefault="00000000">
      <w:r>
        <w:t xml:space="preserve">When writing CRUD operations in Angular, you typically create services for handling HTTP requests and components for managing user interactions. Error handling can be implemented using </w:t>
      </w:r>
      <w:proofErr w:type="spellStart"/>
      <w:r>
        <w:t>RxJS</w:t>
      </w:r>
      <w:proofErr w:type="spellEnd"/>
      <w:r>
        <w:t xml:space="preserve"> operators or try-catch blocks.</w:t>
      </w:r>
    </w:p>
    <w:p w14:paraId="61119807" w14:textId="77777777" w:rsidR="008528F4" w:rsidRDefault="00000000">
      <w:pPr>
        <w:pStyle w:val="Heading2"/>
      </w:pPr>
      <w:r>
        <w:t>Globally handle error</w:t>
      </w:r>
    </w:p>
    <w:p w14:paraId="7B023A2D" w14:textId="77777777" w:rsidR="008528F4" w:rsidRDefault="00000000">
      <w:r>
        <w:t>To handle errors globally in Angular, you can use an HTTP interceptor that intercepts HTTP requests and responses, allowing you to manage errors in a centralized way.</w:t>
      </w:r>
    </w:p>
    <w:p w14:paraId="1F7ED74C" w14:textId="77777777" w:rsidR="008528F4" w:rsidRDefault="00000000">
      <w:pPr>
        <w:pStyle w:val="Heading2"/>
      </w:pPr>
      <w:r>
        <w:t>How to handle async in Angular</w:t>
      </w:r>
    </w:p>
    <w:p w14:paraId="60163754" w14:textId="77777777" w:rsidR="008528F4" w:rsidRDefault="00000000">
      <w:pPr>
        <w:pBdr>
          <w:bottom w:val="double" w:sz="6" w:space="1" w:color="auto"/>
        </w:pBdr>
      </w:pPr>
      <w:r>
        <w:t>In Angular, you can handle asynchronous operations using Observables and Promises. Observables are preferred due to their powerful features and the ability to handle multiple values over time.</w:t>
      </w:r>
    </w:p>
    <w:p w14:paraId="4187EA54" w14:textId="77777777" w:rsidR="006773A4" w:rsidRPr="006773A4" w:rsidRDefault="006773A4" w:rsidP="006773A4">
      <w:r w:rsidRPr="006773A4">
        <w:t xml:space="preserve">what is </w:t>
      </w:r>
      <w:proofErr w:type="spellStart"/>
      <w:r w:rsidRPr="006773A4">
        <w:t>RxJS</w:t>
      </w:r>
      <w:proofErr w:type="spellEnd"/>
    </w:p>
    <w:p w14:paraId="16357D5F" w14:textId="77777777" w:rsidR="006773A4" w:rsidRPr="006773A4" w:rsidRDefault="006773A4" w:rsidP="006773A4">
      <w:pPr>
        <w:rPr>
          <w:b/>
          <w:bCs/>
        </w:rPr>
      </w:pPr>
      <w:r w:rsidRPr="006773A4">
        <w:rPr>
          <w:b/>
          <w:bCs/>
        </w:rPr>
        <w:t>ChatGPT said:</w:t>
      </w:r>
    </w:p>
    <w:p w14:paraId="1D176BB9" w14:textId="77777777" w:rsidR="006773A4" w:rsidRPr="006773A4" w:rsidRDefault="006773A4" w:rsidP="006773A4">
      <w:r w:rsidRPr="006773A4">
        <w:t>ChatGPT</w:t>
      </w:r>
    </w:p>
    <w:p w14:paraId="268C5341" w14:textId="77777777" w:rsidR="006773A4" w:rsidRPr="006773A4" w:rsidRDefault="006773A4" w:rsidP="006773A4">
      <w:proofErr w:type="spellStart"/>
      <w:r w:rsidRPr="006773A4">
        <w:t>RxJS</w:t>
      </w:r>
      <w:proofErr w:type="spellEnd"/>
      <w:r w:rsidRPr="006773A4">
        <w:t xml:space="preserve"> (Reactive Extensions for JavaScript) is a library for reactive programming using </w:t>
      </w:r>
      <w:r w:rsidRPr="006773A4">
        <w:rPr>
          <w:b/>
          <w:bCs/>
        </w:rPr>
        <w:t>Observables</w:t>
      </w:r>
      <w:r w:rsidRPr="006773A4">
        <w:t>, making it easier to compose asynchronous or callback-based code. It provides powerful operators to handle events, asynchronous data streams, and other scenarios where you might deal with time-related events, such as handling user input, network requests, or animations in a highly efficient and declarative manner.</w:t>
      </w:r>
    </w:p>
    <w:p w14:paraId="70629D2E" w14:textId="77777777" w:rsidR="006773A4" w:rsidRPr="006773A4" w:rsidRDefault="006773A4" w:rsidP="006773A4">
      <w:pPr>
        <w:rPr>
          <w:b/>
          <w:bCs/>
        </w:rPr>
      </w:pPr>
      <w:r w:rsidRPr="006773A4">
        <w:rPr>
          <w:b/>
          <w:bCs/>
        </w:rPr>
        <w:t>Key Concepts:</w:t>
      </w:r>
    </w:p>
    <w:p w14:paraId="1234F33C" w14:textId="77777777" w:rsidR="006773A4" w:rsidRPr="006773A4" w:rsidRDefault="006773A4" w:rsidP="006773A4">
      <w:pPr>
        <w:numPr>
          <w:ilvl w:val="0"/>
          <w:numId w:val="10"/>
        </w:numPr>
      </w:pPr>
      <w:r w:rsidRPr="006773A4">
        <w:rPr>
          <w:b/>
          <w:bCs/>
        </w:rPr>
        <w:lastRenderedPageBreak/>
        <w:t>Observable</w:t>
      </w:r>
      <w:r w:rsidRPr="006773A4">
        <w:t>: The core building block, representing a stream of data or events over time.</w:t>
      </w:r>
    </w:p>
    <w:p w14:paraId="146412A6" w14:textId="77777777" w:rsidR="006773A4" w:rsidRPr="006773A4" w:rsidRDefault="006773A4" w:rsidP="006773A4">
      <w:pPr>
        <w:numPr>
          <w:ilvl w:val="0"/>
          <w:numId w:val="10"/>
        </w:numPr>
      </w:pPr>
      <w:r w:rsidRPr="006773A4">
        <w:rPr>
          <w:b/>
          <w:bCs/>
        </w:rPr>
        <w:t>Observer</w:t>
      </w:r>
      <w:r w:rsidRPr="006773A4">
        <w:t>: An object that listens (or subscribes) to an Observable and reacts to the emitted data, errors, or completion of the Observable.</w:t>
      </w:r>
    </w:p>
    <w:p w14:paraId="5E2C3994" w14:textId="77777777" w:rsidR="006773A4" w:rsidRPr="006773A4" w:rsidRDefault="006773A4" w:rsidP="006773A4">
      <w:pPr>
        <w:numPr>
          <w:ilvl w:val="0"/>
          <w:numId w:val="10"/>
        </w:numPr>
      </w:pPr>
      <w:r w:rsidRPr="006773A4">
        <w:rPr>
          <w:b/>
          <w:bCs/>
        </w:rPr>
        <w:t>Subscription</w:t>
      </w:r>
      <w:r w:rsidRPr="006773A4">
        <w:t>: Represents the execution of an Observable and is used to cancel it if needed.</w:t>
      </w:r>
    </w:p>
    <w:p w14:paraId="61A9C359" w14:textId="77777777" w:rsidR="006773A4" w:rsidRPr="006773A4" w:rsidRDefault="006773A4" w:rsidP="006773A4">
      <w:pPr>
        <w:numPr>
          <w:ilvl w:val="0"/>
          <w:numId w:val="10"/>
        </w:numPr>
      </w:pPr>
      <w:r w:rsidRPr="006773A4">
        <w:rPr>
          <w:b/>
          <w:bCs/>
        </w:rPr>
        <w:t>Operators</w:t>
      </w:r>
      <w:r w:rsidRPr="006773A4">
        <w:t xml:space="preserve">: Functions used to transform, filter, combine, and manipulate Observables. Examples include </w:t>
      </w:r>
      <w:proofErr w:type="gramStart"/>
      <w:r w:rsidRPr="006773A4">
        <w:t>map(</w:t>
      </w:r>
      <w:proofErr w:type="gramEnd"/>
      <w:r w:rsidRPr="006773A4">
        <w:t xml:space="preserve">), filter(), merge(), </w:t>
      </w:r>
      <w:proofErr w:type="spellStart"/>
      <w:r w:rsidRPr="006773A4">
        <w:t>switchMap</w:t>
      </w:r>
      <w:proofErr w:type="spellEnd"/>
      <w:r w:rsidRPr="006773A4">
        <w:t>(), etc.</w:t>
      </w:r>
    </w:p>
    <w:p w14:paraId="48B80C57" w14:textId="77777777" w:rsidR="006773A4" w:rsidRPr="006773A4" w:rsidRDefault="006773A4" w:rsidP="006773A4">
      <w:pPr>
        <w:numPr>
          <w:ilvl w:val="0"/>
          <w:numId w:val="10"/>
        </w:numPr>
      </w:pPr>
      <w:r w:rsidRPr="006773A4">
        <w:rPr>
          <w:b/>
          <w:bCs/>
        </w:rPr>
        <w:t>Subject</w:t>
      </w:r>
      <w:r w:rsidRPr="006773A4">
        <w:t>: An Observable that can multicast to multiple Observers. It can act as both an Observable and an Observer.</w:t>
      </w:r>
    </w:p>
    <w:p w14:paraId="57BE4BBB" w14:textId="77777777" w:rsidR="006773A4" w:rsidRPr="006773A4" w:rsidRDefault="006773A4" w:rsidP="006773A4">
      <w:pPr>
        <w:numPr>
          <w:ilvl w:val="0"/>
          <w:numId w:val="10"/>
        </w:numPr>
      </w:pPr>
      <w:r w:rsidRPr="006773A4">
        <w:rPr>
          <w:b/>
          <w:bCs/>
        </w:rPr>
        <w:t>Schedulers</w:t>
      </w:r>
      <w:r w:rsidRPr="006773A4">
        <w:t>: Handle concurrency and determine when tasks should be executed.</w:t>
      </w:r>
    </w:p>
    <w:p w14:paraId="3A6C34E1" w14:textId="77777777" w:rsidR="006773A4" w:rsidRPr="006773A4" w:rsidRDefault="006773A4" w:rsidP="006773A4">
      <w:pPr>
        <w:rPr>
          <w:b/>
          <w:bCs/>
        </w:rPr>
      </w:pPr>
      <w:r w:rsidRPr="006773A4">
        <w:rPr>
          <w:b/>
          <w:bCs/>
        </w:rPr>
        <w:t>Common Use Cases:</w:t>
      </w:r>
    </w:p>
    <w:p w14:paraId="64355D73" w14:textId="77777777" w:rsidR="006773A4" w:rsidRPr="006773A4" w:rsidRDefault="006773A4" w:rsidP="006773A4">
      <w:pPr>
        <w:numPr>
          <w:ilvl w:val="0"/>
          <w:numId w:val="11"/>
        </w:numPr>
      </w:pPr>
      <w:r w:rsidRPr="006773A4">
        <w:rPr>
          <w:b/>
          <w:bCs/>
        </w:rPr>
        <w:t>Event handling</w:t>
      </w:r>
      <w:r w:rsidRPr="006773A4">
        <w:t>: Listening to multiple events (like user clicks or key presses).</w:t>
      </w:r>
    </w:p>
    <w:p w14:paraId="6E4EEA14" w14:textId="77777777" w:rsidR="006773A4" w:rsidRPr="006773A4" w:rsidRDefault="006773A4" w:rsidP="006773A4">
      <w:pPr>
        <w:numPr>
          <w:ilvl w:val="0"/>
          <w:numId w:val="11"/>
        </w:numPr>
      </w:pPr>
      <w:r w:rsidRPr="006773A4">
        <w:rPr>
          <w:b/>
          <w:bCs/>
        </w:rPr>
        <w:t>HTTP requests</w:t>
      </w:r>
      <w:r w:rsidRPr="006773A4">
        <w:t>: Managing data streams from APIs, especially when dealing with multiple, dependent requests.</w:t>
      </w:r>
    </w:p>
    <w:p w14:paraId="6476F148" w14:textId="77777777" w:rsidR="006773A4" w:rsidRPr="006773A4" w:rsidRDefault="006773A4" w:rsidP="006773A4">
      <w:pPr>
        <w:numPr>
          <w:ilvl w:val="0"/>
          <w:numId w:val="11"/>
        </w:numPr>
      </w:pPr>
      <w:r w:rsidRPr="006773A4">
        <w:rPr>
          <w:b/>
          <w:bCs/>
        </w:rPr>
        <w:t>Asynchronous programming</w:t>
      </w:r>
      <w:r w:rsidRPr="006773A4">
        <w:t>: Replacing complex callback or Promise chains with a cleaner, more maintainable approach.</w:t>
      </w:r>
    </w:p>
    <w:p w14:paraId="42134646" w14:textId="77777777" w:rsidR="006773A4" w:rsidRPr="006773A4" w:rsidRDefault="006773A4" w:rsidP="006773A4">
      <w:proofErr w:type="spellStart"/>
      <w:r w:rsidRPr="006773A4">
        <w:t>RxJS</w:t>
      </w:r>
      <w:proofErr w:type="spellEnd"/>
      <w:r w:rsidRPr="006773A4">
        <w:t xml:space="preserve"> is widely used in </w:t>
      </w:r>
      <w:r w:rsidRPr="006773A4">
        <w:rPr>
          <w:b/>
          <w:bCs/>
        </w:rPr>
        <w:t>Angular</w:t>
      </w:r>
      <w:r w:rsidRPr="006773A4">
        <w:t xml:space="preserve"> applications, where it integrates deeply with components and services to handle asynchronous operations. However, it's not limited to Angular and can be used in any JavaScript or TypeScript-based application.</w:t>
      </w:r>
    </w:p>
    <w:p w14:paraId="787BD394" w14:textId="77777777" w:rsidR="006773A4" w:rsidRPr="006773A4" w:rsidRDefault="006773A4" w:rsidP="006773A4">
      <w:r w:rsidRPr="006773A4">
        <w:t xml:space="preserve">Would you like to explore how </w:t>
      </w:r>
      <w:proofErr w:type="spellStart"/>
      <w:r w:rsidRPr="006773A4">
        <w:t>RxJS</w:t>
      </w:r>
      <w:proofErr w:type="spellEnd"/>
      <w:r w:rsidRPr="006773A4">
        <w:t xml:space="preserve"> might be useful in one of your projects?</w:t>
      </w:r>
    </w:p>
    <w:p w14:paraId="4170C10A" w14:textId="77777777" w:rsidR="006773A4" w:rsidRPr="006773A4" w:rsidRDefault="006773A4" w:rsidP="006773A4">
      <w:pPr>
        <w:rPr>
          <w:b/>
          <w:bCs/>
        </w:rPr>
      </w:pPr>
      <w:r w:rsidRPr="006773A4">
        <w:rPr>
          <w:b/>
          <w:bCs/>
        </w:rPr>
        <w:t>You said:</w:t>
      </w:r>
    </w:p>
    <w:p w14:paraId="1DAA623E" w14:textId="77777777" w:rsidR="006773A4" w:rsidRPr="006773A4" w:rsidRDefault="006773A4" w:rsidP="006773A4">
      <w:r w:rsidRPr="006773A4">
        <w:t xml:space="preserve">how to do API testing using angular </w:t>
      </w:r>
    </w:p>
    <w:p w14:paraId="2C87B48C" w14:textId="77777777" w:rsidR="006773A4" w:rsidRPr="006773A4" w:rsidRDefault="006773A4" w:rsidP="006773A4">
      <w:pPr>
        <w:rPr>
          <w:b/>
          <w:bCs/>
        </w:rPr>
      </w:pPr>
      <w:r w:rsidRPr="006773A4">
        <w:rPr>
          <w:b/>
          <w:bCs/>
        </w:rPr>
        <w:t>ChatGPT said:</w:t>
      </w:r>
    </w:p>
    <w:p w14:paraId="6D263865" w14:textId="77777777" w:rsidR="006773A4" w:rsidRPr="006773A4" w:rsidRDefault="006773A4" w:rsidP="006773A4">
      <w:r w:rsidRPr="006773A4">
        <w:t>ChatGPT</w:t>
      </w:r>
    </w:p>
    <w:p w14:paraId="6E4E7D37" w14:textId="77777777" w:rsidR="006773A4" w:rsidRPr="006773A4" w:rsidRDefault="006773A4" w:rsidP="006773A4">
      <w:r w:rsidRPr="006773A4">
        <w:t xml:space="preserve">To perform </w:t>
      </w:r>
      <w:r w:rsidRPr="006773A4">
        <w:rPr>
          <w:b/>
          <w:bCs/>
        </w:rPr>
        <w:t>API testing using Angular</w:t>
      </w:r>
      <w:r w:rsidRPr="006773A4">
        <w:t xml:space="preserve">, you can leverage </w:t>
      </w:r>
      <w:proofErr w:type="spellStart"/>
      <w:r w:rsidRPr="006773A4">
        <w:t>Angular's</w:t>
      </w:r>
      <w:proofErr w:type="spellEnd"/>
      <w:r w:rsidRPr="006773A4">
        <w:t xml:space="preserve"> built-in testing utilities along with testing frameworks like </w:t>
      </w:r>
      <w:r w:rsidRPr="006773A4">
        <w:rPr>
          <w:b/>
          <w:bCs/>
        </w:rPr>
        <w:t>Jasmine</w:t>
      </w:r>
      <w:r w:rsidRPr="006773A4">
        <w:t xml:space="preserve"> (for writing test cases) and </w:t>
      </w:r>
      <w:r w:rsidRPr="006773A4">
        <w:rPr>
          <w:b/>
          <w:bCs/>
        </w:rPr>
        <w:t>Karma</w:t>
      </w:r>
      <w:r w:rsidRPr="006773A4">
        <w:t xml:space="preserve"> (for running them). For HTTP requests, you’ll often test Angular services that use the </w:t>
      </w:r>
      <w:proofErr w:type="spellStart"/>
      <w:r w:rsidRPr="006773A4">
        <w:t>HttpClient</w:t>
      </w:r>
      <w:proofErr w:type="spellEnd"/>
      <w:r w:rsidRPr="006773A4">
        <w:t xml:space="preserve"> module, and you can use </w:t>
      </w:r>
      <w:proofErr w:type="spellStart"/>
      <w:r w:rsidRPr="006773A4">
        <w:rPr>
          <w:b/>
          <w:bCs/>
        </w:rPr>
        <w:t>HttpClientTestingModule</w:t>
      </w:r>
      <w:proofErr w:type="spellEnd"/>
      <w:r w:rsidRPr="006773A4">
        <w:t xml:space="preserve"> to mock HTTP requests during the test.</w:t>
      </w:r>
    </w:p>
    <w:p w14:paraId="54269101" w14:textId="77777777" w:rsidR="006773A4" w:rsidRPr="006773A4" w:rsidRDefault="006773A4" w:rsidP="006773A4">
      <w:pPr>
        <w:rPr>
          <w:b/>
          <w:bCs/>
        </w:rPr>
      </w:pPr>
      <w:r w:rsidRPr="006773A4">
        <w:rPr>
          <w:b/>
          <w:bCs/>
        </w:rPr>
        <w:t>Steps for API Testing in Angular:</w:t>
      </w:r>
    </w:p>
    <w:p w14:paraId="6695AE19" w14:textId="77777777" w:rsidR="006773A4" w:rsidRPr="006773A4" w:rsidRDefault="006773A4" w:rsidP="006773A4">
      <w:pPr>
        <w:rPr>
          <w:b/>
          <w:bCs/>
        </w:rPr>
      </w:pPr>
      <w:r w:rsidRPr="006773A4">
        <w:rPr>
          <w:b/>
          <w:bCs/>
        </w:rPr>
        <w:t>1. Setup Angular Testing Environment</w:t>
      </w:r>
    </w:p>
    <w:p w14:paraId="1744F403" w14:textId="77777777" w:rsidR="006773A4" w:rsidRPr="006773A4" w:rsidRDefault="006773A4" w:rsidP="006773A4">
      <w:pPr>
        <w:numPr>
          <w:ilvl w:val="0"/>
          <w:numId w:val="12"/>
        </w:numPr>
      </w:pPr>
      <w:r w:rsidRPr="006773A4">
        <w:rPr>
          <w:b/>
          <w:bCs/>
        </w:rPr>
        <w:lastRenderedPageBreak/>
        <w:t>Jasmine</w:t>
      </w:r>
      <w:r w:rsidRPr="006773A4">
        <w:t xml:space="preserve"> is used for writing test cases (it comes bundled with Angular CLI).</w:t>
      </w:r>
    </w:p>
    <w:p w14:paraId="4B51E564" w14:textId="77777777" w:rsidR="006773A4" w:rsidRPr="006773A4" w:rsidRDefault="006773A4" w:rsidP="006773A4">
      <w:pPr>
        <w:numPr>
          <w:ilvl w:val="0"/>
          <w:numId w:val="12"/>
        </w:numPr>
      </w:pPr>
      <w:r w:rsidRPr="006773A4">
        <w:rPr>
          <w:b/>
          <w:bCs/>
        </w:rPr>
        <w:t>Karma</w:t>
      </w:r>
      <w:r w:rsidRPr="006773A4">
        <w:t xml:space="preserve"> is used as the test runner.</w:t>
      </w:r>
    </w:p>
    <w:p w14:paraId="1FDA000D" w14:textId="77777777" w:rsidR="006773A4" w:rsidRPr="006773A4" w:rsidRDefault="006773A4" w:rsidP="006773A4">
      <w:r w:rsidRPr="006773A4">
        <w:t>If you have an Angular app set up using Angular CLI, testing dependencies should already be installed.</w:t>
      </w:r>
    </w:p>
    <w:p w14:paraId="0940BA95" w14:textId="77777777" w:rsidR="006773A4" w:rsidRPr="006773A4" w:rsidRDefault="006773A4" w:rsidP="006773A4">
      <w:pPr>
        <w:rPr>
          <w:b/>
          <w:bCs/>
        </w:rPr>
      </w:pPr>
      <w:r w:rsidRPr="006773A4">
        <w:rPr>
          <w:b/>
          <w:bCs/>
        </w:rPr>
        <w:t>2. Create an Angular Service to Handle HTTP Requests</w:t>
      </w:r>
    </w:p>
    <w:p w14:paraId="1342A107" w14:textId="77777777" w:rsidR="006773A4" w:rsidRPr="006773A4" w:rsidRDefault="006773A4" w:rsidP="006773A4">
      <w:r w:rsidRPr="006773A4">
        <w:t xml:space="preserve">Your service should use </w:t>
      </w:r>
      <w:proofErr w:type="spellStart"/>
      <w:r w:rsidRPr="006773A4">
        <w:t>HttpClient</w:t>
      </w:r>
      <w:proofErr w:type="spellEnd"/>
      <w:r w:rsidRPr="006773A4">
        <w:t xml:space="preserve"> to make API requests. Here’s an example of a service that performs a GET request:</w:t>
      </w:r>
    </w:p>
    <w:p w14:paraId="7E28342C" w14:textId="77777777" w:rsidR="006773A4" w:rsidRPr="006773A4" w:rsidRDefault="006773A4" w:rsidP="006773A4">
      <w:r w:rsidRPr="006773A4">
        <w:t>typescript</w:t>
      </w:r>
    </w:p>
    <w:p w14:paraId="676689BF" w14:textId="77777777" w:rsidR="006773A4" w:rsidRPr="006773A4" w:rsidRDefault="006773A4" w:rsidP="006773A4">
      <w:r w:rsidRPr="006773A4">
        <w:t>Copy code</w:t>
      </w:r>
    </w:p>
    <w:p w14:paraId="63BF57B3" w14:textId="77777777" w:rsidR="006773A4" w:rsidRPr="006773A4" w:rsidRDefault="006773A4" w:rsidP="006773A4">
      <w:r w:rsidRPr="006773A4">
        <w:t xml:space="preserve">// </w:t>
      </w:r>
      <w:proofErr w:type="spellStart"/>
      <w:proofErr w:type="gramStart"/>
      <w:r w:rsidRPr="006773A4">
        <w:t>api.service</w:t>
      </w:r>
      <w:proofErr w:type="gramEnd"/>
      <w:r w:rsidRPr="006773A4">
        <w:t>.ts</w:t>
      </w:r>
      <w:proofErr w:type="spellEnd"/>
    </w:p>
    <w:p w14:paraId="3E945CC6" w14:textId="77777777" w:rsidR="006773A4" w:rsidRPr="006773A4" w:rsidRDefault="006773A4" w:rsidP="006773A4">
      <w:r w:rsidRPr="006773A4">
        <w:t xml:space="preserve">import </w:t>
      </w:r>
      <w:proofErr w:type="gramStart"/>
      <w:r w:rsidRPr="006773A4">
        <w:t>{ Injectable</w:t>
      </w:r>
      <w:proofErr w:type="gramEnd"/>
      <w:r w:rsidRPr="006773A4">
        <w:t xml:space="preserve"> } from '@angular/core';</w:t>
      </w:r>
    </w:p>
    <w:p w14:paraId="5CB7DD3D" w14:textId="77777777" w:rsidR="006773A4" w:rsidRPr="006773A4" w:rsidRDefault="006773A4" w:rsidP="006773A4">
      <w:r w:rsidRPr="006773A4">
        <w:t xml:space="preserve">import </w:t>
      </w:r>
      <w:proofErr w:type="gramStart"/>
      <w:r w:rsidRPr="006773A4">
        <w:t xml:space="preserve">{ </w:t>
      </w:r>
      <w:proofErr w:type="spellStart"/>
      <w:r w:rsidRPr="006773A4">
        <w:t>HttpClient</w:t>
      </w:r>
      <w:proofErr w:type="spellEnd"/>
      <w:proofErr w:type="gramEnd"/>
      <w:r w:rsidRPr="006773A4">
        <w:t xml:space="preserve"> } from '@angular/common/http';</w:t>
      </w:r>
    </w:p>
    <w:p w14:paraId="14AF47AD" w14:textId="77777777" w:rsidR="006773A4" w:rsidRPr="006773A4" w:rsidRDefault="006773A4" w:rsidP="006773A4">
      <w:r w:rsidRPr="006773A4">
        <w:t xml:space="preserve">import </w:t>
      </w:r>
      <w:proofErr w:type="gramStart"/>
      <w:r w:rsidRPr="006773A4">
        <w:t>{ Observable</w:t>
      </w:r>
      <w:proofErr w:type="gramEnd"/>
      <w:r w:rsidRPr="006773A4">
        <w:t xml:space="preserve"> } from '</w:t>
      </w:r>
      <w:proofErr w:type="spellStart"/>
      <w:r w:rsidRPr="006773A4">
        <w:t>rxjs</w:t>
      </w:r>
      <w:proofErr w:type="spellEnd"/>
      <w:r w:rsidRPr="006773A4">
        <w:t>';</w:t>
      </w:r>
    </w:p>
    <w:p w14:paraId="235D7B83" w14:textId="77777777" w:rsidR="006773A4" w:rsidRPr="006773A4" w:rsidRDefault="006773A4" w:rsidP="006773A4"/>
    <w:p w14:paraId="545804E4" w14:textId="77777777" w:rsidR="006773A4" w:rsidRPr="006773A4" w:rsidRDefault="006773A4" w:rsidP="006773A4">
      <w:r w:rsidRPr="006773A4">
        <w:t>@</w:t>
      </w:r>
      <w:proofErr w:type="gramStart"/>
      <w:r w:rsidRPr="006773A4">
        <w:t>Injectable(</w:t>
      </w:r>
      <w:proofErr w:type="gramEnd"/>
      <w:r w:rsidRPr="006773A4">
        <w:t>{</w:t>
      </w:r>
    </w:p>
    <w:p w14:paraId="4FC0706D" w14:textId="77777777" w:rsidR="006773A4" w:rsidRPr="006773A4" w:rsidRDefault="006773A4" w:rsidP="006773A4">
      <w:r w:rsidRPr="006773A4">
        <w:t xml:space="preserve">  </w:t>
      </w:r>
      <w:proofErr w:type="spellStart"/>
      <w:r w:rsidRPr="006773A4">
        <w:t>providedIn</w:t>
      </w:r>
      <w:proofErr w:type="spellEnd"/>
      <w:r w:rsidRPr="006773A4">
        <w:t>: 'root',</w:t>
      </w:r>
    </w:p>
    <w:p w14:paraId="24A5D805" w14:textId="77777777" w:rsidR="006773A4" w:rsidRPr="006773A4" w:rsidRDefault="006773A4" w:rsidP="006773A4">
      <w:r w:rsidRPr="006773A4">
        <w:t>})</w:t>
      </w:r>
    </w:p>
    <w:p w14:paraId="095D0A2B" w14:textId="77777777" w:rsidR="006773A4" w:rsidRPr="006773A4" w:rsidRDefault="006773A4" w:rsidP="006773A4">
      <w:r w:rsidRPr="006773A4">
        <w:t xml:space="preserve">export class </w:t>
      </w:r>
      <w:proofErr w:type="spellStart"/>
      <w:r w:rsidRPr="006773A4">
        <w:t>ApiService</w:t>
      </w:r>
      <w:proofErr w:type="spellEnd"/>
      <w:r w:rsidRPr="006773A4">
        <w:t xml:space="preserve"> {</w:t>
      </w:r>
    </w:p>
    <w:p w14:paraId="515BB8A3" w14:textId="77777777" w:rsidR="006773A4" w:rsidRPr="006773A4" w:rsidRDefault="006773A4" w:rsidP="006773A4">
      <w:r w:rsidRPr="006773A4">
        <w:t xml:space="preserve">  private </w:t>
      </w:r>
      <w:proofErr w:type="spellStart"/>
      <w:r w:rsidRPr="006773A4">
        <w:t>apiUrl</w:t>
      </w:r>
      <w:proofErr w:type="spellEnd"/>
      <w:r w:rsidRPr="006773A4">
        <w:t xml:space="preserve"> = 'https://jsonplaceholder.typicode.com/posts</w:t>
      </w:r>
      <w:proofErr w:type="gramStart"/>
      <w:r w:rsidRPr="006773A4">
        <w:t>';</w:t>
      </w:r>
      <w:proofErr w:type="gramEnd"/>
    </w:p>
    <w:p w14:paraId="46C714B7" w14:textId="77777777" w:rsidR="006773A4" w:rsidRPr="006773A4" w:rsidRDefault="006773A4" w:rsidP="006773A4"/>
    <w:p w14:paraId="5E727F9A" w14:textId="77777777" w:rsidR="006773A4" w:rsidRPr="006773A4" w:rsidRDefault="006773A4" w:rsidP="006773A4">
      <w:r w:rsidRPr="006773A4">
        <w:t xml:space="preserve">  </w:t>
      </w:r>
      <w:proofErr w:type="gramStart"/>
      <w:r w:rsidRPr="006773A4">
        <w:t>constructor(</w:t>
      </w:r>
      <w:proofErr w:type="gramEnd"/>
      <w:r w:rsidRPr="006773A4">
        <w:t xml:space="preserve">private http: </w:t>
      </w:r>
      <w:proofErr w:type="spellStart"/>
      <w:r w:rsidRPr="006773A4">
        <w:t>HttpClient</w:t>
      </w:r>
      <w:proofErr w:type="spellEnd"/>
      <w:r w:rsidRPr="006773A4">
        <w:t>) {}</w:t>
      </w:r>
    </w:p>
    <w:p w14:paraId="69962FF4" w14:textId="77777777" w:rsidR="006773A4" w:rsidRPr="006773A4" w:rsidRDefault="006773A4" w:rsidP="006773A4"/>
    <w:p w14:paraId="41BA8AE4" w14:textId="77777777" w:rsidR="006773A4" w:rsidRPr="006773A4" w:rsidRDefault="006773A4" w:rsidP="006773A4">
      <w:r w:rsidRPr="006773A4">
        <w:t xml:space="preserve">  </w:t>
      </w:r>
      <w:proofErr w:type="spellStart"/>
      <w:proofErr w:type="gramStart"/>
      <w:r w:rsidRPr="006773A4">
        <w:t>getPosts</w:t>
      </w:r>
      <w:proofErr w:type="spellEnd"/>
      <w:r w:rsidRPr="006773A4">
        <w:t>(</w:t>
      </w:r>
      <w:proofErr w:type="gramEnd"/>
      <w:r w:rsidRPr="006773A4">
        <w:t>): Observable&lt;any&gt; {</w:t>
      </w:r>
    </w:p>
    <w:p w14:paraId="2C6F3235" w14:textId="77777777" w:rsidR="006773A4" w:rsidRPr="006773A4" w:rsidRDefault="006773A4" w:rsidP="006773A4">
      <w:r w:rsidRPr="006773A4">
        <w:t xml:space="preserve">    return </w:t>
      </w:r>
      <w:proofErr w:type="spellStart"/>
      <w:r w:rsidRPr="006773A4">
        <w:t>this.http.get</w:t>
      </w:r>
      <w:proofErr w:type="spellEnd"/>
      <w:r w:rsidRPr="006773A4">
        <w:t>(</w:t>
      </w:r>
      <w:proofErr w:type="spellStart"/>
      <w:proofErr w:type="gramStart"/>
      <w:r w:rsidRPr="006773A4">
        <w:t>this.apiUrl</w:t>
      </w:r>
      <w:proofErr w:type="spellEnd"/>
      <w:proofErr w:type="gramEnd"/>
      <w:r w:rsidRPr="006773A4">
        <w:t>);</w:t>
      </w:r>
    </w:p>
    <w:p w14:paraId="40E5EBE1" w14:textId="77777777" w:rsidR="006773A4" w:rsidRPr="006773A4" w:rsidRDefault="006773A4" w:rsidP="006773A4">
      <w:r w:rsidRPr="006773A4">
        <w:t xml:space="preserve">  }</w:t>
      </w:r>
    </w:p>
    <w:p w14:paraId="4F96DB4C" w14:textId="77777777" w:rsidR="006773A4" w:rsidRPr="006773A4" w:rsidRDefault="006773A4" w:rsidP="006773A4">
      <w:r w:rsidRPr="006773A4">
        <w:t>}</w:t>
      </w:r>
    </w:p>
    <w:p w14:paraId="6967D42A" w14:textId="77777777" w:rsidR="006773A4" w:rsidRPr="006773A4" w:rsidRDefault="006773A4" w:rsidP="006773A4">
      <w:pPr>
        <w:rPr>
          <w:b/>
          <w:bCs/>
        </w:rPr>
      </w:pPr>
      <w:r w:rsidRPr="006773A4">
        <w:rPr>
          <w:b/>
          <w:bCs/>
        </w:rPr>
        <w:t xml:space="preserve">3. Install </w:t>
      </w:r>
      <w:proofErr w:type="spellStart"/>
      <w:r w:rsidRPr="006773A4">
        <w:rPr>
          <w:b/>
          <w:bCs/>
        </w:rPr>
        <w:t>HttpClientTestingModule</w:t>
      </w:r>
      <w:proofErr w:type="spellEnd"/>
      <w:r w:rsidRPr="006773A4">
        <w:rPr>
          <w:b/>
          <w:bCs/>
        </w:rPr>
        <w:t xml:space="preserve"> for Testing</w:t>
      </w:r>
    </w:p>
    <w:p w14:paraId="4F433C21" w14:textId="77777777" w:rsidR="006773A4" w:rsidRPr="006773A4" w:rsidRDefault="006773A4" w:rsidP="006773A4">
      <w:r w:rsidRPr="006773A4">
        <w:lastRenderedPageBreak/>
        <w:t xml:space="preserve">You need to use </w:t>
      </w:r>
      <w:proofErr w:type="spellStart"/>
      <w:r w:rsidRPr="006773A4">
        <w:t>HttpClientTestingModule</w:t>
      </w:r>
      <w:proofErr w:type="spellEnd"/>
      <w:r w:rsidRPr="006773A4">
        <w:t xml:space="preserve"> to mock HTTP requests in your test cases without making real API calls.</w:t>
      </w:r>
    </w:p>
    <w:p w14:paraId="616694E7" w14:textId="77777777" w:rsidR="006773A4" w:rsidRPr="006773A4" w:rsidRDefault="006773A4" w:rsidP="006773A4">
      <w:r w:rsidRPr="006773A4">
        <w:t>bash</w:t>
      </w:r>
    </w:p>
    <w:p w14:paraId="376B56BB" w14:textId="77777777" w:rsidR="006773A4" w:rsidRPr="006773A4" w:rsidRDefault="006773A4" w:rsidP="006773A4">
      <w:r w:rsidRPr="006773A4">
        <w:t>Copy code</w:t>
      </w:r>
    </w:p>
    <w:p w14:paraId="2BEB2498" w14:textId="77777777" w:rsidR="006773A4" w:rsidRPr="006773A4" w:rsidRDefault="006773A4" w:rsidP="006773A4">
      <w:proofErr w:type="spellStart"/>
      <w:r w:rsidRPr="006773A4">
        <w:t>npm</w:t>
      </w:r>
      <w:proofErr w:type="spellEnd"/>
      <w:r w:rsidRPr="006773A4">
        <w:t xml:space="preserve"> install @angular/common/http/testing --save-dev</w:t>
      </w:r>
    </w:p>
    <w:p w14:paraId="76E79AD4" w14:textId="77777777" w:rsidR="006773A4" w:rsidRPr="006773A4" w:rsidRDefault="006773A4" w:rsidP="006773A4">
      <w:pPr>
        <w:rPr>
          <w:b/>
          <w:bCs/>
        </w:rPr>
      </w:pPr>
      <w:r w:rsidRPr="006773A4">
        <w:rPr>
          <w:b/>
          <w:bCs/>
        </w:rPr>
        <w:t>4. Write Unit Tests for API Calls</w:t>
      </w:r>
    </w:p>
    <w:p w14:paraId="2E2BBF63" w14:textId="77777777" w:rsidR="006773A4" w:rsidRPr="006773A4" w:rsidRDefault="006773A4" w:rsidP="006773A4">
      <w:r w:rsidRPr="006773A4">
        <w:t xml:space="preserve">In your test file, use </w:t>
      </w:r>
      <w:proofErr w:type="spellStart"/>
      <w:r w:rsidRPr="006773A4">
        <w:t>HttpTestingController</w:t>
      </w:r>
      <w:proofErr w:type="spellEnd"/>
      <w:r w:rsidRPr="006773A4">
        <w:t xml:space="preserve"> to intercept and mock HTTP requests.</w:t>
      </w:r>
    </w:p>
    <w:p w14:paraId="5F5A02EB" w14:textId="77777777" w:rsidR="006773A4" w:rsidRPr="006773A4" w:rsidRDefault="006773A4" w:rsidP="006773A4">
      <w:r w:rsidRPr="006773A4">
        <w:t>typescript</w:t>
      </w:r>
    </w:p>
    <w:p w14:paraId="1B2ED5ED" w14:textId="77777777" w:rsidR="006773A4" w:rsidRPr="006773A4" w:rsidRDefault="006773A4" w:rsidP="006773A4">
      <w:r w:rsidRPr="006773A4">
        <w:t>Copy code</w:t>
      </w:r>
    </w:p>
    <w:p w14:paraId="6ED1B5CB" w14:textId="77777777" w:rsidR="006773A4" w:rsidRPr="006773A4" w:rsidRDefault="006773A4" w:rsidP="006773A4">
      <w:r w:rsidRPr="006773A4">
        <w:t xml:space="preserve">// </w:t>
      </w:r>
      <w:proofErr w:type="spellStart"/>
      <w:proofErr w:type="gramStart"/>
      <w:r w:rsidRPr="006773A4">
        <w:t>api.service</w:t>
      </w:r>
      <w:proofErr w:type="gramEnd"/>
      <w:r w:rsidRPr="006773A4">
        <w:t>.spec.ts</w:t>
      </w:r>
      <w:proofErr w:type="spellEnd"/>
    </w:p>
    <w:p w14:paraId="7E381EA2" w14:textId="77777777" w:rsidR="006773A4" w:rsidRPr="006773A4" w:rsidRDefault="006773A4" w:rsidP="006773A4">
      <w:r w:rsidRPr="006773A4">
        <w:t xml:space="preserve">import </w:t>
      </w:r>
      <w:proofErr w:type="gramStart"/>
      <w:r w:rsidRPr="006773A4">
        <w:t xml:space="preserve">{ </w:t>
      </w:r>
      <w:proofErr w:type="spellStart"/>
      <w:r w:rsidRPr="006773A4">
        <w:t>TestBed</w:t>
      </w:r>
      <w:proofErr w:type="spellEnd"/>
      <w:proofErr w:type="gramEnd"/>
      <w:r w:rsidRPr="006773A4">
        <w:t xml:space="preserve"> } from '@angular/core/testing';</w:t>
      </w:r>
    </w:p>
    <w:p w14:paraId="49FC30A6" w14:textId="77777777" w:rsidR="006773A4" w:rsidRPr="006773A4" w:rsidRDefault="006773A4" w:rsidP="006773A4">
      <w:r w:rsidRPr="006773A4">
        <w:t xml:space="preserve">import </w:t>
      </w:r>
      <w:proofErr w:type="gramStart"/>
      <w:r w:rsidRPr="006773A4">
        <w:t xml:space="preserve">{ </w:t>
      </w:r>
      <w:proofErr w:type="spellStart"/>
      <w:r w:rsidRPr="006773A4">
        <w:t>HttpClientTestingModule</w:t>
      </w:r>
      <w:proofErr w:type="spellEnd"/>
      <w:proofErr w:type="gramEnd"/>
      <w:r w:rsidRPr="006773A4">
        <w:t xml:space="preserve">, </w:t>
      </w:r>
      <w:proofErr w:type="spellStart"/>
      <w:r w:rsidRPr="006773A4">
        <w:t>HttpTestingController</w:t>
      </w:r>
      <w:proofErr w:type="spellEnd"/>
      <w:r w:rsidRPr="006773A4">
        <w:t xml:space="preserve"> } from '@angular/common/http/testing';</w:t>
      </w:r>
    </w:p>
    <w:p w14:paraId="6AE33D9F" w14:textId="77777777" w:rsidR="006773A4" w:rsidRPr="006773A4" w:rsidRDefault="006773A4" w:rsidP="006773A4">
      <w:r w:rsidRPr="006773A4">
        <w:t xml:space="preserve">import </w:t>
      </w:r>
      <w:proofErr w:type="gramStart"/>
      <w:r w:rsidRPr="006773A4">
        <w:t xml:space="preserve">{ </w:t>
      </w:r>
      <w:proofErr w:type="spellStart"/>
      <w:r w:rsidRPr="006773A4">
        <w:t>ApiService</w:t>
      </w:r>
      <w:proofErr w:type="spellEnd"/>
      <w:proofErr w:type="gramEnd"/>
      <w:r w:rsidRPr="006773A4">
        <w:t xml:space="preserve"> } from './</w:t>
      </w:r>
      <w:proofErr w:type="spellStart"/>
      <w:r w:rsidRPr="006773A4">
        <w:t>api.service</w:t>
      </w:r>
      <w:proofErr w:type="spellEnd"/>
      <w:r w:rsidRPr="006773A4">
        <w:t>';</w:t>
      </w:r>
    </w:p>
    <w:p w14:paraId="2ABFFD7D" w14:textId="77777777" w:rsidR="006773A4" w:rsidRPr="006773A4" w:rsidRDefault="006773A4" w:rsidP="006773A4"/>
    <w:p w14:paraId="226C80A6" w14:textId="77777777" w:rsidR="006773A4" w:rsidRPr="006773A4" w:rsidRDefault="006773A4" w:rsidP="006773A4">
      <w:proofErr w:type="gramStart"/>
      <w:r w:rsidRPr="006773A4">
        <w:t>describe(</w:t>
      </w:r>
      <w:proofErr w:type="gramEnd"/>
      <w:r w:rsidRPr="006773A4">
        <w:t>'</w:t>
      </w:r>
      <w:proofErr w:type="spellStart"/>
      <w:r w:rsidRPr="006773A4">
        <w:t>ApiService</w:t>
      </w:r>
      <w:proofErr w:type="spellEnd"/>
      <w:r w:rsidRPr="006773A4">
        <w:t>', () =&gt; {</w:t>
      </w:r>
    </w:p>
    <w:p w14:paraId="37902AC9" w14:textId="77777777" w:rsidR="006773A4" w:rsidRPr="006773A4" w:rsidRDefault="006773A4" w:rsidP="006773A4">
      <w:r w:rsidRPr="006773A4">
        <w:t xml:space="preserve">  let service: </w:t>
      </w:r>
      <w:proofErr w:type="spellStart"/>
      <w:proofErr w:type="gramStart"/>
      <w:r w:rsidRPr="006773A4">
        <w:t>ApiService</w:t>
      </w:r>
      <w:proofErr w:type="spellEnd"/>
      <w:r w:rsidRPr="006773A4">
        <w:t>;</w:t>
      </w:r>
      <w:proofErr w:type="gramEnd"/>
    </w:p>
    <w:p w14:paraId="30C629A0" w14:textId="77777777" w:rsidR="006773A4" w:rsidRPr="006773A4" w:rsidRDefault="006773A4" w:rsidP="006773A4">
      <w:r w:rsidRPr="006773A4">
        <w:t xml:space="preserve">  let </w:t>
      </w:r>
      <w:proofErr w:type="spellStart"/>
      <w:r w:rsidRPr="006773A4">
        <w:t>httpMock</w:t>
      </w:r>
      <w:proofErr w:type="spellEnd"/>
      <w:r w:rsidRPr="006773A4">
        <w:t xml:space="preserve">: </w:t>
      </w:r>
      <w:proofErr w:type="spellStart"/>
      <w:proofErr w:type="gramStart"/>
      <w:r w:rsidRPr="006773A4">
        <w:t>HttpTestingController</w:t>
      </w:r>
      <w:proofErr w:type="spellEnd"/>
      <w:r w:rsidRPr="006773A4">
        <w:t>;</w:t>
      </w:r>
      <w:proofErr w:type="gramEnd"/>
    </w:p>
    <w:p w14:paraId="3D37B957" w14:textId="77777777" w:rsidR="006773A4" w:rsidRPr="006773A4" w:rsidRDefault="006773A4" w:rsidP="006773A4"/>
    <w:p w14:paraId="1DCE0CC2" w14:textId="77777777" w:rsidR="006773A4" w:rsidRPr="006773A4" w:rsidRDefault="006773A4" w:rsidP="006773A4">
      <w:r w:rsidRPr="006773A4">
        <w:t xml:space="preserve">  </w:t>
      </w:r>
      <w:proofErr w:type="spellStart"/>
      <w:proofErr w:type="gramStart"/>
      <w:r w:rsidRPr="006773A4">
        <w:t>beforeEach</w:t>
      </w:r>
      <w:proofErr w:type="spellEnd"/>
      <w:r w:rsidRPr="006773A4">
        <w:t>(</w:t>
      </w:r>
      <w:proofErr w:type="gramEnd"/>
      <w:r w:rsidRPr="006773A4">
        <w:t>() =&gt; {</w:t>
      </w:r>
    </w:p>
    <w:p w14:paraId="04CC3344" w14:textId="77777777" w:rsidR="006773A4" w:rsidRPr="006773A4" w:rsidRDefault="006773A4" w:rsidP="006773A4">
      <w:r w:rsidRPr="006773A4">
        <w:t xml:space="preserve">    </w:t>
      </w:r>
      <w:proofErr w:type="spellStart"/>
      <w:r w:rsidRPr="006773A4">
        <w:t>TestBed.configureTestingModule</w:t>
      </w:r>
      <w:proofErr w:type="spellEnd"/>
      <w:r w:rsidRPr="006773A4">
        <w:t>({</w:t>
      </w:r>
    </w:p>
    <w:p w14:paraId="28D76171" w14:textId="77777777" w:rsidR="006773A4" w:rsidRPr="006773A4" w:rsidRDefault="006773A4" w:rsidP="006773A4">
      <w:r w:rsidRPr="006773A4">
        <w:t xml:space="preserve">      imports: [</w:t>
      </w:r>
      <w:proofErr w:type="spellStart"/>
      <w:r w:rsidRPr="006773A4">
        <w:t>HttpClientTestingModule</w:t>
      </w:r>
      <w:proofErr w:type="spellEnd"/>
      <w:r w:rsidRPr="006773A4">
        <w:t xml:space="preserve">], // Import </w:t>
      </w:r>
      <w:proofErr w:type="spellStart"/>
      <w:r w:rsidRPr="006773A4">
        <w:t>HttpClientTestingModule</w:t>
      </w:r>
      <w:proofErr w:type="spellEnd"/>
    </w:p>
    <w:p w14:paraId="69C1E631" w14:textId="77777777" w:rsidR="006773A4" w:rsidRPr="006773A4" w:rsidRDefault="006773A4" w:rsidP="006773A4">
      <w:r w:rsidRPr="006773A4">
        <w:t xml:space="preserve">      providers: [</w:t>
      </w:r>
      <w:proofErr w:type="spellStart"/>
      <w:r w:rsidRPr="006773A4">
        <w:t>ApiService</w:t>
      </w:r>
      <w:proofErr w:type="spellEnd"/>
      <w:r w:rsidRPr="006773A4">
        <w:t>],</w:t>
      </w:r>
    </w:p>
    <w:p w14:paraId="4EA8E434" w14:textId="77777777" w:rsidR="006773A4" w:rsidRPr="006773A4" w:rsidRDefault="006773A4" w:rsidP="006773A4">
      <w:r w:rsidRPr="006773A4">
        <w:t xml:space="preserve">    });</w:t>
      </w:r>
    </w:p>
    <w:p w14:paraId="40478924" w14:textId="77777777" w:rsidR="006773A4" w:rsidRPr="006773A4" w:rsidRDefault="006773A4" w:rsidP="006773A4"/>
    <w:p w14:paraId="1364F349" w14:textId="77777777" w:rsidR="006773A4" w:rsidRPr="006773A4" w:rsidRDefault="006773A4" w:rsidP="006773A4">
      <w:r w:rsidRPr="006773A4">
        <w:t xml:space="preserve">    service = </w:t>
      </w:r>
      <w:proofErr w:type="spellStart"/>
      <w:r w:rsidRPr="006773A4">
        <w:t>TestBed.inject</w:t>
      </w:r>
      <w:proofErr w:type="spellEnd"/>
      <w:r w:rsidRPr="006773A4">
        <w:t>(</w:t>
      </w:r>
      <w:proofErr w:type="spellStart"/>
      <w:r w:rsidRPr="006773A4">
        <w:t>ApiService</w:t>
      </w:r>
      <w:proofErr w:type="spellEnd"/>
      <w:proofErr w:type="gramStart"/>
      <w:r w:rsidRPr="006773A4">
        <w:t>);</w:t>
      </w:r>
      <w:proofErr w:type="gramEnd"/>
    </w:p>
    <w:p w14:paraId="22D5FCC1" w14:textId="77777777" w:rsidR="006773A4" w:rsidRPr="006773A4" w:rsidRDefault="006773A4" w:rsidP="006773A4">
      <w:r w:rsidRPr="006773A4">
        <w:t xml:space="preserve">    </w:t>
      </w:r>
      <w:proofErr w:type="spellStart"/>
      <w:r w:rsidRPr="006773A4">
        <w:t>httpMock</w:t>
      </w:r>
      <w:proofErr w:type="spellEnd"/>
      <w:r w:rsidRPr="006773A4">
        <w:t xml:space="preserve"> = </w:t>
      </w:r>
      <w:proofErr w:type="spellStart"/>
      <w:r w:rsidRPr="006773A4">
        <w:t>TestBed.inject</w:t>
      </w:r>
      <w:proofErr w:type="spellEnd"/>
      <w:r w:rsidRPr="006773A4">
        <w:t>(</w:t>
      </w:r>
      <w:proofErr w:type="spellStart"/>
      <w:r w:rsidRPr="006773A4">
        <w:t>HttpTestingController</w:t>
      </w:r>
      <w:proofErr w:type="spellEnd"/>
      <w:proofErr w:type="gramStart"/>
      <w:r w:rsidRPr="006773A4">
        <w:t>);</w:t>
      </w:r>
      <w:proofErr w:type="gramEnd"/>
    </w:p>
    <w:p w14:paraId="064E4BAA" w14:textId="77777777" w:rsidR="006773A4" w:rsidRPr="006773A4" w:rsidRDefault="006773A4" w:rsidP="006773A4">
      <w:r w:rsidRPr="006773A4">
        <w:lastRenderedPageBreak/>
        <w:t xml:space="preserve">  });</w:t>
      </w:r>
    </w:p>
    <w:p w14:paraId="04B95A2E" w14:textId="77777777" w:rsidR="006773A4" w:rsidRPr="006773A4" w:rsidRDefault="006773A4" w:rsidP="006773A4"/>
    <w:p w14:paraId="55C54AA3" w14:textId="77777777" w:rsidR="006773A4" w:rsidRPr="006773A4" w:rsidRDefault="006773A4" w:rsidP="006773A4">
      <w:r w:rsidRPr="006773A4">
        <w:t xml:space="preserve">  </w:t>
      </w:r>
      <w:proofErr w:type="spellStart"/>
      <w:proofErr w:type="gramStart"/>
      <w:r w:rsidRPr="006773A4">
        <w:t>afterEach</w:t>
      </w:r>
      <w:proofErr w:type="spellEnd"/>
      <w:r w:rsidRPr="006773A4">
        <w:t>(</w:t>
      </w:r>
      <w:proofErr w:type="gramEnd"/>
      <w:r w:rsidRPr="006773A4">
        <w:t>() =&gt; {</w:t>
      </w:r>
    </w:p>
    <w:p w14:paraId="0CCD2456" w14:textId="77777777" w:rsidR="006773A4" w:rsidRPr="006773A4" w:rsidRDefault="006773A4" w:rsidP="006773A4">
      <w:r w:rsidRPr="006773A4">
        <w:t xml:space="preserve">    </w:t>
      </w:r>
      <w:proofErr w:type="spellStart"/>
      <w:r w:rsidRPr="006773A4">
        <w:t>httpMock.verify</w:t>
      </w:r>
      <w:proofErr w:type="spellEnd"/>
      <w:r w:rsidRPr="006773A4">
        <w:t>(); // Verify no unmatched requests</w:t>
      </w:r>
    </w:p>
    <w:p w14:paraId="34F7B7E8" w14:textId="77777777" w:rsidR="006773A4" w:rsidRPr="006773A4" w:rsidRDefault="006773A4" w:rsidP="006773A4">
      <w:r w:rsidRPr="006773A4">
        <w:t xml:space="preserve">  });</w:t>
      </w:r>
    </w:p>
    <w:p w14:paraId="1E570FC2" w14:textId="77777777" w:rsidR="006773A4" w:rsidRPr="006773A4" w:rsidRDefault="006773A4" w:rsidP="006773A4"/>
    <w:p w14:paraId="0D043C1A" w14:textId="77777777" w:rsidR="006773A4" w:rsidRPr="006773A4" w:rsidRDefault="006773A4" w:rsidP="006773A4">
      <w:r w:rsidRPr="006773A4">
        <w:t xml:space="preserve">  </w:t>
      </w:r>
      <w:proofErr w:type="gramStart"/>
      <w:r w:rsidRPr="006773A4">
        <w:t>it(</w:t>
      </w:r>
      <w:proofErr w:type="gramEnd"/>
      <w:r w:rsidRPr="006773A4">
        <w:t>'should retrieve posts from the API via GET', () =&gt; {</w:t>
      </w:r>
    </w:p>
    <w:p w14:paraId="768274E1" w14:textId="77777777" w:rsidR="006773A4" w:rsidRPr="006773A4" w:rsidRDefault="006773A4" w:rsidP="006773A4">
      <w:r w:rsidRPr="006773A4">
        <w:t xml:space="preserve">    const </w:t>
      </w:r>
      <w:proofErr w:type="spellStart"/>
      <w:r w:rsidRPr="006773A4">
        <w:t>mockPosts</w:t>
      </w:r>
      <w:proofErr w:type="spellEnd"/>
      <w:r w:rsidRPr="006773A4">
        <w:t xml:space="preserve"> = [</w:t>
      </w:r>
    </w:p>
    <w:p w14:paraId="05CAC7DD" w14:textId="77777777" w:rsidR="006773A4" w:rsidRPr="006773A4" w:rsidRDefault="006773A4" w:rsidP="006773A4">
      <w:r w:rsidRPr="006773A4">
        <w:t xml:space="preserve">      </w:t>
      </w:r>
      <w:proofErr w:type="gramStart"/>
      <w:r w:rsidRPr="006773A4">
        <w:t>{ id</w:t>
      </w:r>
      <w:proofErr w:type="gramEnd"/>
      <w:r w:rsidRPr="006773A4">
        <w:t>: 1, title: 'Post 1' },</w:t>
      </w:r>
    </w:p>
    <w:p w14:paraId="4F6220F5" w14:textId="77777777" w:rsidR="006773A4" w:rsidRPr="006773A4" w:rsidRDefault="006773A4" w:rsidP="006773A4">
      <w:r w:rsidRPr="006773A4">
        <w:t xml:space="preserve">      </w:t>
      </w:r>
      <w:proofErr w:type="gramStart"/>
      <w:r w:rsidRPr="006773A4">
        <w:t>{ id</w:t>
      </w:r>
      <w:proofErr w:type="gramEnd"/>
      <w:r w:rsidRPr="006773A4">
        <w:t>: 2, title: 'Post 2' },</w:t>
      </w:r>
    </w:p>
    <w:p w14:paraId="02972F46" w14:textId="77777777" w:rsidR="006773A4" w:rsidRPr="006773A4" w:rsidRDefault="006773A4" w:rsidP="006773A4">
      <w:r w:rsidRPr="006773A4">
        <w:t xml:space="preserve">    ];</w:t>
      </w:r>
    </w:p>
    <w:p w14:paraId="7CFD42DA" w14:textId="77777777" w:rsidR="006773A4" w:rsidRPr="006773A4" w:rsidRDefault="006773A4" w:rsidP="006773A4"/>
    <w:p w14:paraId="1AFAAEC5" w14:textId="77777777" w:rsidR="006773A4" w:rsidRPr="006773A4" w:rsidRDefault="006773A4" w:rsidP="006773A4">
      <w:r w:rsidRPr="006773A4">
        <w:t xml:space="preserve">    // Call the service method</w:t>
      </w:r>
    </w:p>
    <w:p w14:paraId="1E0F72A4" w14:textId="77777777" w:rsidR="006773A4" w:rsidRPr="006773A4" w:rsidRDefault="006773A4" w:rsidP="006773A4">
      <w:r w:rsidRPr="006773A4">
        <w:t xml:space="preserve">    </w:t>
      </w:r>
      <w:proofErr w:type="spellStart"/>
      <w:proofErr w:type="gramStart"/>
      <w:r w:rsidRPr="006773A4">
        <w:t>service.getPosts</w:t>
      </w:r>
      <w:proofErr w:type="spellEnd"/>
      <w:proofErr w:type="gramEnd"/>
      <w:r w:rsidRPr="006773A4">
        <w:t>().subscribe((posts) =&gt; {</w:t>
      </w:r>
    </w:p>
    <w:p w14:paraId="51ADC476" w14:textId="77777777" w:rsidR="006773A4" w:rsidRPr="006773A4" w:rsidRDefault="006773A4" w:rsidP="006773A4">
      <w:r w:rsidRPr="006773A4">
        <w:t xml:space="preserve">      expect(</w:t>
      </w:r>
      <w:proofErr w:type="spellStart"/>
      <w:proofErr w:type="gramStart"/>
      <w:r w:rsidRPr="006773A4">
        <w:t>posts.length</w:t>
      </w:r>
      <w:proofErr w:type="spellEnd"/>
      <w:proofErr w:type="gramEnd"/>
      <w:r w:rsidRPr="006773A4">
        <w:t>).</w:t>
      </w:r>
      <w:proofErr w:type="spellStart"/>
      <w:r w:rsidRPr="006773A4">
        <w:t>toBe</w:t>
      </w:r>
      <w:proofErr w:type="spellEnd"/>
      <w:r w:rsidRPr="006773A4">
        <w:t>(2);</w:t>
      </w:r>
    </w:p>
    <w:p w14:paraId="1256B644" w14:textId="77777777" w:rsidR="006773A4" w:rsidRPr="006773A4" w:rsidRDefault="006773A4" w:rsidP="006773A4">
      <w:r w:rsidRPr="006773A4">
        <w:t xml:space="preserve">      expect(posts</w:t>
      </w:r>
      <w:proofErr w:type="gramStart"/>
      <w:r w:rsidRPr="006773A4">
        <w:t>).</w:t>
      </w:r>
      <w:proofErr w:type="spellStart"/>
      <w:r w:rsidRPr="006773A4">
        <w:t>toEqual</w:t>
      </w:r>
      <w:proofErr w:type="spellEnd"/>
      <w:proofErr w:type="gramEnd"/>
      <w:r w:rsidRPr="006773A4">
        <w:t>(</w:t>
      </w:r>
      <w:proofErr w:type="spellStart"/>
      <w:r w:rsidRPr="006773A4">
        <w:t>mockPosts</w:t>
      </w:r>
      <w:proofErr w:type="spellEnd"/>
      <w:r w:rsidRPr="006773A4">
        <w:t>);</w:t>
      </w:r>
    </w:p>
    <w:p w14:paraId="239B088D" w14:textId="77777777" w:rsidR="006773A4" w:rsidRPr="006773A4" w:rsidRDefault="006773A4" w:rsidP="006773A4">
      <w:r w:rsidRPr="006773A4">
        <w:t xml:space="preserve">    });</w:t>
      </w:r>
    </w:p>
    <w:p w14:paraId="0DA3C565" w14:textId="77777777" w:rsidR="006773A4" w:rsidRPr="006773A4" w:rsidRDefault="006773A4" w:rsidP="006773A4"/>
    <w:p w14:paraId="5ED861B2" w14:textId="77777777" w:rsidR="006773A4" w:rsidRPr="006773A4" w:rsidRDefault="006773A4" w:rsidP="006773A4">
      <w:r w:rsidRPr="006773A4">
        <w:t xml:space="preserve">    // Expect one GET request</w:t>
      </w:r>
    </w:p>
    <w:p w14:paraId="2E28D7BC" w14:textId="77777777" w:rsidR="006773A4" w:rsidRPr="006773A4" w:rsidRDefault="006773A4" w:rsidP="006773A4">
      <w:r w:rsidRPr="006773A4">
        <w:t xml:space="preserve">    const req = httpMock.expectOne('https://jsonplaceholder.typicode.com/posts'</w:t>
      </w:r>
      <w:proofErr w:type="gramStart"/>
      <w:r w:rsidRPr="006773A4">
        <w:t>);</w:t>
      </w:r>
      <w:proofErr w:type="gramEnd"/>
    </w:p>
    <w:p w14:paraId="6FE91A9D" w14:textId="77777777" w:rsidR="006773A4" w:rsidRPr="006773A4" w:rsidRDefault="006773A4" w:rsidP="006773A4">
      <w:r w:rsidRPr="006773A4">
        <w:t xml:space="preserve">    expect(</w:t>
      </w:r>
      <w:proofErr w:type="spellStart"/>
      <w:proofErr w:type="gramStart"/>
      <w:r w:rsidRPr="006773A4">
        <w:t>req.request</w:t>
      </w:r>
      <w:proofErr w:type="gramEnd"/>
      <w:r w:rsidRPr="006773A4">
        <w:t>.method</w:t>
      </w:r>
      <w:proofErr w:type="spellEnd"/>
      <w:r w:rsidRPr="006773A4">
        <w:t>).</w:t>
      </w:r>
      <w:proofErr w:type="spellStart"/>
      <w:r w:rsidRPr="006773A4">
        <w:t>toBe</w:t>
      </w:r>
      <w:proofErr w:type="spellEnd"/>
      <w:r w:rsidRPr="006773A4">
        <w:t>('GET');</w:t>
      </w:r>
    </w:p>
    <w:p w14:paraId="5CAEF8A3" w14:textId="77777777" w:rsidR="006773A4" w:rsidRPr="006773A4" w:rsidRDefault="006773A4" w:rsidP="006773A4"/>
    <w:p w14:paraId="3F856BF1" w14:textId="77777777" w:rsidR="006773A4" w:rsidRPr="006773A4" w:rsidRDefault="006773A4" w:rsidP="006773A4">
      <w:r w:rsidRPr="006773A4">
        <w:t xml:space="preserve">    // Respond with the mock data</w:t>
      </w:r>
    </w:p>
    <w:p w14:paraId="7C8AD783" w14:textId="77777777" w:rsidR="006773A4" w:rsidRPr="006773A4" w:rsidRDefault="006773A4" w:rsidP="006773A4">
      <w:r w:rsidRPr="006773A4">
        <w:t xml:space="preserve">    </w:t>
      </w:r>
      <w:proofErr w:type="spellStart"/>
      <w:proofErr w:type="gramStart"/>
      <w:r w:rsidRPr="006773A4">
        <w:t>req.flush</w:t>
      </w:r>
      <w:proofErr w:type="spellEnd"/>
      <w:proofErr w:type="gramEnd"/>
      <w:r w:rsidRPr="006773A4">
        <w:t>(</w:t>
      </w:r>
      <w:proofErr w:type="spellStart"/>
      <w:r w:rsidRPr="006773A4">
        <w:t>mockPosts</w:t>
      </w:r>
      <w:proofErr w:type="spellEnd"/>
      <w:r w:rsidRPr="006773A4">
        <w:t>);</w:t>
      </w:r>
    </w:p>
    <w:p w14:paraId="757AAA0F" w14:textId="77777777" w:rsidR="006773A4" w:rsidRPr="006773A4" w:rsidRDefault="006773A4" w:rsidP="006773A4">
      <w:r w:rsidRPr="006773A4">
        <w:t xml:space="preserve">  });</w:t>
      </w:r>
    </w:p>
    <w:p w14:paraId="7DDAE9D2" w14:textId="77777777" w:rsidR="006773A4" w:rsidRPr="006773A4" w:rsidRDefault="006773A4" w:rsidP="006773A4">
      <w:r w:rsidRPr="006773A4">
        <w:t>});</w:t>
      </w:r>
    </w:p>
    <w:p w14:paraId="52491E8A" w14:textId="77777777" w:rsidR="006773A4" w:rsidRPr="006773A4" w:rsidRDefault="006773A4" w:rsidP="006773A4">
      <w:pPr>
        <w:rPr>
          <w:b/>
          <w:bCs/>
        </w:rPr>
      </w:pPr>
      <w:r w:rsidRPr="006773A4">
        <w:rPr>
          <w:b/>
          <w:bCs/>
        </w:rPr>
        <w:lastRenderedPageBreak/>
        <w:t>5. Run the Tests</w:t>
      </w:r>
    </w:p>
    <w:p w14:paraId="5A257AB5" w14:textId="77777777" w:rsidR="006773A4" w:rsidRPr="006773A4" w:rsidRDefault="006773A4" w:rsidP="006773A4">
      <w:r w:rsidRPr="006773A4">
        <w:t>You can run the test cases using Karma by running the following command:</w:t>
      </w:r>
    </w:p>
    <w:p w14:paraId="6AE16524" w14:textId="77777777" w:rsidR="006773A4" w:rsidRPr="006773A4" w:rsidRDefault="006773A4" w:rsidP="006773A4">
      <w:r w:rsidRPr="006773A4">
        <w:t>bash</w:t>
      </w:r>
    </w:p>
    <w:p w14:paraId="63F20BCA" w14:textId="77777777" w:rsidR="006773A4" w:rsidRPr="006773A4" w:rsidRDefault="006773A4" w:rsidP="006773A4">
      <w:r w:rsidRPr="006773A4">
        <w:t>Copy code</w:t>
      </w:r>
    </w:p>
    <w:p w14:paraId="57BB2C02" w14:textId="77777777" w:rsidR="006773A4" w:rsidRPr="006773A4" w:rsidRDefault="006773A4" w:rsidP="006773A4">
      <w:r w:rsidRPr="006773A4">
        <w:t>ng test</w:t>
      </w:r>
    </w:p>
    <w:p w14:paraId="42942A95" w14:textId="77777777" w:rsidR="006773A4" w:rsidRPr="006773A4" w:rsidRDefault="006773A4" w:rsidP="006773A4">
      <w:pPr>
        <w:rPr>
          <w:b/>
          <w:bCs/>
        </w:rPr>
      </w:pPr>
      <w:r w:rsidRPr="006773A4">
        <w:rPr>
          <w:b/>
          <w:bCs/>
        </w:rPr>
        <w:t>Key Components Used:</w:t>
      </w:r>
    </w:p>
    <w:p w14:paraId="49327882" w14:textId="77777777" w:rsidR="006773A4" w:rsidRPr="006773A4" w:rsidRDefault="006773A4" w:rsidP="006773A4">
      <w:pPr>
        <w:numPr>
          <w:ilvl w:val="0"/>
          <w:numId w:val="13"/>
        </w:numPr>
      </w:pPr>
      <w:proofErr w:type="spellStart"/>
      <w:r w:rsidRPr="006773A4">
        <w:rPr>
          <w:b/>
          <w:bCs/>
        </w:rPr>
        <w:t>HttpClientTestingModule</w:t>
      </w:r>
      <w:proofErr w:type="spellEnd"/>
      <w:r w:rsidRPr="006773A4">
        <w:t>: A module that allows you to mock HTTP requests in your tests.</w:t>
      </w:r>
    </w:p>
    <w:p w14:paraId="30460006" w14:textId="77777777" w:rsidR="006773A4" w:rsidRPr="006773A4" w:rsidRDefault="006773A4" w:rsidP="006773A4">
      <w:pPr>
        <w:numPr>
          <w:ilvl w:val="0"/>
          <w:numId w:val="13"/>
        </w:numPr>
      </w:pPr>
      <w:proofErr w:type="spellStart"/>
      <w:r w:rsidRPr="006773A4">
        <w:rPr>
          <w:b/>
          <w:bCs/>
        </w:rPr>
        <w:t>HttpTestingController</w:t>
      </w:r>
      <w:proofErr w:type="spellEnd"/>
      <w:r w:rsidRPr="006773A4">
        <w:t xml:space="preserve">: Lets you verify and assert requests made via </w:t>
      </w:r>
      <w:proofErr w:type="spellStart"/>
      <w:r w:rsidRPr="006773A4">
        <w:t>HttpClient</w:t>
      </w:r>
      <w:proofErr w:type="spellEnd"/>
      <w:r w:rsidRPr="006773A4">
        <w:t>.</w:t>
      </w:r>
    </w:p>
    <w:p w14:paraId="087BB622" w14:textId="77777777" w:rsidR="006773A4" w:rsidRPr="006773A4" w:rsidRDefault="006773A4" w:rsidP="006773A4">
      <w:pPr>
        <w:numPr>
          <w:ilvl w:val="0"/>
          <w:numId w:val="13"/>
        </w:numPr>
      </w:pPr>
      <w:proofErr w:type="spellStart"/>
      <w:proofErr w:type="gramStart"/>
      <w:r w:rsidRPr="006773A4">
        <w:rPr>
          <w:b/>
          <w:bCs/>
        </w:rPr>
        <w:t>expectOne</w:t>
      </w:r>
      <w:proofErr w:type="spellEnd"/>
      <w:r w:rsidRPr="006773A4">
        <w:rPr>
          <w:b/>
          <w:bCs/>
        </w:rPr>
        <w:t>(</w:t>
      </w:r>
      <w:proofErr w:type="gramEnd"/>
      <w:r w:rsidRPr="006773A4">
        <w:rPr>
          <w:b/>
          <w:bCs/>
        </w:rPr>
        <w:t>)</w:t>
      </w:r>
      <w:r w:rsidRPr="006773A4">
        <w:t>: Used to check that only one request has been made.</w:t>
      </w:r>
    </w:p>
    <w:p w14:paraId="0D06E290" w14:textId="77777777" w:rsidR="006773A4" w:rsidRPr="006773A4" w:rsidRDefault="006773A4" w:rsidP="006773A4">
      <w:pPr>
        <w:numPr>
          <w:ilvl w:val="0"/>
          <w:numId w:val="13"/>
        </w:numPr>
      </w:pPr>
      <w:proofErr w:type="gramStart"/>
      <w:r w:rsidRPr="006773A4">
        <w:rPr>
          <w:b/>
          <w:bCs/>
        </w:rPr>
        <w:t>flush(</w:t>
      </w:r>
      <w:proofErr w:type="gramEnd"/>
      <w:r w:rsidRPr="006773A4">
        <w:rPr>
          <w:b/>
          <w:bCs/>
        </w:rPr>
        <w:t>)</w:t>
      </w:r>
      <w:r w:rsidRPr="006773A4">
        <w:t>: Used to mock the response from the server.</w:t>
      </w:r>
    </w:p>
    <w:p w14:paraId="5C2E683B" w14:textId="77777777" w:rsidR="006773A4" w:rsidRPr="006773A4" w:rsidRDefault="006773A4" w:rsidP="006773A4">
      <w:pPr>
        <w:rPr>
          <w:b/>
          <w:bCs/>
        </w:rPr>
      </w:pPr>
      <w:r w:rsidRPr="006773A4">
        <w:rPr>
          <w:b/>
          <w:bCs/>
        </w:rPr>
        <w:t>Example Workflow:</w:t>
      </w:r>
    </w:p>
    <w:p w14:paraId="7B6188EE" w14:textId="77777777" w:rsidR="006773A4" w:rsidRPr="006773A4" w:rsidRDefault="006773A4" w:rsidP="006773A4">
      <w:pPr>
        <w:numPr>
          <w:ilvl w:val="0"/>
          <w:numId w:val="14"/>
        </w:numPr>
      </w:pPr>
      <w:r w:rsidRPr="006773A4">
        <w:t xml:space="preserve">The service method </w:t>
      </w:r>
      <w:proofErr w:type="spellStart"/>
      <w:proofErr w:type="gramStart"/>
      <w:r w:rsidRPr="006773A4">
        <w:t>getPosts</w:t>
      </w:r>
      <w:proofErr w:type="spellEnd"/>
      <w:r w:rsidRPr="006773A4">
        <w:t>(</w:t>
      </w:r>
      <w:proofErr w:type="gramEnd"/>
      <w:r w:rsidRPr="006773A4">
        <w:t>) is called in your test.</w:t>
      </w:r>
    </w:p>
    <w:p w14:paraId="67CF0912" w14:textId="77777777" w:rsidR="006773A4" w:rsidRPr="006773A4" w:rsidRDefault="006773A4" w:rsidP="006773A4">
      <w:pPr>
        <w:numPr>
          <w:ilvl w:val="0"/>
          <w:numId w:val="14"/>
        </w:numPr>
      </w:pPr>
      <w:proofErr w:type="spellStart"/>
      <w:r w:rsidRPr="006773A4">
        <w:rPr>
          <w:b/>
          <w:bCs/>
        </w:rPr>
        <w:t>HttpTestingController</w:t>
      </w:r>
      <w:proofErr w:type="spellEnd"/>
      <w:r w:rsidRPr="006773A4">
        <w:t xml:space="preserve"> intercepts the HTTP request.</w:t>
      </w:r>
    </w:p>
    <w:p w14:paraId="0C9BE610" w14:textId="77777777" w:rsidR="006773A4" w:rsidRPr="006773A4" w:rsidRDefault="006773A4" w:rsidP="006773A4">
      <w:pPr>
        <w:numPr>
          <w:ilvl w:val="0"/>
          <w:numId w:val="14"/>
        </w:numPr>
      </w:pPr>
      <w:r w:rsidRPr="006773A4">
        <w:t xml:space="preserve">You simulate a response using </w:t>
      </w:r>
      <w:proofErr w:type="gramStart"/>
      <w:r w:rsidRPr="006773A4">
        <w:t>flush(</w:t>
      </w:r>
      <w:proofErr w:type="gramEnd"/>
      <w:r w:rsidRPr="006773A4">
        <w:t>) with mock data.</w:t>
      </w:r>
    </w:p>
    <w:p w14:paraId="53D5A437" w14:textId="77777777" w:rsidR="006773A4" w:rsidRPr="006773A4" w:rsidRDefault="006773A4" w:rsidP="006773A4">
      <w:pPr>
        <w:numPr>
          <w:ilvl w:val="0"/>
          <w:numId w:val="14"/>
        </w:numPr>
      </w:pPr>
      <w:r w:rsidRPr="006773A4">
        <w:t>The test asserts that the expected data matches the mocked data and that the correct HTTP method was used.</w:t>
      </w:r>
    </w:p>
    <w:p w14:paraId="4609B8DB" w14:textId="77777777" w:rsidR="006773A4" w:rsidRPr="006773A4" w:rsidRDefault="006773A4" w:rsidP="006773A4">
      <w:r w:rsidRPr="006773A4">
        <w:t xml:space="preserve">This approach allows you to ensure your Angular services are interacting with APIs correctly without </w:t>
      </w:r>
      <w:proofErr w:type="gramStart"/>
      <w:r w:rsidRPr="006773A4">
        <w:t>actually hitting</w:t>
      </w:r>
      <w:proofErr w:type="gramEnd"/>
      <w:r w:rsidRPr="006773A4">
        <w:t xml:space="preserve"> live endpoints, thus making your tests faster and isolated from external factors.</w:t>
      </w:r>
    </w:p>
    <w:p w14:paraId="7E059274" w14:textId="77777777" w:rsidR="006773A4" w:rsidRPr="006773A4" w:rsidRDefault="006773A4" w:rsidP="006773A4">
      <w:pPr>
        <w:rPr>
          <w:b/>
          <w:bCs/>
        </w:rPr>
      </w:pPr>
      <w:r w:rsidRPr="006773A4">
        <w:rPr>
          <w:b/>
          <w:bCs/>
        </w:rPr>
        <w:t>You said:</w:t>
      </w:r>
    </w:p>
    <w:p w14:paraId="36D077BC" w14:textId="77777777" w:rsidR="006773A4" w:rsidRPr="006773A4" w:rsidRDefault="006773A4" w:rsidP="006773A4">
      <w:proofErr w:type="spellStart"/>
      <w:r w:rsidRPr="006773A4">
        <w:t>switchMap</w:t>
      </w:r>
      <w:proofErr w:type="spellEnd"/>
      <w:r w:rsidRPr="006773A4">
        <w:t xml:space="preserve"> </w:t>
      </w:r>
    </w:p>
    <w:p w14:paraId="768E2A0E" w14:textId="77777777" w:rsidR="006773A4" w:rsidRPr="006773A4" w:rsidRDefault="006773A4" w:rsidP="006773A4">
      <w:pPr>
        <w:rPr>
          <w:b/>
          <w:bCs/>
        </w:rPr>
      </w:pPr>
      <w:r w:rsidRPr="006773A4">
        <w:rPr>
          <w:b/>
          <w:bCs/>
        </w:rPr>
        <w:t>ChatGPT said:</w:t>
      </w:r>
    </w:p>
    <w:p w14:paraId="46F05538" w14:textId="77777777" w:rsidR="006773A4" w:rsidRPr="006773A4" w:rsidRDefault="006773A4" w:rsidP="006773A4">
      <w:r w:rsidRPr="006773A4">
        <w:t>ChatGPT</w:t>
      </w:r>
    </w:p>
    <w:p w14:paraId="0D02222F" w14:textId="77777777" w:rsidR="006773A4" w:rsidRPr="006773A4" w:rsidRDefault="006773A4" w:rsidP="006773A4">
      <w:proofErr w:type="spellStart"/>
      <w:r w:rsidRPr="006773A4">
        <w:t>switchMap</w:t>
      </w:r>
      <w:proofErr w:type="spellEnd"/>
      <w:r w:rsidRPr="006773A4">
        <w:t xml:space="preserve"> is an operator in </w:t>
      </w:r>
      <w:proofErr w:type="spellStart"/>
      <w:r w:rsidRPr="006773A4">
        <w:rPr>
          <w:b/>
          <w:bCs/>
        </w:rPr>
        <w:t>RxJS</w:t>
      </w:r>
      <w:proofErr w:type="spellEnd"/>
      <w:r w:rsidRPr="006773A4">
        <w:t xml:space="preserve"> that is used to transform an Observable by switching to a new inner Observable each time a new value is emitted by the source Observable. When a new inner Observable is created, it cancels (or unsubscribes from) any previously created inner Observable.</w:t>
      </w:r>
    </w:p>
    <w:p w14:paraId="25E61A93" w14:textId="77777777" w:rsidR="006773A4" w:rsidRPr="006773A4" w:rsidRDefault="006773A4" w:rsidP="006773A4">
      <w:pPr>
        <w:rPr>
          <w:b/>
          <w:bCs/>
        </w:rPr>
      </w:pPr>
      <w:r w:rsidRPr="006773A4">
        <w:rPr>
          <w:b/>
          <w:bCs/>
        </w:rPr>
        <w:t>Key Points:</w:t>
      </w:r>
    </w:p>
    <w:p w14:paraId="07964768" w14:textId="77777777" w:rsidR="006773A4" w:rsidRPr="006773A4" w:rsidRDefault="006773A4" w:rsidP="006773A4">
      <w:pPr>
        <w:numPr>
          <w:ilvl w:val="0"/>
          <w:numId w:val="15"/>
        </w:numPr>
      </w:pPr>
      <w:r w:rsidRPr="006773A4">
        <w:rPr>
          <w:b/>
          <w:bCs/>
        </w:rPr>
        <w:lastRenderedPageBreak/>
        <w:t>Switching to a new inner Observable</w:t>
      </w:r>
      <w:r w:rsidRPr="006773A4">
        <w:t xml:space="preserve">: When the source Observable emits a value, </w:t>
      </w:r>
      <w:proofErr w:type="spellStart"/>
      <w:r w:rsidRPr="006773A4">
        <w:t>switchMap</w:t>
      </w:r>
      <w:proofErr w:type="spellEnd"/>
      <w:r w:rsidRPr="006773A4">
        <w:t xml:space="preserve"> creates a new inner Observable and subscribes to it.</w:t>
      </w:r>
    </w:p>
    <w:p w14:paraId="2B3E17A1" w14:textId="77777777" w:rsidR="006773A4" w:rsidRPr="006773A4" w:rsidRDefault="006773A4" w:rsidP="006773A4">
      <w:pPr>
        <w:numPr>
          <w:ilvl w:val="0"/>
          <w:numId w:val="15"/>
        </w:numPr>
      </w:pPr>
      <w:r w:rsidRPr="006773A4">
        <w:rPr>
          <w:b/>
          <w:bCs/>
        </w:rPr>
        <w:t>Unsubscribing from previous Observables</w:t>
      </w:r>
      <w:r w:rsidRPr="006773A4">
        <w:t xml:space="preserve">: If the source Observable emits a new value before the previous inner Observable completes, </w:t>
      </w:r>
      <w:proofErr w:type="spellStart"/>
      <w:r w:rsidRPr="006773A4">
        <w:t>switchMap</w:t>
      </w:r>
      <w:proofErr w:type="spellEnd"/>
      <w:r w:rsidRPr="006773A4">
        <w:t xml:space="preserve"> will cancel the previous inner Observable.</w:t>
      </w:r>
    </w:p>
    <w:p w14:paraId="081D53D5" w14:textId="77777777" w:rsidR="006773A4" w:rsidRPr="006773A4" w:rsidRDefault="006773A4" w:rsidP="006773A4">
      <w:pPr>
        <w:numPr>
          <w:ilvl w:val="0"/>
          <w:numId w:val="15"/>
        </w:numPr>
      </w:pPr>
      <w:r w:rsidRPr="006773A4">
        <w:rPr>
          <w:b/>
          <w:bCs/>
        </w:rPr>
        <w:t>Useful for API calls</w:t>
      </w:r>
      <w:r w:rsidRPr="006773A4">
        <w:t>: It is particularly useful when dealing with scenarios where you only care about the latest emitted value, such as in API requests or user input streams.</w:t>
      </w:r>
    </w:p>
    <w:p w14:paraId="6825CBC6" w14:textId="77777777" w:rsidR="006773A4" w:rsidRPr="006773A4" w:rsidRDefault="006773A4" w:rsidP="006773A4">
      <w:pPr>
        <w:rPr>
          <w:b/>
          <w:bCs/>
        </w:rPr>
      </w:pPr>
      <w:r w:rsidRPr="006773A4">
        <w:rPr>
          <w:b/>
          <w:bCs/>
        </w:rPr>
        <w:t>Example Use Cases:</w:t>
      </w:r>
    </w:p>
    <w:p w14:paraId="0D074A04" w14:textId="77777777" w:rsidR="006773A4" w:rsidRPr="006773A4" w:rsidRDefault="006773A4" w:rsidP="006773A4">
      <w:pPr>
        <w:numPr>
          <w:ilvl w:val="0"/>
          <w:numId w:val="16"/>
        </w:numPr>
      </w:pPr>
      <w:r w:rsidRPr="006773A4">
        <w:rPr>
          <w:b/>
          <w:bCs/>
        </w:rPr>
        <w:t>Search bar with autocomplete</w:t>
      </w:r>
      <w:r w:rsidRPr="006773A4">
        <w:t>: If a user is typing into a search bar, you only want to fetch results for the latest input (and ignore any results from previous, slower requests).</w:t>
      </w:r>
    </w:p>
    <w:p w14:paraId="6BAF422F" w14:textId="77777777" w:rsidR="006773A4" w:rsidRPr="006773A4" w:rsidRDefault="006773A4" w:rsidP="006773A4">
      <w:pPr>
        <w:numPr>
          <w:ilvl w:val="0"/>
          <w:numId w:val="16"/>
        </w:numPr>
      </w:pPr>
      <w:r w:rsidRPr="006773A4">
        <w:rPr>
          <w:b/>
          <w:bCs/>
        </w:rPr>
        <w:t>Canceling previous HTTP requests</w:t>
      </w:r>
      <w:r w:rsidRPr="006773A4">
        <w:t xml:space="preserve">: If a new HTTP request is triggered before the previous one has completed, </w:t>
      </w:r>
      <w:proofErr w:type="spellStart"/>
      <w:r w:rsidRPr="006773A4">
        <w:t>switchMap</w:t>
      </w:r>
      <w:proofErr w:type="spellEnd"/>
      <w:r w:rsidRPr="006773A4">
        <w:t xml:space="preserve"> cancels the previous request and only returns the result of the latest one.</w:t>
      </w:r>
    </w:p>
    <w:p w14:paraId="3D8AF0E6" w14:textId="77777777" w:rsidR="006773A4" w:rsidRPr="006773A4" w:rsidRDefault="006773A4" w:rsidP="006773A4">
      <w:pPr>
        <w:rPr>
          <w:b/>
          <w:bCs/>
        </w:rPr>
      </w:pPr>
      <w:r w:rsidRPr="006773A4">
        <w:rPr>
          <w:b/>
          <w:bCs/>
        </w:rPr>
        <w:t>Example:</w:t>
      </w:r>
    </w:p>
    <w:p w14:paraId="164869B8" w14:textId="77777777" w:rsidR="006773A4" w:rsidRPr="006773A4" w:rsidRDefault="006773A4" w:rsidP="006773A4">
      <w:pPr>
        <w:rPr>
          <w:b/>
          <w:bCs/>
        </w:rPr>
      </w:pPr>
      <w:r w:rsidRPr="006773A4">
        <w:rPr>
          <w:b/>
          <w:bCs/>
        </w:rPr>
        <w:t>Search Box Example:</w:t>
      </w:r>
    </w:p>
    <w:p w14:paraId="730C7A3A" w14:textId="77777777" w:rsidR="006773A4" w:rsidRPr="006773A4" w:rsidRDefault="006773A4" w:rsidP="006773A4">
      <w:r w:rsidRPr="006773A4">
        <w:t>typescript</w:t>
      </w:r>
    </w:p>
    <w:p w14:paraId="40BA00BA" w14:textId="77777777" w:rsidR="006773A4" w:rsidRPr="006773A4" w:rsidRDefault="006773A4" w:rsidP="006773A4">
      <w:r w:rsidRPr="006773A4">
        <w:t>Copy code</w:t>
      </w:r>
    </w:p>
    <w:p w14:paraId="3ABAAA93" w14:textId="77777777" w:rsidR="006773A4" w:rsidRPr="006773A4" w:rsidRDefault="006773A4" w:rsidP="006773A4">
      <w:r w:rsidRPr="006773A4">
        <w:t xml:space="preserve">import </w:t>
      </w:r>
      <w:proofErr w:type="gramStart"/>
      <w:r w:rsidRPr="006773A4">
        <w:t>{ Component</w:t>
      </w:r>
      <w:proofErr w:type="gramEnd"/>
      <w:r w:rsidRPr="006773A4">
        <w:t xml:space="preserve">, </w:t>
      </w:r>
      <w:proofErr w:type="spellStart"/>
      <w:r w:rsidRPr="006773A4">
        <w:t>OnInit</w:t>
      </w:r>
      <w:proofErr w:type="spellEnd"/>
      <w:r w:rsidRPr="006773A4">
        <w:t xml:space="preserve"> } from '@angular/core';</w:t>
      </w:r>
    </w:p>
    <w:p w14:paraId="262E9C6D" w14:textId="77777777" w:rsidR="006773A4" w:rsidRPr="006773A4" w:rsidRDefault="006773A4" w:rsidP="006773A4">
      <w:r w:rsidRPr="006773A4">
        <w:t xml:space="preserve">import </w:t>
      </w:r>
      <w:proofErr w:type="gramStart"/>
      <w:r w:rsidRPr="006773A4">
        <w:t xml:space="preserve">{ </w:t>
      </w:r>
      <w:proofErr w:type="spellStart"/>
      <w:r w:rsidRPr="006773A4">
        <w:t>FormControl</w:t>
      </w:r>
      <w:proofErr w:type="spellEnd"/>
      <w:proofErr w:type="gramEnd"/>
      <w:r w:rsidRPr="006773A4">
        <w:t xml:space="preserve"> } from '@angular/forms';</w:t>
      </w:r>
    </w:p>
    <w:p w14:paraId="6533BEF6" w14:textId="77777777" w:rsidR="006773A4" w:rsidRPr="006773A4" w:rsidRDefault="006773A4" w:rsidP="006773A4">
      <w:r w:rsidRPr="006773A4">
        <w:t xml:space="preserve">import </w:t>
      </w:r>
      <w:proofErr w:type="gramStart"/>
      <w:r w:rsidRPr="006773A4">
        <w:t xml:space="preserve">{ </w:t>
      </w:r>
      <w:proofErr w:type="spellStart"/>
      <w:r w:rsidRPr="006773A4">
        <w:t>debounceTime</w:t>
      </w:r>
      <w:proofErr w:type="spellEnd"/>
      <w:proofErr w:type="gramEnd"/>
      <w:r w:rsidRPr="006773A4">
        <w:t xml:space="preserve">, </w:t>
      </w:r>
      <w:proofErr w:type="spellStart"/>
      <w:r w:rsidRPr="006773A4">
        <w:t>switchMap</w:t>
      </w:r>
      <w:proofErr w:type="spellEnd"/>
      <w:r w:rsidRPr="006773A4">
        <w:t xml:space="preserve"> } from '</w:t>
      </w:r>
      <w:proofErr w:type="spellStart"/>
      <w:r w:rsidRPr="006773A4">
        <w:t>rxjs</w:t>
      </w:r>
      <w:proofErr w:type="spellEnd"/>
      <w:r w:rsidRPr="006773A4">
        <w:t>/operators';</w:t>
      </w:r>
    </w:p>
    <w:p w14:paraId="0D31DA82" w14:textId="77777777" w:rsidR="006773A4" w:rsidRPr="006773A4" w:rsidRDefault="006773A4" w:rsidP="006773A4">
      <w:r w:rsidRPr="006773A4">
        <w:t xml:space="preserve">import </w:t>
      </w:r>
      <w:proofErr w:type="gramStart"/>
      <w:r w:rsidRPr="006773A4">
        <w:t xml:space="preserve">{ </w:t>
      </w:r>
      <w:proofErr w:type="spellStart"/>
      <w:r w:rsidRPr="006773A4">
        <w:t>ApiService</w:t>
      </w:r>
      <w:proofErr w:type="spellEnd"/>
      <w:proofErr w:type="gramEnd"/>
      <w:r w:rsidRPr="006773A4">
        <w:t xml:space="preserve"> } from './</w:t>
      </w:r>
      <w:proofErr w:type="spellStart"/>
      <w:r w:rsidRPr="006773A4">
        <w:t>api.service</w:t>
      </w:r>
      <w:proofErr w:type="spellEnd"/>
      <w:r w:rsidRPr="006773A4">
        <w:t>'; // hypothetical service</w:t>
      </w:r>
    </w:p>
    <w:p w14:paraId="4C98595C" w14:textId="77777777" w:rsidR="006773A4" w:rsidRPr="006773A4" w:rsidRDefault="006773A4" w:rsidP="006773A4"/>
    <w:p w14:paraId="0BA8F7BD" w14:textId="77777777" w:rsidR="006773A4" w:rsidRPr="006773A4" w:rsidRDefault="006773A4" w:rsidP="006773A4">
      <w:r w:rsidRPr="006773A4">
        <w:t>@</w:t>
      </w:r>
      <w:proofErr w:type="gramStart"/>
      <w:r w:rsidRPr="006773A4">
        <w:t>Component(</w:t>
      </w:r>
      <w:proofErr w:type="gramEnd"/>
      <w:r w:rsidRPr="006773A4">
        <w:t>{</w:t>
      </w:r>
    </w:p>
    <w:p w14:paraId="6C34D4EA" w14:textId="77777777" w:rsidR="006773A4" w:rsidRPr="006773A4" w:rsidRDefault="006773A4" w:rsidP="006773A4">
      <w:r w:rsidRPr="006773A4">
        <w:t xml:space="preserve">  selector: 'app-search',</w:t>
      </w:r>
    </w:p>
    <w:p w14:paraId="41D90B3F" w14:textId="77777777" w:rsidR="006773A4" w:rsidRPr="006773A4" w:rsidRDefault="006773A4" w:rsidP="006773A4">
      <w:r w:rsidRPr="006773A4">
        <w:t xml:space="preserve">  template: `&lt;input [</w:t>
      </w:r>
      <w:proofErr w:type="spellStart"/>
      <w:r w:rsidRPr="006773A4">
        <w:t>formControl</w:t>
      </w:r>
      <w:proofErr w:type="spellEnd"/>
      <w:r w:rsidRPr="006773A4">
        <w:t>]="</w:t>
      </w:r>
      <w:proofErr w:type="spellStart"/>
      <w:r w:rsidRPr="006773A4">
        <w:t>searchControl</w:t>
      </w:r>
      <w:proofErr w:type="spellEnd"/>
      <w:r w:rsidRPr="006773A4">
        <w:t>" placeholder="Search..."&gt;`,</w:t>
      </w:r>
    </w:p>
    <w:p w14:paraId="3E913BA4" w14:textId="77777777" w:rsidR="006773A4" w:rsidRPr="006773A4" w:rsidRDefault="006773A4" w:rsidP="006773A4">
      <w:r w:rsidRPr="006773A4">
        <w:t>})</w:t>
      </w:r>
    </w:p>
    <w:p w14:paraId="64A9CE8E" w14:textId="77777777" w:rsidR="006773A4" w:rsidRPr="006773A4" w:rsidRDefault="006773A4" w:rsidP="006773A4">
      <w:r w:rsidRPr="006773A4">
        <w:t xml:space="preserve">export class </w:t>
      </w:r>
      <w:proofErr w:type="spellStart"/>
      <w:r w:rsidRPr="006773A4">
        <w:t>SearchComponent</w:t>
      </w:r>
      <w:proofErr w:type="spellEnd"/>
      <w:r w:rsidRPr="006773A4">
        <w:t xml:space="preserve"> implements </w:t>
      </w:r>
      <w:proofErr w:type="spellStart"/>
      <w:r w:rsidRPr="006773A4">
        <w:t>OnInit</w:t>
      </w:r>
      <w:proofErr w:type="spellEnd"/>
      <w:r w:rsidRPr="006773A4">
        <w:t xml:space="preserve"> {</w:t>
      </w:r>
    </w:p>
    <w:p w14:paraId="6165FE77" w14:textId="77777777" w:rsidR="006773A4" w:rsidRPr="006773A4" w:rsidRDefault="006773A4" w:rsidP="006773A4">
      <w:r w:rsidRPr="006773A4">
        <w:t xml:space="preserve">  </w:t>
      </w:r>
      <w:proofErr w:type="spellStart"/>
      <w:r w:rsidRPr="006773A4">
        <w:t>searchControl</w:t>
      </w:r>
      <w:proofErr w:type="spellEnd"/>
      <w:r w:rsidRPr="006773A4">
        <w:t xml:space="preserve"> = new </w:t>
      </w:r>
      <w:proofErr w:type="spellStart"/>
      <w:proofErr w:type="gramStart"/>
      <w:r w:rsidRPr="006773A4">
        <w:t>FormControl</w:t>
      </w:r>
      <w:proofErr w:type="spellEnd"/>
      <w:r w:rsidRPr="006773A4">
        <w:t>(</w:t>
      </w:r>
      <w:proofErr w:type="gramEnd"/>
      <w:r w:rsidRPr="006773A4">
        <w:t>);</w:t>
      </w:r>
    </w:p>
    <w:p w14:paraId="20E0161D" w14:textId="77777777" w:rsidR="006773A4" w:rsidRPr="006773A4" w:rsidRDefault="006773A4" w:rsidP="006773A4"/>
    <w:p w14:paraId="4FBD2C2D" w14:textId="77777777" w:rsidR="006773A4" w:rsidRPr="006773A4" w:rsidRDefault="006773A4" w:rsidP="006773A4">
      <w:r w:rsidRPr="006773A4">
        <w:t xml:space="preserve">  </w:t>
      </w:r>
      <w:proofErr w:type="gramStart"/>
      <w:r w:rsidRPr="006773A4">
        <w:t>constructor(</w:t>
      </w:r>
      <w:proofErr w:type="gramEnd"/>
      <w:r w:rsidRPr="006773A4">
        <w:t xml:space="preserve">private </w:t>
      </w:r>
      <w:proofErr w:type="spellStart"/>
      <w:r w:rsidRPr="006773A4">
        <w:t>apiService</w:t>
      </w:r>
      <w:proofErr w:type="spellEnd"/>
      <w:r w:rsidRPr="006773A4">
        <w:t xml:space="preserve">: </w:t>
      </w:r>
      <w:proofErr w:type="spellStart"/>
      <w:r w:rsidRPr="006773A4">
        <w:t>ApiService</w:t>
      </w:r>
      <w:proofErr w:type="spellEnd"/>
      <w:r w:rsidRPr="006773A4">
        <w:t>) {}</w:t>
      </w:r>
    </w:p>
    <w:p w14:paraId="2754ABCA" w14:textId="77777777" w:rsidR="006773A4" w:rsidRPr="006773A4" w:rsidRDefault="006773A4" w:rsidP="006773A4"/>
    <w:p w14:paraId="764F3E5E" w14:textId="77777777" w:rsidR="006773A4" w:rsidRPr="006773A4" w:rsidRDefault="006773A4" w:rsidP="006773A4">
      <w:r w:rsidRPr="006773A4">
        <w:t xml:space="preserve">  </w:t>
      </w:r>
      <w:proofErr w:type="spellStart"/>
      <w:proofErr w:type="gramStart"/>
      <w:r w:rsidRPr="006773A4">
        <w:t>ngOnInit</w:t>
      </w:r>
      <w:proofErr w:type="spellEnd"/>
      <w:r w:rsidRPr="006773A4">
        <w:t>(</w:t>
      </w:r>
      <w:proofErr w:type="gramEnd"/>
      <w:r w:rsidRPr="006773A4">
        <w:t>) {</w:t>
      </w:r>
    </w:p>
    <w:p w14:paraId="5918A21E" w14:textId="77777777" w:rsidR="006773A4" w:rsidRPr="006773A4" w:rsidRDefault="006773A4" w:rsidP="006773A4">
      <w:r w:rsidRPr="006773A4">
        <w:t xml:space="preserve">    </w:t>
      </w:r>
      <w:proofErr w:type="spellStart"/>
      <w:proofErr w:type="gramStart"/>
      <w:r w:rsidRPr="006773A4">
        <w:t>this.searchControl.valueChanges</w:t>
      </w:r>
      <w:proofErr w:type="spellEnd"/>
      <w:proofErr w:type="gramEnd"/>
    </w:p>
    <w:p w14:paraId="21105069" w14:textId="77777777" w:rsidR="006773A4" w:rsidRPr="006773A4" w:rsidRDefault="006773A4" w:rsidP="006773A4">
      <w:r w:rsidRPr="006773A4">
        <w:t xml:space="preserve">      </w:t>
      </w:r>
      <w:proofErr w:type="gramStart"/>
      <w:r w:rsidRPr="006773A4">
        <w:t>.pipe</w:t>
      </w:r>
      <w:proofErr w:type="gramEnd"/>
      <w:r w:rsidRPr="006773A4">
        <w:t>(</w:t>
      </w:r>
    </w:p>
    <w:p w14:paraId="09E99B1F" w14:textId="77777777" w:rsidR="006773A4" w:rsidRPr="006773A4" w:rsidRDefault="006773A4" w:rsidP="006773A4">
      <w:r w:rsidRPr="006773A4">
        <w:t xml:space="preserve">        </w:t>
      </w:r>
      <w:proofErr w:type="spellStart"/>
      <w:proofErr w:type="gramStart"/>
      <w:r w:rsidRPr="006773A4">
        <w:t>debounceTime</w:t>
      </w:r>
      <w:proofErr w:type="spellEnd"/>
      <w:r w:rsidRPr="006773A4">
        <w:t>(</w:t>
      </w:r>
      <w:proofErr w:type="gramEnd"/>
      <w:r w:rsidRPr="006773A4">
        <w:t>300), // Wait for 300ms pause in events</w:t>
      </w:r>
    </w:p>
    <w:p w14:paraId="61F0B8F8" w14:textId="77777777" w:rsidR="006773A4" w:rsidRPr="006773A4" w:rsidRDefault="006773A4" w:rsidP="006773A4">
      <w:r w:rsidRPr="006773A4">
        <w:t xml:space="preserve">        </w:t>
      </w:r>
      <w:proofErr w:type="spellStart"/>
      <w:r w:rsidRPr="006773A4">
        <w:t>switchMap</w:t>
      </w:r>
      <w:proofErr w:type="spellEnd"/>
      <w:r w:rsidRPr="006773A4">
        <w:t>((</w:t>
      </w:r>
      <w:proofErr w:type="spellStart"/>
      <w:r w:rsidRPr="006773A4">
        <w:t>searchTerm</w:t>
      </w:r>
      <w:proofErr w:type="spellEnd"/>
      <w:r w:rsidRPr="006773A4">
        <w:t xml:space="preserve">) =&gt; </w:t>
      </w:r>
      <w:proofErr w:type="spellStart"/>
      <w:proofErr w:type="gramStart"/>
      <w:r w:rsidRPr="006773A4">
        <w:t>this.apiService.search</w:t>
      </w:r>
      <w:proofErr w:type="spellEnd"/>
      <w:proofErr w:type="gramEnd"/>
      <w:r w:rsidRPr="006773A4">
        <w:t>(</w:t>
      </w:r>
      <w:proofErr w:type="spellStart"/>
      <w:r w:rsidRPr="006773A4">
        <w:t>searchTerm</w:t>
      </w:r>
      <w:proofErr w:type="spellEnd"/>
      <w:r w:rsidRPr="006773A4">
        <w:t xml:space="preserve">)) // </w:t>
      </w:r>
      <w:proofErr w:type="spellStart"/>
      <w:r w:rsidRPr="006773A4">
        <w:t>switchMap</w:t>
      </w:r>
      <w:proofErr w:type="spellEnd"/>
      <w:r w:rsidRPr="006773A4">
        <w:t xml:space="preserve"> to new Observable</w:t>
      </w:r>
    </w:p>
    <w:p w14:paraId="6AF4F196" w14:textId="77777777" w:rsidR="006773A4" w:rsidRPr="006773A4" w:rsidRDefault="006773A4" w:rsidP="006773A4">
      <w:r w:rsidRPr="006773A4">
        <w:t xml:space="preserve">      )</w:t>
      </w:r>
    </w:p>
    <w:p w14:paraId="51E4EC1F" w14:textId="77777777" w:rsidR="006773A4" w:rsidRPr="006773A4" w:rsidRDefault="006773A4" w:rsidP="006773A4">
      <w:r w:rsidRPr="006773A4">
        <w:t xml:space="preserve">      </w:t>
      </w:r>
      <w:proofErr w:type="gramStart"/>
      <w:r w:rsidRPr="006773A4">
        <w:t>.subscribe</w:t>
      </w:r>
      <w:proofErr w:type="gramEnd"/>
      <w:r w:rsidRPr="006773A4">
        <w:t>((results) =&gt; {</w:t>
      </w:r>
    </w:p>
    <w:p w14:paraId="56433900" w14:textId="77777777" w:rsidR="006773A4" w:rsidRPr="006773A4" w:rsidRDefault="006773A4" w:rsidP="006773A4">
      <w:r w:rsidRPr="006773A4">
        <w:t xml:space="preserve">        </w:t>
      </w:r>
      <w:proofErr w:type="gramStart"/>
      <w:r w:rsidRPr="006773A4">
        <w:t>console.log(</w:t>
      </w:r>
      <w:proofErr w:type="gramEnd"/>
      <w:r w:rsidRPr="006773A4">
        <w:t>'Search results:', results);</w:t>
      </w:r>
    </w:p>
    <w:p w14:paraId="6BEEA9BC" w14:textId="77777777" w:rsidR="006773A4" w:rsidRPr="006773A4" w:rsidRDefault="006773A4" w:rsidP="006773A4">
      <w:r w:rsidRPr="006773A4">
        <w:t xml:space="preserve">      });</w:t>
      </w:r>
    </w:p>
    <w:p w14:paraId="3DF2915A" w14:textId="77777777" w:rsidR="006773A4" w:rsidRPr="006773A4" w:rsidRDefault="006773A4" w:rsidP="006773A4">
      <w:r w:rsidRPr="006773A4">
        <w:t xml:space="preserve">  }</w:t>
      </w:r>
    </w:p>
    <w:p w14:paraId="1DBEED82" w14:textId="77777777" w:rsidR="006773A4" w:rsidRPr="006773A4" w:rsidRDefault="006773A4" w:rsidP="006773A4">
      <w:r w:rsidRPr="006773A4">
        <w:t>}</w:t>
      </w:r>
    </w:p>
    <w:p w14:paraId="40AA5677" w14:textId="77777777" w:rsidR="006773A4" w:rsidRPr="006773A4" w:rsidRDefault="006773A4" w:rsidP="006773A4">
      <w:pPr>
        <w:rPr>
          <w:b/>
          <w:bCs/>
        </w:rPr>
      </w:pPr>
      <w:r w:rsidRPr="006773A4">
        <w:rPr>
          <w:b/>
          <w:bCs/>
        </w:rPr>
        <w:t>Key Operators in the Example:</w:t>
      </w:r>
    </w:p>
    <w:p w14:paraId="61C3DC95" w14:textId="77777777" w:rsidR="006773A4" w:rsidRPr="006773A4" w:rsidRDefault="006773A4" w:rsidP="006773A4">
      <w:pPr>
        <w:numPr>
          <w:ilvl w:val="0"/>
          <w:numId w:val="17"/>
        </w:numPr>
      </w:pPr>
      <w:proofErr w:type="spellStart"/>
      <w:proofErr w:type="gramStart"/>
      <w:r w:rsidRPr="006773A4">
        <w:rPr>
          <w:b/>
          <w:bCs/>
        </w:rPr>
        <w:t>debounceTime</w:t>
      </w:r>
      <w:proofErr w:type="spellEnd"/>
      <w:r w:rsidRPr="006773A4">
        <w:rPr>
          <w:b/>
          <w:bCs/>
        </w:rPr>
        <w:t>(</w:t>
      </w:r>
      <w:proofErr w:type="gramEnd"/>
      <w:r w:rsidRPr="006773A4">
        <w:rPr>
          <w:b/>
          <w:bCs/>
        </w:rPr>
        <w:t>300)</w:t>
      </w:r>
      <w:r w:rsidRPr="006773A4">
        <w:t>: Adds a delay of 300 milliseconds, ensuring the API is not called on every keystroke but only after the user has stopped typing for a bit.</w:t>
      </w:r>
    </w:p>
    <w:p w14:paraId="31F239AA" w14:textId="77777777" w:rsidR="006773A4" w:rsidRPr="006773A4" w:rsidRDefault="006773A4" w:rsidP="006773A4">
      <w:pPr>
        <w:numPr>
          <w:ilvl w:val="0"/>
          <w:numId w:val="17"/>
        </w:numPr>
      </w:pPr>
      <w:proofErr w:type="spellStart"/>
      <w:proofErr w:type="gramStart"/>
      <w:r w:rsidRPr="006773A4">
        <w:rPr>
          <w:b/>
          <w:bCs/>
        </w:rPr>
        <w:t>switchMap</w:t>
      </w:r>
      <w:proofErr w:type="spellEnd"/>
      <w:r w:rsidRPr="006773A4">
        <w:rPr>
          <w:b/>
          <w:bCs/>
        </w:rPr>
        <w:t>(</w:t>
      </w:r>
      <w:proofErr w:type="gramEnd"/>
      <w:r w:rsidRPr="006773A4">
        <w:rPr>
          <w:b/>
          <w:bCs/>
        </w:rPr>
        <w:t>)</w:t>
      </w:r>
      <w:r w:rsidRPr="006773A4">
        <w:t xml:space="preserve">: Switches to a new HTTP request (via </w:t>
      </w:r>
      <w:proofErr w:type="spellStart"/>
      <w:r w:rsidRPr="006773A4">
        <w:t>this.apiService.search</w:t>
      </w:r>
      <w:proofErr w:type="spellEnd"/>
      <w:r w:rsidRPr="006773A4">
        <w:t>()) when a new search term is emitted. If the user types a new search term, the previous HTTP request is canceled, and the latest one is executed.</w:t>
      </w:r>
    </w:p>
    <w:p w14:paraId="349AFA10" w14:textId="77777777" w:rsidR="006773A4" w:rsidRPr="006773A4" w:rsidRDefault="006773A4" w:rsidP="006773A4">
      <w:pPr>
        <w:rPr>
          <w:b/>
          <w:bCs/>
        </w:rPr>
      </w:pPr>
      <w:r w:rsidRPr="006773A4">
        <w:rPr>
          <w:b/>
          <w:bCs/>
        </w:rPr>
        <w:t>Another Example: Switching API Calls</w:t>
      </w:r>
    </w:p>
    <w:p w14:paraId="38780058" w14:textId="77777777" w:rsidR="006773A4" w:rsidRPr="006773A4" w:rsidRDefault="006773A4" w:rsidP="006773A4">
      <w:r w:rsidRPr="006773A4">
        <w:t>typescript</w:t>
      </w:r>
    </w:p>
    <w:p w14:paraId="6EB20336" w14:textId="77777777" w:rsidR="006773A4" w:rsidRPr="006773A4" w:rsidRDefault="006773A4" w:rsidP="006773A4">
      <w:r w:rsidRPr="006773A4">
        <w:t>Copy code</w:t>
      </w:r>
    </w:p>
    <w:p w14:paraId="3E322741" w14:textId="77777777" w:rsidR="006773A4" w:rsidRPr="006773A4" w:rsidRDefault="006773A4" w:rsidP="006773A4">
      <w:r w:rsidRPr="006773A4">
        <w:t xml:space="preserve">import </w:t>
      </w:r>
      <w:proofErr w:type="gramStart"/>
      <w:r w:rsidRPr="006773A4">
        <w:t>{ of</w:t>
      </w:r>
      <w:proofErr w:type="gramEnd"/>
      <w:r w:rsidRPr="006773A4">
        <w:t xml:space="preserve"> } from '</w:t>
      </w:r>
      <w:proofErr w:type="spellStart"/>
      <w:r w:rsidRPr="006773A4">
        <w:t>rxjs</w:t>
      </w:r>
      <w:proofErr w:type="spellEnd"/>
      <w:r w:rsidRPr="006773A4">
        <w:t>';</w:t>
      </w:r>
    </w:p>
    <w:p w14:paraId="2518AD2D" w14:textId="77777777" w:rsidR="006773A4" w:rsidRPr="006773A4" w:rsidRDefault="006773A4" w:rsidP="006773A4">
      <w:r w:rsidRPr="006773A4">
        <w:t xml:space="preserve">import </w:t>
      </w:r>
      <w:proofErr w:type="gramStart"/>
      <w:r w:rsidRPr="006773A4">
        <w:t xml:space="preserve">{ </w:t>
      </w:r>
      <w:proofErr w:type="spellStart"/>
      <w:r w:rsidRPr="006773A4">
        <w:t>switchMap</w:t>
      </w:r>
      <w:proofErr w:type="spellEnd"/>
      <w:proofErr w:type="gramEnd"/>
      <w:r w:rsidRPr="006773A4">
        <w:t xml:space="preserve"> } from '</w:t>
      </w:r>
      <w:proofErr w:type="spellStart"/>
      <w:r w:rsidRPr="006773A4">
        <w:t>rxjs</w:t>
      </w:r>
      <w:proofErr w:type="spellEnd"/>
      <w:r w:rsidRPr="006773A4">
        <w:t>/operators';</w:t>
      </w:r>
    </w:p>
    <w:p w14:paraId="3EB8528B" w14:textId="77777777" w:rsidR="006773A4" w:rsidRPr="006773A4" w:rsidRDefault="006773A4" w:rsidP="006773A4"/>
    <w:p w14:paraId="40436501" w14:textId="77777777" w:rsidR="006773A4" w:rsidRPr="006773A4" w:rsidRDefault="006773A4" w:rsidP="006773A4">
      <w:r w:rsidRPr="006773A4">
        <w:t>// Mock API call function that returns an Observable</w:t>
      </w:r>
    </w:p>
    <w:p w14:paraId="7486AE47" w14:textId="77777777" w:rsidR="006773A4" w:rsidRPr="006773A4" w:rsidRDefault="006773A4" w:rsidP="006773A4">
      <w:r w:rsidRPr="006773A4">
        <w:lastRenderedPageBreak/>
        <w:t xml:space="preserve">function </w:t>
      </w:r>
      <w:proofErr w:type="spellStart"/>
      <w:proofErr w:type="gramStart"/>
      <w:r w:rsidRPr="006773A4">
        <w:t>fetchData</w:t>
      </w:r>
      <w:proofErr w:type="spellEnd"/>
      <w:r w:rsidRPr="006773A4">
        <w:t>(</w:t>
      </w:r>
      <w:proofErr w:type="gramEnd"/>
      <w:r w:rsidRPr="006773A4">
        <w:t>id: number) {</w:t>
      </w:r>
    </w:p>
    <w:p w14:paraId="6DD8CE9B" w14:textId="77777777" w:rsidR="006773A4" w:rsidRPr="006773A4" w:rsidRDefault="006773A4" w:rsidP="006773A4">
      <w:r w:rsidRPr="006773A4">
        <w:t xml:space="preserve">  return </w:t>
      </w:r>
      <w:proofErr w:type="gramStart"/>
      <w:r w:rsidRPr="006773A4">
        <w:t>of(</w:t>
      </w:r>
      <w:proofErr w:type="gramEnd"/>
      <w:r w:rsidRPr="006773A4">
        <w:t>`Fetched data for id: ${id}`); // Mocking an API request</w:t>
      </w:r>
    </w:p>
    <w:p w14:paraId="317AF10B" w14:textId="77777777" w:rsidR="006773A4" w:rsidRPr="006773A4" w:rsidRDefault="006773A4" w:rsidP="006773A4">
      <w:r w:rsidRPr="006773A4">
        <w:t>}</w:t>
      </w:r>
    </w:p>
    <w:p w14:paraId="547DF9A7" w14:textId="77777777" w:rsidR="006773A4" w:rsidRPr="006773A4" w:rsidRDefault="006773A4" w:rsidP="006773A4"/>
    <w:p w14:paraId="7FDF6085" w14:textId="77777777" w:rsidR="006773A4" w:rsidRPr="006773A4" w:rsidRDefault="006773A4" w:rsidP="006773A4">
      <w:r w:rsidRPr="006773A4">
        <w:t>// Simulate user selecting different ids rapidly</w:t>
      </w:r>
    </w:p>
    <w:p w14:paraId="3786BAE3" w14:textId="77777777" w:rsidR="006773A4" w:rsidRPr="006773A4" w:rsidRDefault="006773A4" w:rsidP="006773A4">
      <w:proofErr w:type="gramStart"/>
      <w:r w:rsidRPr="006773A4">
        <w:t>of(</w:t>
      </w:r>
      <w:proofErr w:type="gramEnd"/>
      <w:r w:rsidRPr="006773A4">
        <w:t>1, 2, 3)</w:t>
      </w:r>
    </w:p>
    <w:p w14:paraId="46BC77F2" w14:textId="77777777" w:rsidR="006773A4" w:rsidRPr="006773A4" w:rsidRDefault="006773A4" w:rsidP="006773A4">
      <w:r w:rsidRPr="006773A4">
        <w:t xml:space="preserve">  </w:t>
      </w:r>
      <w:proofErr w:type="gramStart"/>
      <w:r w:rsidRPr="006773A4">
        <w:t>.pipe</w:t>
      </w:r>
      <w:proofErr w:type="gramEnd"/>
      <w:r w:rsidRPr="006773A4">
        <w:t>(</w:t>
      </w:r>
      <w:proofErr w:type="spellStart"/>
      <w:r w:rsidRPr="006773A4">
        <w:t>switchMap</w:t>
      </w:r>
      <w:proofErr w:type="spellEnd"/>
      <w:r w:rsidRPr="006773A4">
        <w:t xml:space="preserve">((id) =&gt; </w:t>
      </w:r>
      <w:proofErr w:type="spellStart"/>
      <w:r w:rsidRPr="006773A4">
        <w:t>fetchData</w:t>
      </w:r>
      <w:proofErr w:type="spellEnd"/>
      <w:r w:rsidRPr="006773A4">
        <w:t xml:space="preserve">(id))) // </w:t>
      </w:r>
      <w:proofErr w:type="spellStart"/>
      <w:r w:rsidRPr="006773A4">
        <w:t>switchMap</w:t>
      </w:r>
      <w:proofErr w:type="spellEnd"/>
      <w:r w:rsidRPr="006773A4">
        <w:t xml:space="preserve"> to fetch data for each id</w:t>
      </w:r>
    </w:p>
    <w:p w14:paraId="475264D1" w14:textId="77777777" w:rsidR="006773A4" w:rsidRPr="006773A4" w:rsidRDefault="006773A4" w:rsidP="006773A4">
      <w:r w:rsidRPr="006773A4">
        <w:t xml:space="preserve">  </w:t>
      </w:r>
      <w:proofErr w:type="gramStart"/>
      <w:r w:rsidRPr="006773A4">
        <w:t>.subscribe</w:t>
      </w:r>
      <w:proofErr w:type="gramEnd"/>
      <w:r w:rsidRPr="006773A4">
        <w:t xml:space="preserve">((data) =&gt; console.log(data)); </w:t>
      </w:r>
    </w:p>
    <w:p w14:paraId="3EF280F7" w14:textId="77777777" w:rsidR="006773A4" w:rsidRPr="006773A4" w:rsidRDefault="006773A4" w:rsidP="006773A4">
      <w:pPr>
        <w:rPr>
          <w:b/>
          <w:bCs/>
        </w:rPr>
      </w:pPr>
      <w:r w:rsidRPr="006773A4">
        <w:rPr>
          <w:b/>
          <w:bCs/>
        </w:rPr>
        <w:t>Output:</w:t>
      </w:r>
    </w:p>
    <w:p w14:paraId="784A51CD" w14:textId="77777777" w:rsidR="006773A4" w:rsidRPr="006773A4" w:rsidRDefault="006773A4" w:rsidP="006773A4">
      <w:r w:rsidRPr="006773A4">
        <w:t>bash</w:t>
      </w:r>
    </w:p>
    <w:p w14:paraId="56313004" w14:textId="77777777" w:rsidR="006773A4" w:rsidRPr="006773A4" w:rsidRDefault="006773A4" w:rsidP="006773A4">
      <w:r w:rsidRPr="006773A4">
        <w:t>Copy code</w:t>
      </w:r>
    </w:p>
    <w:p w14:paraId="380BDDC0" w14:textId="77777777" w:rsidR="006773A4" w:rsidRPr="006773A4" w:rsidRDefault="006773A4" w:rsidP="006773A4">
      <w:r w:rsidRPr="006773A4">
        <w:t>Fetched data for id: 3</w:t>
      </w:r>
    </w:p>
    <w:p w14:paraId="3A46CF7D" w14:textId="77777777" w:rsidR="006773A4" w:rsidRPr="006773A4" w:rsidRDefault="006773A4" w:rsidP="006773A4">
      <w:r w:rsidRPr="006773A4">
        <w:t xml:space="preserve">Even though the source Observable emitted 1, 2, and 3, only the data for 3 is printed because </w:t>
      </w:r>
      <w:proofErr w:type="spellStart"/>
      <w:r w:rsidRPr="006773A4">
        <w:t>switchMap</w:t>
      </w:r>
      <w:proofErr w:type="spellEnd"/>
      <w:r w:rsidRPr="006773A4">
        <w:t xml:space="preserve"> unsubscribed from the previous Observables when a new value was emitted.</w:t>
      </w:r>
    </w:p>
    <w:p w14:paraId="4992C5DA" w14:textId="77777777" w:rsidR="006773A4" w:rsidRPr="006773A4" w:rsidRDefault="006773A4" w:rsidP="006773A4">
      <w:pPr>
        <w:rPr>
          <w:b/>
          <w:bCs/>
        </w:rPr>
      </w:pPr>
      <w:r w:rsidRPr="006773A4">
        <w:rPr>
          <w:b/>
          <w:bCs/>
        </w:rPr>
        <w:t>Summary:</w:t>
      </w:r>
    </w:p>
    <w:p w14:paraId="1EBD1510" w14:textId="77777777" w:rsidR="006773A4" w:rsidRPr="006773A4" w:rsidRDefault="006773A4" w:rsidP="006773A4">
      <w:pPr>
        <w:numPr>
          <w:ilvl w:val="0"/>
          <w:numId w:val="18"/>
        </w:numPr>
      </w:pPr>
      <w:proofErr w:type="spellStart"/>
      <w:proofErr w:type="gramStart"/>
      <w:r w:rsidRPr="006773A4">
        <w:rPr>
          <w:b/>
          <w:bCs/>
        </w:rPr>
        <w:t>switchMap</w:t>
      </w:r>
      <w:proofErr w:type="spellEnd"/>
      <w:r w:rsidRPr="006773A4">
        <w:rPr>
          <w:b/>
          <w:bCs/>
        </w:rPr>
        <w:t>(</w:t>
      </w:r>
      <w:proofErr w:type="gramEnd"/>
      <w:r w:rsidRPr="006773A4">
        <w:rPr>
          <w:b/>
          <w:bCs/>
        </w:rPr>
        <w:t>)</w:t>
      </w:r>
      <w:r w:rsidRPr="006773A4">
        <w:t xml:space="preserve"> is great for scenarios where you only care about the result of the latest asynchronous operation.</w:t>
      </w:r>
    </w:p>
    <w:p w14:paraId="56DDCA9F" w14:textId="77777777" w:rsidR="006773A4" w:rsidRPr="006773A4" w:rsidRDefault="006773A4" w:rsidP="006773A4">
      <w:pPr>
        <w:numPr>
          <w:ilvl w:val="0"/>
          <w:numId w:val="18"/>
        </w:numPr>
      </w:pPr>
      <w:r w:rsidRPr="006773A4">
        <w:t>It cancels any ongoing previous operations if a new one is triggered.</w:t>
      </w:r>
    </w:p>
    <w:p w14:paraId="15B31E5D" w14:textId="77777777" w:rsidR="006773A4" w:rsidRPr="006773A4" w:rsidRDefault="006773A4" w:rsidP="006773A4">
      <w:pPr>
        <w:numPr>
          <w:ilvl w:val="0"/>
          <w:numId w:val="18"/>
        </w:numPr>
      </w:pPr>
      <w:r w:rsidRPr="006773A4">
        <w:t xml:space="preserve">Use it to handle </w:t>
      </w:r>
      <w:r w:rsidRPr="006773A4">
        <w:rPr>
          <w:b/>
          <w:bCs/>
        </w:rPr>
        <w:t>debounced user input</w:t>
      </w:r>
      <w:r w:rsidRPr="006773A4">
        <w:t xml:space="preserve">, </w:t>
      </w:r>
      <w:r w:rsidRPr="006773A4">
        <w:rPr>
          <w:b/>
          <w:bCs/>
        </w:rPr>
        <w:t>canceling HTTP requests</w:t>
      </w:r>
      <w:r w:rsidRPr="006773A4">
        <w:t xml:space="preserve">, and </w:t>
      </w:r>
      <w:r w:rsidRPr="006773A4">
        <w:rPr>
          <w:b/>
          <w:bCs/>
        </w:rPr>
        <w:t>complex asynchronous workflows</w:t>
      </w:r>
      <w:r w:rsidRPr="006773A4">
        <w:t xml:space="preserve"> efficiently.</w:t>
      </w:r>
    </w:p>
    <w:p w14:paraId="13A09F25" w14:textId="77777777" w:rsidR="006773A4" w:rsidRPr="006773A4" w:rsidRDefault="006773A4" w:rsidP="006773A4">
      <w:pPr>
        <w:rPr>
          <w:b/>
          <w:bCs/>
        </w:rPr>
      </w:pPr>
      <w:r w:rsidRPr="006773A4">
        <w:rPr>
          <w:b/>
          <w:bCs/>
        </w:rPr>
        <w:t>You said:</w:t>
      </w:r>
    </w:p>
    <w:p w14:paraId="1405FB40" w14:textId="77777777" w:rsidR="006773A4" w:rsidRPr="006773A4" w:rsidRDefault="006773A4" w:rsidP="006773A4">
      <w:r w:rsidRPr="006773A4">
        <w:t>pass data from one component to another using angular</w:t>
      </w:r>
    </w:p>
    <w:p w14:paraId="4484918E" w14:textId="77777777" w:rsidR="006773A4" w:rsidRPr="006773A4" w:rsidRDefault="006773A4" w:rsidP="006773A4">
      <w:pPr>
        <w:rPr>
          <w:b/>
          <w:bCs/>
        </w:rPr>
      </w:pPr>
      <w:r w:rsidRPr="006773A4">
        <w:rPr>
          <w:b/>
          <w:bCs/>
        </w:rPr>
        <w:t>ChatGPT said:</w:t>
      </w:r>
    </w:p>
    <w:p w14:paraId="2CD0BD1E" w14:textId="77777777" w:rsidR="006773A4" w:rsidRPr="006773A4" w:rsidRDefault="006773A4" w:rsidP="006773A4">
      <w:r w:rsidRPr="006773A4">
        <w:t>ChatGPT</w:t>
      </w:r>
    </w:p>
    <w:p w14:paraId="5EF3FB24" w14:textId="77777777" w:rsidR="006773A4" w:rsidRPr="006773A4" w:rsidRDefault="006773A4" w:rsidP="006773A4">
      <w:r w:rsidRPr="006773A4">
        <w:t>In Angular, there are several ways to pass data from one component to another, depending on the relationship between the components. Here are the most common methods:</w:t>
      </w:r>
    </w:p>
    <w:p w14:paraId="50F68CB6" w14:textId="77777777" w:rsidR="006773A4" w:rsidRPr="006773A4" w:rsidRDefault="006773A4" w:rsidP="006773A4">
      <w:pPr>
        <w:rPr>
          <w:b/>
          <w:bCs/>
        </w:rPr>
      </w:pPr>
      <w:r w:rsidRPr="006773A4">
        <w:rPr>
          <w:b/>
          <w:bCs/>
        </w:rPr>
        <w:t>1. Using @Input and @Output (Parent to Child and Child to Parent Communication)</w:t>
      </w:r>
    </w:p>
    <w:p w14:paraId="1D810CE4" w14:textId="77777777" w:rsidR="006773A4" w:rsidRPr="006773A4" w:rsidRDefault="006773A4" w:rsidP="006773A4">
      <w:r w:rsidRPr="006773A4">
        <w:lastRenderedPageBreak/>
        <w:t xml:space="preserve">This is used when components have a </w:t>
      </w:r>
      <w:r w:rsidRPr="006773A4">
        <w:rPr>
          <w:b/>
          <w:bCs/>
        </w:rPr>
        <w:t>parent-child relationship</w:t>
      </w:r>
      <w:r w:rsidRPr="006773A4">
        <w:t xml:space="preserve"> (i.e., one component is nested inside another).</w:t>
      </w:r>
    </w:p>
    <w:p w14:paraId="7AD85A72" w14:textId="77777777" w:rsidR="006773A4" w:rsidRPr="006773A4" w:rsidRDefault="006773A4" w:rsidP="006773A4">
      <w:pPr>
        <w:rPr>
          <w:b/>
          <w:bCs/>
        </w:rPr>
      </w:pPr>
      <w:r w:rsidRPr="006773A4">
        <w:rPr>
          <w:b/>
          <w:bCs/>
        </w:rPr>
        <w:t>Parent to Child (@Input)</w:t>
      </w:r>
    </w:p>
    <w:p w14:paraId="5912BC87" w14:textId="77777777" w:rsidR="006773A4" w:rsidRPr="006773A4" w:rsidRDefault="006773A4" w:rsidP="006773A4">
      <w:r w:rsidRPr="006773A4">
        <w:t>The parent component passes data to the child component via property binding.</w:t>
      </w:r>
    </w:p>
    <w:p w14:paraId="3ED75D49" w14:textId="77777777" w:rsidR="006773A4" w:rsidRPr="006773A4" w:rsidRDefault="006773A4" w:rsidP="006773A4">
      <w:pPr>
        <w:rPr>
          <w:b/>
          <w:bCs/>
        </w:rPr>
      </w:pPr>
      <w:r w:rsidRPr="006773A4">
        <w:rPr>
          <w:b/>
          <w:bCs/>
        </w:rPr>
        <w:t>Child to Parent (@Output)</w:t>
      </w:r>
    </w:p>
    <w:p w14:paraId="672295FB" w14:textId="77777777" w:rsidR="006773A4" w:rsidRPr="006773A4" w:rsidRDefault="006773A4" w:rsidP="006773A4">
      <w:r w:rsidRPr="006773A4">
        <w:t>The child component emits events using @Output, and the parent component listens for those events.</w:t>
      </w:r>
    </w:p>
    <w:p w14:paraId="34E09D91" w14:textId="77777777" w:rsidR="006773A4" w:rsidRPr="006773A4" w:rsidRDefault="006773A4" w:rsidP="006773A4">
      <w:pPr>
        <w:rPr>
          <w:b/>
          <w:bCs/>
        </w:rPr>
      </w:pPr>
      <w:r w:rsidRPr="006773A4">
        <w:rPr>
          <w:b/>
          <w:bCs/>
        </w:rPr>
        <w:t>Example:</w:t>
      </w:r>
    </w:p>
    <w:p w14:paraId="2809A648" w14:textId="77777777" w:rsidR="006773A4" w:rsidRPr="006773A4" w:rsidRDefault="006773A4" w:rsidP="006773A4">
      <w:r w:rsidRPr="006773A4">
        <w:rPr>
          <w:b/>
          <w:bCs/>
        </w:rPr>
        <w:t>Parent Component (</w:t>
      </w:r>
      <w:proofErr w:type="spellStart"/>
      <w:proofErr w:type="gramStart"/>
      <w:r w:rsidRPr="006773A4">
        <w:rPr>
          <w:b/>
          <w:bCs/>
        </w:rPr>
        <w:t>app.component</w:t>
      </w:r>
      <w:proofErr w:type="gramEnd"/>
      <w:r w:rsidRPr="006773A4">
        <w:rPr>
          <w:b/>
          <w:bCs/>
        </w:rPr>
        <w:t>.ts</w:t>
      </w:r>
      <w:proofErr w:type="spellEnd"/>
      <w:r w:rsidRPr="006773A4">
        <w:rPr>
          <w:b/>
          <w:bCs/>
        </w:rPr>
        <w:t>)</w:t>
      </w:r>
      <w:r w:rsidRPr="006773A4">
        <w:t>:</w:t>
      </w:r>
    </w:p>
    <w:p w14:paraId="153CF37F" w14:textId="77777777" w:rsidR="006773A4" w:rsidRPr="006773A4" w:rsidRDefault="006773A4" w:rsidP="006773A4">
      <w:r w:rsidRPr="006773A4">
        <w:t>typescript</w:t>
      </w:r>
    </w:p>
    <w:p w14:paraId="5E5612B8" w14:textId="77777777" w:rsidR="006773A4" w:rsidRPr="006773A4" w:rsidRDefault="006773A4" w:rsidP="006773A4">
      <w:r w:rsidRPr="006773A4">
        <w:t>Copy code</w:t>
      </w:r>
    </w:p>
    <w:p w14:paraId="271916E7" w14:textId="77777777" w:rsidR="006773A4" w:rsidRPr="006773A4" w:rsidRDefault="006773A4" w:rsidP="006773A4">
      <w:r w:rsidRPr="006773A4">
        <w:t xml:space="preserve">// </w:t>
      </w:r>
      <w:proofErr w:type="spellStart"/>
      <w:proofErr w:type="gramStart"/>
      <w:r w:rsidRPr="006773A4">
        <w:t>app.component</w:t>
      </w:r>
      <w:proofErr w:type="gramEnd"/>
      <w:r w:rsidRPr="006773A4">
        <w:t>.ts</w:t>
      </w:r>
      <w:proofErr w:type="spellEnd"/>
      <w:r w:rsidRPr="006773A4">
        <w:t xml:space="preserve"> (Parent)</w:t>
      </w:r>
    </w:p>
    <w:p w14:paraId="089071A4" w14:textId="77777777" w:rsidR="006773A4" w:rsidRPr="006773A4" w:rsidRDefault="006773A4" w:rsidP="006773A4">
      <w:r w:rsidRPr="006773A4">
        <w:t xml:space="preserve">import </w:t>
      </w:r>
      <w:proofErr w:type="gramStart"/>
      <w:r w:rsidRPr="006773A4">
        <w:t>{ Component</w:t>
      </w:r>
      <w:proofErr w:type="gramEnd"/>
      <w:r w:rsidRPr="006773A4">
        <w:t xml:space="preserve"> } from '@angular/core';</w:t>
      </w:r>
    </w:p>
    <w:p w14:paraId="28644C43" w14:textId="77777777" w:rsidR="006773A4" w:rsidRPr="006773A4" w:rsidRDefault="006773A4" w:rsidP="006773A4"/>
    <w:p w14:paraId="2ACE7C36" w14:textId="77777777" w:rsidR="006773A4" w:rsidRPr="006773A4" w:rsidRDefault="006773A4" w:rsidP="006773A4">
      <w:r w:rsidRPr="006773A4">
        <w:t>@</w:t>
      </w:r>
      <w:proofErr w:type="gramStart"/>
      <w:r w:rsidRPr="006773A4">
        <w:t>Component(</w:t>
      </w:r>
      <w:proofErr w:type="gramEnd"/>
      <w:r w:rsidRPr="006773A4">
        <w:t>{</w:t>
      </w:r>
    </w:p>
    <w:p w14:paraId="4E7FDD3D" w14:textId="77777777" w:rsidR="006773A4" w:rsidRPr="006773A4" w:rsidRDefault="006773A4" w:rsidP="006773A4">
      <w:r w:rsidRPr="006773A4">
        <w:t xml:space="preserve">  selector: 'app-root',</w:t>
      </w:r>
    </w:p>
    <w:p w14:paraId="1A573ACA" w14:textId="77777777" w:rsidR="006773A4" w:rsidRPr="006773A4" w:rsidRDefault="006773A4" w:rsidP="006773A4">
      <w:r w:rsidRPr="006773A4">
        <w:t xml:space="preserve">  template: `</w:t>
      </w:r>
    </w:p>
    <w:p w14:paraId="1F7711C1" w14:textId="77777777" w:rsidR="006773A4" w:rsidRPr="006773A4" w:rsidRDefault="006773A4" w:rsidP="006773A4">
      <w:r w:rsidRPr="006773A4">
        <w:t xml:space="preserve">    &lt;h1</w:t>
      </w:r>
      <w:proofErr w:type="gramStart"/>
      <w:r w:rsidRPr="006773A4">
        <w:t>&gt;{</w:t>
      </w:r>
      <w:proofErr w:type="gramEnd"/>
      <w:r w:rsidRPr="006773A4">
        <w:t xml:space="preserve">{ </w:t>
      </w:r>
      <w:proofErr w:type="spellStart"/>
      <w:r w:rsidRPr="006773A4">
        <w:t>parentMessage</w:t>
      </w:r>
      <w:proofErr w:type="spellEnd"/>
      <w:r w:rsidRPr="006773A4">
        <w:t xml:space="preserve"> }}&lt;/h1&gt;</w:t>
      </w:r>
    </w:p>
    <w:p w14:paraId="35F0DFB2" w14:textId="77777777" w:rsidR="006773A4" w:rsidRPr="006773A4" w:rsidRDefault="006773A4" w:rsidP="006773A4">
      <w:r w:rsidRPr="006773A4">
        <w:t xml:space="preserve">    &lt;app-child [</w:t>
      </w:r>
      <w:proofErr w:type="spellStart"/>
      <w:r w:rsidRPr="006773A4">
        <w:t>childMessage</w:t>
      </w:r>
      <w:proofErr w:type="spellEnd"/>
      <w:r w:rsidRPr="006773A4">
        <w:t>]="</w:t>
      </w:r>
      <w:proofErr w:type="spellStart"/>
      <w:r w:rsidRPr="006773A4">
        <w:t>parentMessage</w:t>
      </w:r>
      <w:proofErr w:type="spellEnd"/>
      <w:r w:rsidRPr="006773A4">
        <w:t>" (</w:t>
      </w:r>
      <w:proofErr w:type="spellStart"/>
      <w:r w:rsidRPr="006773A4">
        <w:t>messageEvent</w:t>
      </w:r>
      <w:proofErr w:type="spellEnd"/>
      <w:r w:rsidRPr="006773A4">
        <w:t>)="</w:t>
      </w:r>
      <w:proofErr w:type="spellStart"/>
      <w:r w:rsidRPr="006773A4">
        <w:t>receiveMessage</w:t>
      </w:r>
      <w:proofErr w:type="spellEnd"/>
      <w:r w:rsidRPr="006773A4">
        <w:t>($event)"&gt;&lt;/app-child&gt;</w:t>
      </w:r>
    </w:p>
    <w:p w14:paraId="74C28D8C" w14:textId="77777777" w:rsidR="006773A4" w:rsidRPr="006773A4" w:rsidRDefault="006773A4" w:rsidP="006773A4">
      <w:r w:rsidRPr="006773A4">
        <w:t xml:space="preserve">    &lt;p&gt;Message from Child: </w:t>
      </w:r>
      <w:proofErr w:type="gramStart"/>
      <w:r w:rsidRPr="006773A4">
        <w:t xml:space="preserve">{{ </w:t>
      </w:r>
      <w:proofErr w:type="spellStart"/>
      <w:r w:rsidRPr="006773A4">
        <w:t>messageFromChild</w:t>
      </w:r>
      <w:proofErr w:type="spellEnd"/>
      <w:proofErr w:type="gramEnd"/>
      <w:r w:rsidRPr="006773A4">
        <w:t xml:space="preserve"> }}&lt;/p&gt;</w:t>
      </w:r>
    </w:p>
    <w:p w14:paraId="66BD248D" w14:textId="77777777" w:rsidR="006773A4" w:rsidRPr="006773A4" w:rsidRDefault="006773A4" w:rsidP="006773A4">
      <w:r w:rsidRPr="006773A4">
        <w:t xml:space="preserve">  `,</w:t>
      </w:r>
    </w:p>
    <w:p w14:paraId="01301642" w14:textId="77777777" w:rsidR="006773A4" w:rsidRPr="006773A4" w:rsidRDefault="006773A4" w:rsidP="006773A4">
      <w:r w:rsidRPr="006773A4">
        <w:t>})</w:t>
      </w:r>
    </w:p>
    <w:p w14:paraId="2CD29E12"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2706E5F1" w14:textId="77777777" w:rsidR="006773A4" w:rsidRPr="006773A4" w:rsidRDefault="006773A4" w:rsidP="006773A4">
      <w:r w:rsidRPr="006773A4">
        <w:t xml:space="preserve">  </w:t>
      </w:r>
      <w:proofErr w:type="spellStart"/>
      <w:r w:rsidRPr="006773A4">
        <w:t>parentMessage</w:t>
      </w:r>
      <w:proofErr w:type="spellEnd"/>
      <w:r w:rsidRPr="006773A4">
        <w:t xml:space="preserve"> = 'Hello from Parent</w:t>
      </w:r>
      <w:proofErr w:type="gramStart"/>
      <w:r w:rsidRPr="006773A4">
        <w:t>';</w:t>
      </w:r>
      <w:proofErr w:type="gramEnd"/>
    </w:p>
    <w:p w14:paraId="4EB025E1" w14:textId="77777777" w:rsidR="006773A4" w:rsidRPr="006773A4" w:rsidRDefault="006773A4" w:rsidP="006773A4">
      <w:r w:rsidRPr="006773A4">
        <w:t xml:space="preserve">  </w:t>
      </w:r>
      <w:proofErr w:type="spellStart"/>
      <w:r w:rsidRPr="006773A4">
        <w:t>messageFromChild</w:t>
      </w:r>
      <w:proofErr w:type="spellEnd"/>
      <w:r w:rsidRPr="006773A4">
        <w:t>: string = '</w:t>
      </w:r>
      <w:proofErr w:type="gramStart"/>
      <w:r w:rsidRPr="006773A4">
        <w:t>';</w:t>
      </w:r>
      <w:proofErr w:type="gramEnd"/>
    </w:p>
    <w:p w14:paraId="56AA0A55" w14:textId="77777777" w:rsidR="006773A4" w:rsidRPr="006773A4" w:rsidRDefault="006773A4" w:rsidP="006773A4"/>
    <w:p w14:paraId="545B3C17" w14:textId="77777777" w:rsidR="006773A4" w:rsidRPr="006773A4" w:rsidRDefault="006773A4" w:rsidP="006773A4">
      <w:r w:rsidRPr="006773A4">
        <w:lastRenderedPageBreak/>
        <w:t xml:space="preserve">  </w:t>
      </w:r>
      <w:proofErr w:type="spellStart"/>
      <w:proofErr w:type="gramStart"/>
      <w:r w:rsidRPr="006773A4">
        <w:t>receiveMessage</w:t>
      </w:r>
      <w:proofErr w:type="spellEnd"/>
      <w:r w:rsidRPr="006773A4">
        <w:t>(</w:t>
      </w:r>
      <w:proofErr w:type="gramEnd"/>
      <w:r w:rsidRPr="006773A4">
        <w:t>message: string) {</w:t>
      </w:r>
    </w:p>
    <w:p w14:paraId="4B1D16B2" w14:textId="77777777" w:rsidR="006773A4" w:rsidRPr="006773A4" w:rsidRDefault="006773A4" w:rsidP="006773A4">
      <w:r w:rsidRPr="006773A4">
        <w:t xml:space="preserve">    </w:t>
      </w:r>
      <w:proofErr w:type="spellStart"/>
      <w:proofErr w:type="gramStart"/>
      <w:r w:rsidRPr="006773A4">
        <w:t>this.messageFromChild</w:t>
      </w:r>
      <w:proofErr w:type="spellEnd"/>
      <w:proofErr w:type="gramEnd"/>
      <w:r w:rsidRPr="006773A4">
        <w:t xml:space="preserve"> = message;</w:t>
      </w:r>
    </w:p>
    <w:p w14:paraId="35FC8A6C" w14:textId="77777777" w:rsidR="006773A4" w:rsidRPr="006773A4" w:rsidRDefault="006773A4" w:rsidP="006773A4">
      <w:r w:rsidRPr="006773A4">
        <w:t xml:space="preserve">  }</w:t>
      </w:r>
    </w:p>
    <w:p w14:paraId="34573052" w14:textId="77777777" w:rsidR="006773A4" w:rsidRPr="006773A4" w:rsidRDefault="006773A4" w:rsidP="006773A4">
      <w:r w:rsidRPr="006773A4">
        <w:t>}</w:t>
      </w:r>
    </w:p>
    <w:p w14:paraId="0FE58086" w14:textId="77777777" w:rsidR="006773A4" w:rsidRPr="006773A4" w:rsidRDefault="006773A4" w:rsidP="006773A4">
      <w:r w:rsidRPr="006773A4">
        <w:rPr>
          <w:b/>
          <w:bCs/>
        </w:rPr>
        <w:t>Child Component (</w:t>
      </w:r>
      <w:proofErr w:type="spellStart"/>
      <w:proofErr w:type="gramStart"/>
      <w:r w:rsidRPr="006773A4">
        <w:rPr>
          <w:b/>
          <w:bCs/>
        </w:rPr>
        <w:t>child.component</w:t>
      </w:r>
      <w:proofErr w:type="gramEnd"/>
      <w:r w:rsidRPr="006773A4">
        <w:rPr>
          <w:b/>
          <w:bCs/>
        </w:rPr>
        <w:t>.ts</w:t>
      </w:r>
      <w:proofErr w:type="spellEnd"/>
      <w:r w:rsidRPr="006773A4">
        <w:rPr>
          <w:b/>
          <w:bCs/>
        </w:rPr>
        <w:t>)</w:t>
      </w:r>
      <w:r w:rsidRPr="006773A4">
        <w:t>:</w:t>
      </w:r>
    </w:p>
    <w:p w14:paraId="72805A23" w14:textId="77777777" w:rsidR="006773A4" w:rsidRPr="006773A4" w:rsidRDefault="006773A4" w:rsidP="006773A4">
      <w:r w:rsidRPr="006773A4">
        <w:t>typescript</w:t>
      </w:r>
    </w:p>
    <w:p w14:paraId="410ED92A" w14:textId="77777777" w:rsidR="006773A4" w:rsidRPr="006773A4" w:rsidRDefault="006773A4" w:rsidP="006773A4">
      <w:r w:rsidRPr="006773A4">
        <w:t>Copy code</w:t>
      </w:r>
    </w:p>
    <w:p w14:paraId="71AE0230" w14:textId="77777777" w:rsidR="006773A4" w:rsidRPr="006773A4" w:rsidRDefault="006773A4" w:rsidP="006773A4">
      <w:r w:rsidRPr="006773A4">
        <w:t xml:space="preserve">// </w:t>
      </w:r>
      <w:proofErr w:type="spellStart"/>
      <w:proofErr w:type="gramStart"/>
      <w:r w:rsidRPr="006773A4">
        <w:t>child.component</w:t>
      </w:r>
      <w:proofErr w:type="gramEnd"/>
      <w:r w:rsidRPr="006773A4">
        <w:t>.ts</w:t>
      </w:r>
      <w:proofErr w:type="spellEnd"/>
      <w:r w:rsidRPr="006773A4">
        <w:t xml:space="preserve"> (Child)</w:t>
      </w:r>
    </w:p>
    <w:p w14:paraId="3B96D4CA" w14:textId="77777777" w:rsidR="006773A4" w:rsidRPr="006773A4" w:rsidRDefault="006773A4" w:rsidP="006773A4">
      <w:r w:rsidRPr="006773A4">
        <w:t xml:space="preserve">import </w:t>
      </w:r>
      <w:proofErr w:type="gramStart"/>
      <w:r w:rsidRPr="006773A4">
        <w:t>{ Component</w:t>
      </w:r>
      <w:proofErr w:type="gramEnd"/>
      <w:r w:rsidRPr="006773A4">
        <w:t xml:space="preserve">, Input, Output, </w:t>
      </w:r>
      <w:proofErr w:type="spellStart"/>
      <w:r w:rsidRPr="006773A4">
        <w:t>EventEmitter</w:t>
      </w:r>
      <w:proofErr w:type="spellEnd"/>
      <w:r w:rsidRPr="006773A4">
        <w:t xml:space="preserve"> } from '@angular/core';</w:t>
      </w:r>
    </w:p>
    <w:p w14:paraId="246E0BD9" w14:textId="77777777" w:rsidR="006773A4" w:rsidRPr="006773A4" w:rsidRDefault="006773A4" w:rsidP="006773A4"/>
    <w:p w14:paraId="2CC93BBB" w14:textId="77777777" w:rsidR="006773A4" w:rsidRPr="006773A4" w:rsidRDefault="006773A4" w:rsidP="006773A4">
      <w:r w:rsidRPr="006773A4">
        <w:t>@</w:t>
      </w:r>
      <w:proofErr w:type="gramStart"/>
      <w:r w:rsidRPr="006773A4">
        <w:t>Component(</w:t>
      </w:r>
      <w:proofErr w:type="gramEnd"/>
      <w:r w:rsidRPr="006773A4">
        <w:t>{</w:t>
      </w:r>
    </w:p>
    <w:p w14:paraId="3F053BBE" w14:textId="77777777" w:rsidR="006773A4" w:rsidRPr="006773A4" w:rsidRDefault="006773A4" w:rsidP="006773A4">
      <w:r w:rsidRPr="006773A4">
        <w:t xml:space="preserve">  selector: 'app-child',</w:t>
      </w:r>
    </w:p>
    <w:p w14:paraId="46D1B473" w14:textId="77777777" w:rsidR="006773A4" w:rsidRPr="006773A4" w:rsidRDefault="006773A4" w:rsidP="006773A4">
      <w:r w:rsidRPr="006773A4">
        <w:t xml:space="preserve">  template: `</w:t>
      </w:r>
    </w:p>
    <w:p w14:paraId="7604841A" w14:textId="77777777" w:rsidR="006773A4" w:rsidRPr="006773A4" w:rsidRDefault="006773A4" w:rsidP="006773A4">
      <w:r w:rsidRPr="006773A4">
        <w:t xml:space="preserve">    &lt;h2</w:t>
      </w:r>
      <w:proofErr w:type="gramStart"/>
      <w:r w:rsidRPr="006773A4">
        <w:t>&gt;{</w:t>
      </w:r>
      <w:proofErr w:type="gramEnd"/>
      <w:r w:rsidRPr="006773A4">
        <w:t xml:space="preserve">{ </w:t>
      </w:r>
      <w:proofErr w:type="spellStart"/>
      <w:r w:rsidRPr="006773A4">
        <w:t>childMessage</w:t>
      </w:r>
      <w:proofErr w:type="spellEnd"/>
      <w:r w:rsidRPr="006773A4">
        <w:t xml:space="preserve"> }}&lt;/h2&gt;</w:t>
      </w:r>
    </w:p>
    <w:p w14:paraId="264CE1F7" w14:textId="77777777" w:rsidR="006773A4" w:rsidRPr="006773A4" w:rsidRDefault="006773A4" w:rsidP="006773A4">
      <w:r w:rsidRPr="006773A4">
        <w:t xml:space="preserve">    &lt;button (click)="</w:t>
      </w:r>
      <w:proofErr w:type="spellStart"/>
      <w:proofErr w:type="gramStart"/>
      <w:r w:rsidRPr="006773A4">
        <w:t>sendMessage</w:t>
      </w:r>
      <w:proofErr w:type="spellEnd"/>
      <w:r w:rsidRPr="006773A4">
        <w:t>(</w:t>
      </w:r>
      <w:proofErr w:type="gramEnd"/>
      <w:r w:rsidRPr="006773A4">
        <w:t>)"&gt;Send Message to Parent&lt;/button&gt;</w:t>
      </w:r>
    </w:p>
    <w:p w14:paraId="6E8598C5" w14:textId="77777777" w:rsidR="006773A4" w:rsidRPr="006773A4" w:rsidRDefault="006773A4" w:rsidP="006773A4">
      <w:r w:rsidRPr="006773A4">
        <w:t xml:space="preserve">  `,</w:t>
      </w:r>
    </w:p>
    <w:p w14:paraId="1642A7D1" w14:textId="77777777" w:rsidR="006773A4" w:rsidRPr="006773A4" w:rsidRDefault="006773A4" w:rsidP="006773A4">
      <w:r w:rsidRPr="006773A4">
        <w:t>})</w:t>
      </w:r>
    </w:p>
    <w:p w14:paraId="162CC649" w14:textId="77777777" w:rsidR="006773A4" w:rsidRPr="006773A4" w:rsidRDefault="006773A4" w:rsidP="006773A4">
      <w:r w:rsidRPr="006773A4">
        <w:t xml:space="preserve">export class </w:t>
      </w:r>
      <w:proofErr w:type="spellStart"/>
      <w:r w:rsidRPr="006773A4">
        <w:t>ChildComponent</w:t>
      </w:r>
      <w:proofErr w:type="spellEnd"/>
      <w:r w:rsidRPr="006773A4">
        <w:t xml:space="preserve"> {</w:t>
      </w:r>
    </w:p>
    <w:p w14:paraId="4EBF8B53" w14:textId="77777777" w:rsidR="006773A4" w:rsidRPr="006773A4" w:rsidRDefault="006773A4" w:rsidP="006773A4">
      <w:r w:rsidRPr="006773A4">
        <w:t xml:space="preserve">  @</w:t>
      </w:r>
      <w:proofErr w:type="gramStart"/>
      <w:r w:rsidRPr="006773A4">
        <w:t>Input(</w:t>
      </w:r>
      <w:proofErr w:type="gramEnd"/>
      <w:r w:rsidRPr="006773A4">
        <w:t xml:space="preserve">) </w:t>
      </w:r>
      <w:proofErr w:type="spellStart"/>
      <w:r w:rsidRPr="006773A4">
        <w:t>childMessage</w:t>
      </w:r>
      <w:proofErr w:type="spellEnd"/>
      <w:r w:rsidRPr="006773A4">
        <w:t>: string = '';</w:t>
      </w:r>
    </w:p>
    <w:p w14:paraId="2550E0D2" w14:textId="77777777" w:rsidR="006773A4" w:rsidRPr="006773A4" w:rsidRDefault="006773A4" w:rsidP="006773A4">
      <w:r w:rsidRPr="006773A4">
        <w:t xml:space="preserve">  @</w:t>
      </w:r>
      <w:proofErr w:type="gramStart"/>
      <w:r w:rsidRPr="006773A4">
        <w:t>Output(</w:t>
      </w:r>
      <w:proofErr w:type="gramEnd"/>
      <w:r w:rsidRPr="006773A4">
        <w:t xml:space="preserve">) </w:t>
      </w:r>
      <w:proofErr w:type="spellStart"/>
      <w:r w:rsidRPr="006773A4">
        <w:t>messageEvent</w:t>
      </w:r>
      <w:proofErr w:type="spellEnd"/>
      <w:r w:rsidRPr="006773A4">
        <w:t xml:space="preserve"> = new </w:t>
      </w:r>
      <w:proofErr w:type="spellStart"/>
      <w:r w:rsidRPr="006773A4">
        <w:t>EventEmitter</w:t>
      </w:r>
      <w:proofErr w:type="spellEnd"/>
      <w:r w:rsidRPr="006773A4">
        <w:t>&lt;string&gt;();</w:t>
      </w:r>
    </w:p>
    <w:p w14:paraId="2ACDA0D2" w14:textId="77777777" w:rsidR="006773A4" w:rsidRPr="006773A4" w:rsidRDefault="006773A4" w:rsidP="006773A4"/>
    <w:p w14:paraId="2D9F6B89" w14:textId="77777777" w:rsidR="006773A4" w:rsidRPr="006773A4" w:rsidRDefault="006773A4" w:rsidP="006773A4">
      <w:r w:rsidRPr="006773A4">
        <w:t xml:space="preserve">  </w:t>
      </w:r>
      <w:proofErr w:type="spellStart"/>
      <w:proofErr w:type="gramStart"/>
      <w:r w:rsidRPr="006773A4">
        <w:t>sendMessage</w:t>
      </w:r>
      <w:proofErr w:type="spellEnd"/>
      <w:r w:rsidRPr="006773A4">
        <w:t>(</w:t>
      </w:r>
      <w:proofErr w:type="gramEnd"/>
      <w:r w:rsidRPr="006773A4">
        <w:t>) {</w:t>
      </w:r>
    </w:p>
    <w:p w14:paraId="57ED390A" w14:textId="77777777" w:rsidR="006773A4" w:rsidRPr="006773A4" w:rsidRDefault="006773A4" w:rsidP="006773A4">
      <w:r w:rsidRPr="006773A4">
        <w:t xml:space="preserve">    </w:t>
      </w:r>
      <w:proofErr w:type="spellStart"/>
      <w:proofErr w:type="gramStart"/>
      <w:r w:rsidRPr="006773A4">
        <w:t>this.messageEvent.emit</w:t>
      </w:r>
      <w:proofErr w:type="spellEnd"/>
      <w:proofErr w:type="gramEnd"/>
      <w:r w:rsidRPr="006773A4">
        <w:t>('Hello from Child');</w:t>
      </w:r>
    </w:p>
    <w:p w14:paraId="42B21F68" w14:textId="77777777" w:rsidR="006773A4" w:rsidRPr="006773A4" w:rsidRDefault="006773A4" w:rsidP="006773A4">
      <w:r w:rsidRPr="006773A4">
        <w:t xml:space="preserve">  }</w:t>
      </w:r>
    </w:p>
    <w:p w14:paraId="466BAC67" w14:textId="77777777" w:rsidR="006773A4" w:rsidRPr="006773A4" w:rsidRDefault="006773A4" w:rsidP="006773A4">
      <w:r w:rsidRPr="006773A4">
        <w:t>}</w:t>
      </w:r>
    </w:p>
    <w:p w14:paraId="2BC1BA2B" w14:textId="77777777" w:rsidR="006773A4" w:rsidRPr="006773A4" w:rsidRDefault="006773A4" w:rsidP="006773A4">
      <w:r w:rsidRPr="006773A4">
        <w:t>In this example:</w:t>
      </w:r>
    </w:p>
    <w:p w14:paraId="420FD9CA" w14:textId="77777777" w:rsidR="006773A4" w:rsidRPr="006773A4" w:rsidRDefault="006773A4" w:rsidP="006773A4">
      <w:pPr>
        <w:numPr>
          <w:ilvl w:val="0"/>
          <w:numId w:val="19"/>
        </w:numPr>
      </w:pPr>
      <w:r w:rsidRPr="006773A4">
        <w:lastRenderedPageBreak/>
        <w:t>The parent component passes a message to the child component via @Input.</w:t>
      </w:r>
    </w:p>
    <w:p w14:paraId="7522EFE0" w14:textId="77777777" w:rsidR="006773A4" w:rsidRPr="006773A4" w:rsidRDefault="006773A4" w:rsidP="006773A4">
      <w:pPr>
        <w:numPr>
          <w:ilvl w:val="0"/>
          <w:numId w:val="19"/>
        </w:numPr>
      </w:pPr>
      <w:r w:rsidRPr="006773A4">
        <w:t xml:space="preserve">The child component sends a message back to the parent via @Output and </w:t>
      </w:r>
      <w:proofErr w:type="spellStart"/>
      <w:r w:rsidRPr="006773A4">
        <w:t>EventEmitter</w:t>
      </w:r>
      <w:proofErr w:type="spellEnd"/>
      <w:r w:rsidRPr="006773A4">
        <w:t>.</w:t>
      </w:r>
    </w:p>
    <w:p w14:paraId="585947E1" w14:textId="77777777" w:rsidR="006773A4" w:rsidRPr="006773A4" w:rsidRDefault="006773A4" w:rsidP="006773A4">
      <w:pPr>
        <w:rPr>
          <w:b/>
          <w:bCs/>
        </w:rPr>
      </w:pPr>
      <w:r w:rsidRPr="006773A4">
        <w:rPr>
          <w:b/>
          <w:bCs/>
        </w:rPr>
        <w:t>2. Using a Service for Cross-Component Communication</w:t>
      </w:r>
    </w:p>
    <w:p w14:paraId="742764F7" w14:textId="77777777" w:rsidR="006773A4" w:rsidRPr="006773A4" w:rsidRDefault="006773A4" w:rsidP="006773A4">
      <w:r w:rsidRPr="006773A4">
        <w:t xml:space="preserve">If the components do not have a parent-child relationship (i.e., they are </w:t>
      </w:r>
      <w:r w:rsidRPr="006773A4">
        <w:rPr>
          <w:b/>
          <w:bCs/>
        </w:rPr>
        <w:t>sibling components</w:t>
      </w:r>
      <w:r w:rsidRPr="006773A4">
        <w:t xml:space="preserve"> or unrelated), you can use an Angular </w:t>
      </w:r>
      <w:r w:rsidRPr="006773A4">
        <w:rPr>
          <w:b/>
          <w:bCs/>
        </w:rPr>
        <w:t>service</w:t>
      </w:r>
      <w:r w:rsidRPr="006773A4">
        <w:t xml:space="preserve"> to share data between them.</w:t>
      </w:r>
    </w:p>
    <w:p w14:paraId="26595CF4" w14:textId="77777777" w:rsidR="006773A4" w:rsidRPr="006773A4" w:rsidRDefault="006773A4" w:rsidP="006773A4">
      <w:pPr>
        <w:rPr>
          <w:b/>
          <w:bCs/>
        </w:rPr>
      </w:pPr>
      <w:r w:rsidRPr="006773A4">
        <w:rPr>
          <w:b/>
          <w:bCs/>
        </w:rPr>
        <w:t>Example:</w:t>
      </w:r>
    </w:p>
    <w:p w14:paraId="4D4FD4FB" w14:textId="77777777" w:rsidR="006773A4" w:rsidRPr="006773A4" w:rsidRDefault="006773A4" w:rsidP="006773A4">
      <w:r w:rsidRPr="006773A4">
        <w:rPr>
          <w:b/>
          <w:bCs/>
        </w:rPr>
        <w:t>Data Service (</w:t>
      </w:r>
      <w:proofErr w:type="spellStart"/>
      <w:proofErr w:type="gramStart"/>
      <w:r w:rsidRPr="006773A4">
        <w:rPr>
          <w:b/>
          <w:bCs/>
        </w:rPr>
        <w:t>data.service</w:t>
      </w:r>
      <w:proofErr w:type="gramEnd"/>
      <w:r w:rsidRPr="006773A4">
        <w:rPr>
          <w:b/>
          <w:bCs/>
        </w:rPr>
        <w:t>.ts</w:t>
      </w:r>
      <w:proofErr w:type="spellEnd"/>
      <w:r w:rsidRPr="006773A4">
        <w:rPr>
          <w:b/>
          <w:bCs/>
        </w:rPr>
        <w:t>)</w:t>
      </w:r>
      <w:r w:rsidRPr="006773A4">
        <w:t>:</w:t>
      </w:r>
    </w:p>
    <w:p w14:paraId="0AAA80F2" w14:textId="77777777" w:rsidR="006773A4" w:rsidRPr="006773A4" w:rsidRDefault="006773A4" w:rsidP="006773A4">
      <w:r w:rsidRPr="006773A4">
        <w:t>typescript</w:t>
      </w:r>
    </w:p>
    <w:p w14:paraId="4A217CA2" w14:textId="77777777" w:rsidR="006773A4" w:rsidRPr="006773A4" w:rsidRDefault="006773A4" w:rsidP="006773A4">
      <w:r w:rsidRPr="006773A4">
        <w:t>Copy code</w:t>
      </w:r>
    </w:p>
    <w:p w14:paraId="01B73FF4" w14:textId="77777777" w:rsidR="006773A4" w:rsidRPr="006773A4" w:rsidRDefault="006773A4" w:rsidP="006773A4">
      <w:r w:rsidRPr="006773A4">
        <w:t xml:space="preserve">// </w:t>
      </w:r>
      <w:proofErr w:type="spellStart"/>
      <w:proofErr w:type="gramStart"/>
      <w:r w:rsidRPr="006773A4">
        <w:t>data.service</w:t>
      </w:r>
      <w:proofErr w:type="gramEnd"/>
      <w:r w:rsidRPr="006773A4">
        <w:t>.ts</w:t>
      </w:r>
      <w:proofErr w:type="spellEnd"/>
    </w:p>
    <w:p w14:paraId="6E1D12BC" w14:textId="77777777" w:rsidR="006773A4" w:rsidRPr="006773A4" w:rsidRDefault="006773A4" w:rsidP="006773A4">
      <w:r w:rsidRPr="006773A4">
        <w:t xml:space="preserve">import </w:t>
      </w:r>
      <w:proofErr w:type="gramStart"/>
      <w:r w:rsidRPr="006773A4">
        <w:t>{ Injectable</w:t>
      </w:r>
      <w:proofErr w:type="gramEnd"/>
      <w:r w:rsidRPr="006773A4">
        <w:t xml:space="preserve"> } from '@angular/core';</w:t>
      </w:r>
    </w:p>
    <w:p w14:paraId="6C649EBF" w14:textId="77777777" w:rsidR="006773A4" w:rsidRPr="006773A4" w:rsidRDefault="006773A4" w:rsidP="006773A4">
      <w:r w:rsidRPr="006773A4">
        <w:t xml:space="preserve">import </w:t>
      </w:r>
      <w:proofErr w:type="gramStart"/>
      <w:r w:rsidRPr="006773A4">
        <w:t xml:space="preserve">{ </w:t>
      </w:r>
      <w:proofErr w:type="spellStart"/>
      <w:r w:rsidRPr="006773A4">
        <w:t>BehaviorSubject</w:t>
      </w:r>
      <w:proofErr w:type="spellEnd"/>
      <w:proofErr w:type="gramEnd"/>
      <w:r w:rsidRPr="006773A4">
        <w:t xml:space="preserve"> } from '</w:t>
      </w:r>
      <w:proofErr w:type="spellStart"/>
      <w:r w:rsidRPr="006773A4">
        <w:t>rxjs</w:t>
      </w:r>
      <w:proofErr w:type="spellEnd"/>
      <w:r w:rsidRPr="006773A4">
        <w:t>';</w:t>
      </w:r>
    </w:p>
    <w:p w14:paraId="6B2AFE3E" w14:textId="77777777" w:rsidR="006773A4" w:rsidRPr="006773A4" w:rsidRDefault="006773A4" w:rsidP="006773A4"/>
    <w:p w14:paraId="6B689046" w14:textId="77777777" w:rsidR="006773A4" w:rsidRPr="006773A4" w:rsidRDefault="006773A4" w:rsidP="006773A4">
      <w:r w:rsidRPr="006773A4">
        <w:t>@</w:t>
      </w:r>
      <w:proofErr w:type="gramStart"/>
      <w:r w:rsidRPr="006773A4">
        <w:t>Injectable(</w:t>
      </w:r>
      <w:proofErr w:type="gramEnd"/>
      <w:r w:rsidRPr="006773A4">
        <w:t>{</w:t>
      </w:r>
    </w:p>
    <w:p w14:paraId="2573C218" w14:textId="77777777" w:rsidR="006773A4" w:rsidRPr="006773A4" w:rsidRDefault="006773A4" w:rsidP="006773A4">
      <w:r w:rsidRPr="006773A4">
        <w:t xml:space="preserve">  </w:t>
      </w:r>
      <w:proofErr w:type="spellStart"/>
      <w:r w:rsidRPr="006773A4">
        <w:t>providedIn</w:t>
      </w:r>
      <w:proofErr w:type="spellEnd"/>
      <w:r w:rsidRPr="006773A4">
        <w:t>: 'root',</w:t>
      </w:r>
    </w:p>
    <w:p w14:paraId="64E9E583" w14:textId="77777777" w:rsidR="006773A4" w:rsidRPr="006773A4" w:rsidRDefault="006773A4" w:rsidP="006773A4">
      <w:r w:rsidRPr="006773A4">
        <w:t>})</w:t>
      </w:r>
    </w:p>
    <w:p w14:paraId="7C16C7C6" w14:textId="77777777" w:rsidR="006773A4" w:rsidRPr="006773A4" w:rsidRDefault="006773A4" w:rsidP="006773A4">
      <w:r w:rsidRPr="006773A4">
        <w:t xml:space="preserve">export class </w:t>
      </w:r>
      <w:proofErr w:type="spellStart"/>
      <w:r w:rsidRPr="006773A4">
        <w:t>DataService</w:t>
      </w:r>
      <w:proofErr w:type="spellEnd"/>
      <w:r w:rsidRPr="006773A4">
        <w:t xml:space="preserve"> {</w:t>
      </w:r>
    </w:p>
    <w:p w14:paraId="10FAFA6F" w14:textId="77777777" w:rsidR="006773A4" w:rsidRPr="006773A4" w:rsidRDefault="006773A4" w:rsidP="006773A4">
      <w:r w:rsidRPr="006773A4">
        <w:t xml:space="preserve">  private </w:t>
      </w:r>
      <w:proofErr w:type="spellStart"/>
      <w:r w:rsidRPr="006773A4">
        <w:t>messageSource</w:t>
      </w:r>
      <w:proofErr w:type="spellEnd"/>
      <w:r w:rsidRPr="006773A4">
        <w:t xml:space="preserve"> = new </w:t>
      </w:r>
      <w:proofErr w:type="spellStart"/>
      <w:r w:rsidRPr="006773A4">
        <w:t>BehaviorSubject</w:t>
      </w:r>
      <w:proofErr w:type="spellEnd"/>
      <w:r w:rsidRPr="006773A4">
        <w:t>&lt;string</w:t>
      </w:r>
      <w:proofErr w:type="gramStart"/>
      <w:r w:rsidRPr="006773A4">
        <w:t>&gt;(</w:t>
      </w:r>
      <w:proofErr w:type="gramEnd"/>
      <w:r w:rsidRPr="006773A4">
        <w:t>'default message');</w:t>
      </w:r>
    </w:p>
    <w:p w14:paraId="07661F69" w14:textId="77777777" w:rsidR="006773A4" w:rsidRPr="006773A4" w:rsidRDefault="006773A4" w:rsidP="006773A4">
      <w:r w:rsidRPr="006773A4">
        <w:t xml:space="preserve">  </w:t>
      </w:r>
      <w:proofErr w:type="spellStart"/>
      <w:r w:rsidRPr="006773A4">
        <w:t>currentMessage</w:t>
      </w:r>
      <w:proofErr w:type="spellEnd"/>
      <w:r w:rsidRPr="006773A4">
        <w:t xml:space="preserve"> = </w:t>
      </w:r>
      <w:proofErr w:type="spellStart"/>
      <w:proofErr w:type="gramStart"/>
      <w:r w:rsidRPr="006773A4">
        <w:t>this.messageSource.asObservable</w:t>
      </w:r>
      <w:proofErr w:type="spellEnd"/>
      <w:proofErr w:type="gramEnd"/>
      <w:r w:rsidRPr="006773A4">
        <w:t>();</w:t>
      </w:r>
    </w:p>
    <w:p w14:paraId="73CFC3A0" w14:textId="77777777" w:rsidR="006773A4" w:rsidRPr="006773A4" w:rsidRDefault="006773A4" w:rsidP="006773A4"/>
    <w:p w14:paraId="0490D215" w14:textId="77777777" w:rsidR="006773A4" w:rsidRPr="006773A4" w:rsidRDefault="006773A4" w:rsidP="006773A4">
      <w:r w:rsidRPr="006773A4">
        <w:t xml:space="preserve">  </w:t>
      </w:r>
      <w:proofErr w:type="spellStart"/>
      <w:proofErr w:type="gramStart"/>
      <w:r w:rsidRPr="006773A4">
        <w:t>changeMessage</w:t>
      </w:r>
      <w:proofErr w:type="spellEnd"/>
      <w:r w:rsidRPr="006773A4">
        <w:t>(</w:t>
      </w:r>
      <w:proofErr w:type="gramEnd"/>
      <w:r w:rsidRPr="006773A4">
        <w:t>message: string) {</w:t>
      </w:r>
    </w:p>
    <w:p w14:paraId="42D813F8" w14:textId="77777777" w:rsidR="006773A4" w:rsidRPr="006773A4" w:rsidRDefault="006773A4" w:rsidP="006773A4">
      <w:r w:rsidRPr="006773A4">
        <w:t xml:space="preserve">    </w:t>
      </w:r>
      <w:proofErr w:type="spellStart"/>
      <w:proofErr w:type="gramStart"/>
      <w:r w:rsidRPr="006773A4">
        <w:t>this.messageSource.next</w:t>
      </w:r>
      <w:proofErr w:type="spellEnd"/>
      <w:proofErr w:type="gramEnd"/>
      <w:r w:rsidRPr="006773A4">
        <w:t>(message);</w:t>
      </w:r>
    </w:p>
    <w:p w14:paraId="7682EE9A" w14:textId="77777777" w:rsidR="006773A4" w:rsidRPr="006773A4" w:rsidRDefault="006773A4" w:rsidP="006773A4">
      <w:r w:rsidRPr="006773A4">
        <w:t xml:space="preserve">  }</w:t>
      </w:r>
    </w:p>
    <w:p w14:paraId="18087E29" w14:textId="77777777" w:rsidR="006773A4" w:rsidRPr="006773A4" w:rsidRDefault="006773A4" w:rsidP="006773A4">
      <w:r w:rsidRPr="006773A4">
        <w:t>}</w:t>
      </w:r>
    </w:p>
    <w:p w14:paraId="18DCBA3F" w14:textId="77777777" w:rsidR="006773A4" w:rsidRPr="006773A4" w:rsidRDefault="006773A4" w:rsidP="006773A4">
      <w:r w:rsidRPr="006773A4">
        <w:t>In the service:</w:t>
      </w:r>
    </w:p>
    <w:p w14:paraId="66E1C413" w14:textId="77777777" w:rsidR="006773A4" w:rsidRPr="006773A4" w:rsidRDefault="006773A4" w:rsidP="006773A4">
      <w:pPr>
        <w:numPr>
          <w:ilvl w:val="0"/>
          <w:numId w:val="20"/>
        </w:numPr>
      </w:pPr>
      <w:proofErr w:type="spellStart"/>
      <w:r w:rsidRPr="006773A4">
        <w:rPr>
          <w:b/>
          <w:bCs/>
        </w:rPr>
        <w:lastRenderedPageBreak/>
        <w:t>BehaviorSubject</w:t>
      </w:r>
      <w:proofErr w:type="spellEnd"/>
      <w:r w:rsidRPr="006773A4">
        <w:t xml:space="preserve"> holds the current state of the message and allows subscribers to listen for updates.</w:t>
      </w:r>
    </w:p>
    <w:p w14:paraId="7E2BE7C9" w14:textId="77777777" w:rsidR="006773A4" w:rsidRPr="006773A4" w:rsidRDefault="006773A4" w:rsidP="006773A4">
      <w:pPr>
        <w:numPr>
          <w:ilvl w:val="0"/>
          <w:numId w:val="20"/>
        </w:numPr>
      </w:pPr>
      <w:r w:rsidRPr="006773A4">
        <w:t xml:space="preserve">The </w:t>
      </w:r>
      <w:proofErr w:type="spellStart"/>
      <w:proofErr w:type="gramStart"/>
      <w:r w:rsidRPr="006773A4">
        <w:t>changeMessage</w:t>
      </w:r>
      <w:proofErr w:type="spellEnd"/>
      <w:r w:rsidRPr="006773A4">
        <w:t>(</w:t>
      </w:r>
      <w:proofErr w:type="gramEnd"/>
      <w:r w:rsidRPr="006773A4">
        <w:t>) method updates the message, which will be observed by the components.</w:t>
      </w:r>
    </w:p>
    <w:p w14:paraId="756816E2" w14:textId="77777777" w:rsidR="006773A4" w:rsidRPr="006773A4" w:rsidRDefault="006773A4" w:rsidP="006773A4">
      <w:pPr>
        <w:rPr>
          <w:b/>
          <w:bCs/>
        </w:rPr>
      </w:pPr>
      <w:r w:rsidRPr="006773A4">
        <w:rPr>
          <w:b/>
          <w:bCs/>
        </w:rPr>
        <w:t>First Component (</w:t>
      </w:r>
      <w:proofErr w:type="spellStart"/>
      <w:proofErr w:type="gramStart"/>
      <w:r w:rsidRPr="006773A4">
        <w:rPr>
          <w:b/>
          <w:bCs/>
        </w:rPr>
        <w:t>sender.component</w:t>
      </w:r>
      <w:proofErr w:type="gramEnd"/>
      <w:r w:rsidRPr="006773A4">
        <w:rPr>
          <w:b/>
          <w:bCs/>
        </w:rPr>
        <w:t>.ts</w:t>
      </w:r>
      <w:proofErr w:type="spellEnd"/>
      <w:r w:rsidRPr="006773A4">
        <w:rPr>
          <w:b/>
          <w:bCs/>
        </w:rPr>
        <w:t>):</w:t>
      </w:r>
    </w:p>
    <w:p w14:paraId="3542C886" w14:textId="77777777" w:rsidR="006773A4" w:rsidRPr="006773A4" w:rsidRDefault="006773A4" w:rsidP="006773A4">
      <w:r w:rsidRPr="006773A4">
        <w:t>typescript</w:t>
      </w:r>
    </w:p>
    <w:p w14:paraId="5E139039" w14:textId="77777777" w:rsidR="006773A4" w:rsidRPr="006773A4" w:rsidRDefault="006773A4" w:rsidP="006773A4">
      <w:r w:rsidRPr="006773A4">
        <w:t>Copy code</w:t>
      </w:r>
    </w:p>
    <w:p w14:paraId="2F90C8DA" w14:textId="77777777" w:rsidR="006773A4" w:rsidRPr="006773A4" w:rsidRDefault="006773A4" w:rsidP="006773A4">
      <w:r w:rsidRPr="006773A4">
        <w:t xml:space="preserve">// </w:t>
      </w:r>
      <w:proofErr w:type="spellStart"/>
      <w:proofErr w:type="gramStart"/>
      <w:r w:rsidRPr="006773A4">
        <w:t>sender.component</w:t>
      </w:r>
      <w:proofErr w:type="gramEnd"/>
      <w:r w:rsidRPr="006773A4">
        <w:t>.ts</w:t>
      </w:r>
      <w:proofErr w:type="spellEnd"/>
      <w:r w:rsidRPr="006773A4">
        <w:t xml:space="preserve"> (First Component)</w:t>
      </w:r>
    </w:p>
    <w:p w14:paraId="60762D7B" w14:textId="77777777" w:rsidR="006773A4" w:rsidRPr="006773A4" w:rsidRDefault="006773A4" w:rsidP="006773A4">
      <w:r w:rsidRPr="006773A4">
        <w:t xml:space="preserve">import </w:t>
      </w:r>
      <w:proofErr w:type="gramStart"/>
      <w:r w:rsidRPr="006773A4">
        <w:t>{ Component</w:t>
      </w:r>
      <w:proofErr w:type="gramEnd"/>
      <w:r w:rsidRPr="006773A4">
        <w:t xml:space="preserve"> } from '@angular/core';</w:t>
      </w:r>
    </w:p>
    <w:p w14:paraId="30BBC32B" w14:textId="77777777" w:rsidR="006773A4" w:rsidRPr="006773A4" w:rsidRDefault="006773A4" w:rsidP="006773A4">
      <w:r w:rsidRPr="006773A4">
        <w:t xml:space="preserve">import </w:t>
      </w:r>
      <w:proofErr w:type="gramStart"/>
      <w:r w:rsidRPr="006773A4">
        <w:t xml:space="preserve">{ </w:t>
      </w:r>
      <w:proofErr w:type="spellStart"/>
      <w:r w:rsidRPr="006773A4">
        <w:t>DataService</w:t>
      </w:r>
      <w:proofErr w:type="spellEnd"/>
      <w:proofErr w:type="gramEnd"/>
      <w:r w:rsidRPr="006773A4">
        <w:t xml:space="preserve"> } from './</w:t>
      </w:r>
      <w:proofErr w:type="spellStart"/>
      <w:r w:rsidRPr="006773A4">
        <w:t>data.service</w:t>
      </w:r>
      <w:proofErr w:type="spellEnd"/>
      <w:r w:rsidRPr="006773A4">
        <w:t>';</w:t>
      </w:r>
    </w:p>
    <w:p w14:paraId="2E3B0949" w14:textId="77777777" w:rsidR="006773A4" w:rsidRPr="006773A4" w:rsidRDefault="006773A4" w:rsidP="006773A4"/>
    <w:p w14:paraId="29E005FF" w14:textId="77777777" w:rsidR="006773A4" w:rsidRPr="006773A4" w:rsidRDefault="006773A4" w:rsidP="006773A4">
      <w:r w:rsidRPr="006773A4">
        <w:t>@</w:t>
      </w:r>
      <w:proofErr w:type="gramStart"/>
      <w:r w:rsidRPr="006773A4">
        <w:t>Component(</w:t>
      </w:r>
      <w:proofErr w:type="gramEnd"/>
      <w:r w:rsidRPr="006773A4">
        <w:t>{</w:t>
      </w:r>
    </w:p>
    <w:p w14:paraId="1252BE43" w14:textId="77777777" w:rsidR="006773A4" w:rsidRPr="006773A4" w:rsidRDefault="006773A4" w:rsidP="006773A4">
      <w:r w:rsidRPr="006773A4">
        <w:t xml:space="preserve">  selector: 'app-sender',</w:t>
      </w:r>
    </w:p>
    <w:p w14:paraId="0B59D3C7" w14:textId="77777777" w:rsidR="006773A4" w:rsidRPr="006773A4" w:rsidRDefault="006773A4" w:rsidP="006773A4">
      <w:r w:rsidRPr="006773A4">
        <w:t xml:space="preserve">  template: `</w:t>
      </w:r>
    </w:p>
    <w:p w14:paraId="101E3F0E" w14:textId="77777777" w:rsidR="006773A4" w:rsidRPr="006773A4" w:rsidRDefault="006773A4" w:rsidP="006773A4">
      <w:r w:rsidRPr="006773A4">
        <w:t xml:space="preserve">    &lt;h2&gt;Sender Component&lt;/h2&gt;</w:t>
      </w:r>
    </w:p>
    <w:p w14:paraId="7365B3AE" w14:textId="77777777" w:rsidR="006773A4" w:rsidRPr="006773A4" w:rsidRDefault="006773A4" w:rsidP="006773A4">
      <w:r w:rsidRPr="006773A4">
        <w:t xml:space="preserve">    &lt;button (click)="</w:t>
      </w:r>
      <w:proofErr w:type="spellStart"/>
      <w:proofErr w:type="gramStart"/>
      <w:r w:rsidRPr="006773A4">
        <w:t>sendMessage</w:t>
      </w:r>
      <w:proofErr w:type="spellEnd"/>
      <w:r w:rsidRPr="006773A4">
        <w:t>(</w:t>
      </w:r>
      <w:proofErr w:type="gramEnd"/>
      <w:r w:rsidRPr="006773A4">
        <w:t>)"&gt;Send Message&lt;/button&gt;</w:t>
      </w:r>
    </w:p>
    <w:p w14:paraId="1FAB11E0" w14:textId="77777777" w:rsidR="006773A4" w:rsidRPr="006773A4" w:rsidRDefault="006773A4" w:rsidP="006773A4">
      <w:r w:rsidRPr="006773A4">
        <w:t xml:space="preserve">  `,</w:t>
      </w:r>
    </w:p>
    <w:p w14:paraId="00D97500" w14:textId="77777777" w:rsidR="006773A4" w:rsidRPr="006773A4" w:rsidRDefault="006773A4" w:rsidP="006773A4">
      <w:r w:rsidRPr="006773A4">
        <w:t>})</w:t>
      </w:r>
    </w:p>
    <w:p w14:paraId="316A4470" w14:textId="77777777" w:rsidR="006773A4" w:rsidRPr="006773A4" w:rsidRDefault="006773A4" w:rsidP="006773A4">
      <w:r w:rsidRPr="006773A4">
        <w:t xml:space="preserve">export class </w:t>
      </w:r>
      <w:proofErr w:type="spellStart"/>
      <w:r w:rsidRPr="006773A4">
        <w:t>SenderComponent</w:t>
      </w:r>
      <w:proofErr w:type="spellEnd"/>
      <w:r w:rsidRPr="006773A4">
        <w:t xml:space="preserve"> {</w:t>
      </w:r>
    </w:p>
    <w:p w14:paraId="54D04272" w14:textId="77777777" w:rsidR="006773A4" w:rsidRPr="006773A4" w:rsidRDefault="006773A4" w:rsidP="006773A4">
      <w:r w:rsidRPr="006773A4">
        <w:t xml:space="preserve">  </w:t>
      </w:r>
      <w:proofErr w:type="gramStart"/>
      <w:r w:rsidRPr="006773A4">
        <w:t>constructor(</w:t>
      </w:r>
      <w:proofErr w:type="gramEnd"/>
      <w:r w:rsidRPr="006773A4">
        <w:t xml:space="preserve">private </w:t>
      </w:r>
      <w:proofErr w:type="spellStart"/>
      <w:r w:rsidRPr="006773A4">
        <w:t>dataService</w:t>
      </w:r>
      <w:proofErr w:type="spellEnd"/>
      <w:r w:rsidRPr="006773A4">
        <w:t xml:space="preserve">: </w:t>
      </w:r>
      <w:proofErr w:type="spellStart"/>
      <w:r w:rsidRPr="006773A4">
        <w:t>DataService</w:t>
      </w:r>
      <w:proofErr w:type="spellEnd"/>
      <w:r w:rsidRPr="006773A4">
        <w:t>) {}</w:t>
      </w:r>
    </w:p>
    <w:p w14:paraId="5491F8E0" w14:textId="77777777" w:rsidR="006773A4" w:rsidRPr="006773A4" w:rsidRDefault="006773A4" w:rsidP="006773A4"/>
    <w:p w14:paraId="7F058948" w14:textId="77777777" w:rsidR="006773A4" w:rsidRPr="006773A4" w:rsidRDefault="006773A4" w:rsidP="006773A4">
      <w:r w:rsidRPr="006773A4">
        <w:t xml:space="preserve">  </w:t>
      </w:r>
      <w:proofErr w:type="spellStart"/>
      <w:proofErr w:type="gramStart"/>
      <w:r w:rsidRPr="006773A4">
        <w:t>sendMessage</w:t>
      </w:r>
      <w:proofErr w:type="spellEnd"/>
      <w:r w:rsidRPr="006773A4">
        <w:t>(</w:t>
      </w:r>
      <w:proofErr w:type="gramEnd"/>
      <w:r w:rsidRPr="006773A4">
        <w:t>) {</w:t>
      </w:r>
    </w:p>
    <w:p w14:paraId="12707C2E" w14:textId="77777777" w:rsidR="006773A4" w:rsidRPr="006773A4" w:rsidRDefault="006773A4" w:rsidP="006773A4">
      <w:r w:rsidRPr="006773A4">
        <w:t xml:space="preserve">    </w:t>
      </w:r>
      <w:proofErr w:type="spellStart"/>
      <w:proofErr w:type="gramStart"/>
      <w:r w:rsidRPr="006773A4">
        <w:t>this.dataService.changeMessage</w:t>
      </w:r>
      <w:proofErr w:type="spellEnd"/>
      <w:proofErr w:type="gramEnd"/>
      <w:r w:rsidRPr="006773A4">
        <w:t>('Message from Sender Component');</w:t>
      </w:r>
    </w:p>
    <w:p w14:paraId="0058AF48" w14:textId="77777777" w:rsidR="006773A4" w:rsidRPr="006773A4" w:rsidRDefault="006773A4" w:rsidP="006773A4">
      <w:r w:rsidRPr="006773A4">
        <w:t xml:space="preserve">  }</w:t>
      </w:r>
    </w:p>
    <w:p w14:paraId="654903F8" w14:textId="77777777" w:rsidR="006773A4" w:rsidRPr="006773A4" w:rsidRDefault="006773A4" w:rsidP="006773A4">
      <w:r w:rsidRPr="006773A4">
        <w:t>}</w:t>
      </w:r>
    </w:p>
    <w:p w14:paraId="3D2A1E62" w14:textId="77777777" w:rsidR="006773A4" w:rsidRPr="006773A4" w:rsidRDefault="006773A4" w:rsidP="006773A4">
      <w:pPr>
        <w:rPr>
          <w:b/>
          <w:bCs/>
        </w:rPr>
      </w:pPr>
      <w:r w:rsidRPr="006773A4">
        <w:rPr>
          <w:b/>
          <w:bCs/>
        </w:rPr>
        <w:t>Second Component (</w:t>
      </w:r>
      <w:proofErr w:type="spellStart"/>
      <w:proofErr w:type="gramStart"/>
      <w:r w:rsidRPr="006773A4">
        <w:rPr>
          <w:b/>
          <w:bCs/>
        </w:rPr>
        <w:t>receiver.component</w:t>
      </w:r>
      <w:proofErr w:type="gramEnd"/>
      <w:r w:rsidRPr="006773A4">
        <w:rPr>
          <w:b/>
          <w:bCs/>
        </w:rPr>
        <w:t>.ts</w:t>
      </w:r>
      <w:proofErr w:type="spellEnd"/>
      <w:r w:rsidRPr="006773A4">
        <w:rPr>
          <w:b/>
          <w:bCs/>
        </w:rPr>
        <w:t>):</w:t>
      </w:r>
    </w:p>
    <w:p w14:paraId="13DC5CF0" w14:textId="77777777" w:rsidR="006773A4" w:rsidRPr="006773A4" w:rsidRDefault="006773A4" w:rsidP="006773A4">
      <w:r w:rsidRPr="006773A4">
        <w:t>typescript</w:t>
      </w:r>
    </w:p>
    <w:p w14:paraId="07E613AB" w14:textId="77777777" w:rsidR="006773A4" w:rsidRPr="006773A4" w:rsidRDefault="006773A4" w:rsidP="006773A4">
      <w:r w:rsidRPr="006773A4">
        <w:lastRenderedPageBreak/>
        <w:t>Copy code</w:t>
      </w:r>
    </w:p>
    <w:p w14:paraId="208D4E9B" w14:textId="77777777" w:rsidR="006773A4" w:rsidRPr="006773A4" w:rsidRDefault="006773A4" w:rsidP="006773A4">
      <w:r w:rsidRPr="006773A4">
        <w:t xml:space="preserve">// </w:t>
      </w:r>
      <w:proofErr w:type="spellStart"/>
      <w:proofErr w:type="gramStart"/>
      <w:r w:rsidRPr="006773A4">
        <w:t>receiver.component</w:t>
      </w:r>
      <w:proofErr w:type="gramEnd"/>
      <w:r w:rsidRPr="006773A4">
        <w:t>.ts</w:t>
      </w:r>
      <w:proofErr w:type="spellEnd"/>
      <w:r w:rsidRPr="006773A4">
        <w:t xml:space="preserve"> (Second Component)</w:t>
      </w:r>
    </w:p>
    <w:p w14:paraId="680D4EB9" w14:textId="77777777" w:rsidR="006773A4" w:rsidRPr="006773A4" w:rsidRDefault="006773A4" w:rsidP="006773A4">
      <w:r w:rsidRPr="006773A4">
        <w:t xml:space="preserve">import </w:t>
      </w:r>
      <w:proofErr w:type="gramStart"/>
      <w:r w:rsidRPr="006773A4">
        <w:t>{ Component</w:t>
      </w:r>
      <w:proofErr w:type="gramEnd"/>
      <w:r w:rsidRPr="006773A4">
        <w:t xml:space="preserve">, </w:t>
      </w:r>
      <w:proofErr w:type="spellStart"/>
      <w:r w:rsidRPr="006773A4">
        <w:t>OnInit</w:t>
      </w:r>
      <w:proofErr w:type="spellEnd"/>
      <w:r w:rsidRPr="006773A4">
        <w:t xml:space="preserve"> } from '@angular/core';</w:t>
      </w:r>
    </w:p>
    <w:p w14:paraId="6191F4CF" w14:textId="77777777" w:rsidR="006773A4" w:rsidRPr="006773A4" w:rsidRDefault="006773A4" w:rsidP="006773A4">
      <w:r w:rsidRPr="006773A4">
        <w:t xml:space="preserve">import </w:t>
      </w:r>
      <w:proofErr w:type="gramStart"/>
      <w:r w:rsidRPr="006773A4">
        <w:t xml:space="preserve">{ </w:t>
      </w:r>
      <w:proofErr w:type="spellStart"/>
      <w:r w:rsidRPr="006773A4">
        <w:t>DataService</w:t>
      </w:r>
      <w:proofErr w:type="spellEnd"/>
      <w:proofErr w:type="gramEnd"/>
      <w:r w:rsidRPr="006773A4">
        <w:t xml:space="preserve"> } from './</w:t>
      </w:r>
      <w:proofErr w:type="spellStart"/>
      <w:r w:rsidRPr="006773A4">
        <w:t>data.service</w:t>
      </w:r>
      <w:proofErr w:type="spellEnd"/>
      <w:r w:rsidRPr="006773A4">
        <w:t>';</w:t>
      </w:r>
    </w:p>
    <w:p w14:paraId="37698EBA" w14:textId="77777777" w:rsidR="006773A4" w:rsidRPr="006773A4" w:rsidRDefault="006773A4" w:rsidP="006773A4"/>
    <w:p w14:paraId="67955421" w14:textId="77777777" w:rsidR="006773A4" w:rsidRPr="006773A4" w:rsidRDefault="006773A4" w:rsidP="006773A4">
      <w:r w:rsidRPr="006773A4">
        <w:t>@</w:t>
      </w:r>
      <w:proofErr w:type="gramStart"/>
      <w:r w:rsidRPr="006773A4">
        <w:t>Component(</w:t>
      </w:r>
      <w:proofErr w:type="gramEnd"/>
      <w:r w:rsidRPr="006773A4">
        <w:t>{</w:t>
      </w:r>
    </w:p>
    <w:p w14:paraId="66C958AB" w14:textId="77777777" w:rsidR="006773A4" w:rsidRPr="006773A4" w:rsidRDefault="006773A4" w:rsidP="006773A4">
      <w:r w:rsidRPr="006773A4">
        <w:t xml:space="preserve">  selector: 'app-receiver',</w:t>
      </w:r>
    </w:p>
    <w:p w14:paraId="555B7A6D" w14:textId="77777777" w:rsidR="006773A4" w:rsidRPr="006773A4" w:rsidRDefault="006773A4" w:rsidP="006773A4">
      <w:r w:rsidRPr="006773A4">
        <w:t xml:space="preserve">  template: `</w:t>
      </w:r>
    </w:p>
    <w:p w14:paraId="31748D6D" w14:textId="77777777" w:rsidR="006773A4" w:rsidRPr="006773A4" w:rsidRDefault="006773A4" w:rsidP="006773A4">
      <w:r w:rsidRPr="006773A4">
        <w:t xml:space="preserve">    &lt;h2&gt;Receiver Component&lt;/h2&gt;</w:t>
      </w:r>
    </w:p>
    <w:p w14:paraId="5F6262AA" w14:textId="77777777" w:rsidR="006773A4" w:rsidRPr="006773A4" w:rsidRDefault="006773A4" w:rsidP="006773A4">
      <w:r w:rsidRPr="006773A4">
        <w:t xml:space="preserve">    &lt;p</w:t>
      </w:r>
      <w:proofErr w:type="gramStart"/>
      <w:r w:rsidRPr="006773A4">
        <w:t>&gt;{</w:t>
      </w:r>
      <w:proofErr w:type="gramEnd"/>
      <w:r w:rsidRPr="006773A4">
        <w:t>{ message }}&lt;/p&gt;</w:t>
      </w:r>
    </w:p>
    <w:p w14:paraId="5C700C51" w14:textId="77777777" w:rsidR="006773A4" w:rsidRPr="006773A4" w:rsidRDefault="006773A4" w:rsidP="006773A4">
      <w:r w:rsidRPr="006773A4">
        <w:t xml:space="preserve">  `,</w:t>
      </w:r>
    </w:p>
    <w:p w14:paraId="5195633B" w14:textId="77777777" w:rsidR="006773A4" w:rsidRPr="006773A4" w:rsidRDefault="006773A4" w:rsidP="006773A4">
      <w:r w:rsidRPr="006773A4">
        <w:t>})</w:t>
      </w:r>
    </w:p>
    <w:p w14:paraId="6B0CA62C" w14:textId="77777777" w:rsidR="006773A4" w:rsidRPr="006773A4" w:rsidRDefault="006773A4" w:rsidP="006773A4">
      <w:r w:rsidRPr="006773A4">
        <w:t xml:space="preserve">export class </w:t>
      </w:r>
      <w:proofErr w:type="spellStart"/>
      <w:r w:rsidRPr="006773A4">
        <w:t>ReceiverComponent</w:t>
      </w:r>
      <w:proofErr w:type="spellEnd"/>
      <w:r w:rsidRPr="006773A4">
        <w:t xml:space="preserve"> implements </w:t>
      </w:r>
      <w:proofErr w:type="spellStart"/>
      <w:r w:rsidRPr="006773A4">
        <w:t>OnInit</w:t>
      </w:r>
      <w:proofErr w:type="spellEnd"/>
      <w:r w:rsidRPr="006773A4">
        <w:t xml:space="preserve"> {</w:t>
      </w:r>
    </w:p>
    <w:p w14:paraId="5F4FDAB9" w14:textId="77777777" w:rsidR="006773A4" w:rsidRPr="006773A4" w:rsidRDefault="006773A4" w:rsidP="006773A4">
      <w:r w:rsidRPr="006773A4">
        <w:t xml:space="preserve">  message: string = '</w:t>
      </w:r>
      <w:proofErr w:type="gramStart"/>
      <w:r w:rsidRPr="006773A4">
        <w:t>';</w:t>
      </w:r>
      <w:proofErr w:type="gramEnd"/>
    </w:p>
    <w:p w14:paraId="1586C50D" w14:textId="77777777" w:rsidR="006773A4" w:rsidRPr="006773A4" w:rsidRDefault="006773A4" w:rsidP="006773A4"/>
    <w:p w14:paraId="6E422F07" w14:textId="77777777" w:rsidR="006773A4" w:rsidRPr="006773A4" w:rsidRDefault="006773A4" w:rsidP="006773A4">
      <w:r w:rsidRPr="006773A4">
        <w:t xml:space="preserve">  </w:t>
      </w:r>
      <w:proofErr w:type="gramStart"/>
      <w:r w:rsidRPr="006773A4">
        <w:t>constructor(</w:t>
      </w:r>
      <w:proofErr w:type="gramEnd"/>
      <w:r w:rsidRPr="006773A4">
        <w:t xml:space="preserve">private </w:t>
      </w:r>
      <w:proofErr w:type="spellStart"/>
      <w:r w:rsidRPr="006773A4">
        <w:t>dataService</w:t>
      </w:r>
      <w:proofErr w:type="spellEnd"/>
      <w:r w:rsidRPr="006773A4">
        <w:t xml:space="preserve">: </w:t>
      </w:r>
      <w:proofErr w:type="spellStart"/>
      <w:r w:rsidRPr="006773A4">
        <w:t>DataService</w:t>
      </w:r>
      <w:proofErr w:type="spellEnd"/>
      <w:r w:rsidRPr="006773A4">
        <w:t>) {}</w:t>
      </w:r>
    </w:p>
    <w:p w14:paraId="7C131F4B" w14:textId="77777777" w:rsidR="006773A4" w:rsidRPr="006773A4" w:rsidRDefault="006773A4" w:rsidP="006773A4"/>
    <w:p w14:paraId="04A474EA" w14:textId="77777777" w:rsidR="006773A4" w:rsidRPr="006773A4" w:rsidRDefault="006773A4" w:rsidP="006773A4">
      <w:r w:rsidRPr="006773A4">
        <w:t xml:space="preserve">  </w:t>
      </w:r>
      <w:proofErr w:type="spellStart"/>
      <w:proofErr w:type="gramStart"/>
      <w:r w:rsidRPr="006773A4">
        <w:t>ngOnInit</w:t>
      </w:r>
      <w:proofErr w:type="spellEnd"/>
      <w:r w:rsidRPr="006773A4">
        <w:t>(</w:t>
      </w:r>
      <w:proofErr w:type="gramEnd"/>
      <w:r w:rsidRPr="006773A4">
        <w:t>) {</w:t>
      </w:r>
    </w:p>
    <w:p w14:paraId="3425E171" w14:textId="77777777" w:rsidR="006773A4" w:rsidRPr="006773A4" w:rsidRDefault="006773A4" w:rsidP="006773A4">
      <w:r w:rsidRPr="006773A4">
        <w:t xml:space="preserve">    </w:t>
      </w:r>
      <w:proofErr w:type="spellStart"/>
      <w:proofErr w:type="gramStart"/>
      <w:r w:rsidRPr="006773A4">
        <w:t>this.dataService.currentMessage</w:t>
      </w:r>
      <w:proofErr w:type="gramEnd"/>
      <w:r w:rsidRPr="006773A4">
        <w:t>.subscribe</w:t>
      </w:r>
      <w:proofErr w:type="spellEnd"/>
      <w:r w:rsidRPr="006773A4">
        <w:t>(</w:t>
      </w:r>
    </w:p>
    <w:p w14:paraId="2C467AE0" w14:textId="77777777" w:rsidR="006773A4" w:rsidRPr="006773A4" w:rsidRDefault="006773A4" w:rsidP="006773A4">
      <w:r w:rsidRPr="006773A4">
        <w:t xml:space="preserve">      (message) =&gt; (</w:t>
      </w:r>
      <w:proofErr w:type="spellStart"/>
      <w:proofErr w:type="gramStart"/>
      <w:r w:rsidRPr="006773A4">
        <w:t>this.message</w:t>
      </w:r>
      <w:proofErr w:type="spellEnd"/>
      <w:proofErr w:type="gramEnd"/>
      <w:r w:rsidRPr="006773A4">
        <w:t xml:space="preserve"> = message)</w:t>
      </w:r>
    </w:p>
    <w:p w14:paraId="26E4C083" w14:textId="77777777" w:rsidR="006773A4" w:rsidRPr="006773A4" w:rsidRDefault="006773A4" w:rsidP="006773A4">
      <w:r w:rsidRPr="006773A4">
        <w:t xml:space="preserve">    );</w:t>
      </w:r>
    </w:p>
    <w:p w14:paraId="30BA32F7" w14:textId="77777777" w:rsidR="006773A4" w:rsidRPr="006773A4" w:rsidRDefault="006773A4" w:rsidP="006773A4">
      <w:r w:rsidRPr="006773A4">
        <w:t xml:space="preserve">  }</w:t>
      </w:r>
    </w:p>
    <w:p w14:paraId="7241EB3E" w14:textId="77777777" w:rsidR="006773A4" w:rsidRPr="006773A4" w:rsidRDefault="006773A4" w:rsidP="006773A4">
      <w:r w:rsidRPr="006773A4">
        <w:t>}</w:t>
      </w:r>
    </w:p>
    <w:p w14:paraId="65EAAE98" w14:textId="77777777" w:rsidR="006773A4" w:rsidRPr="006773A4" w:rsidRDefault="006773A4" w:rsidP="006773A4">
      <w:pPr>
        <w:rPr>
          <w:b/>
          <w:bCs/>
        </w:rPr>
      </w:pPr>
      <w:r w:rsidRPr="006773A4">
        <w:rPr>
          <w:b/>
          <w:bCs/>
        </w:rPr>
        <w:t>Explanation:</w:t>
      </w:r>
    </w:p>
    <w:p w14:paraId="7738EDD5" w14:textId="77777777" w:rsidR="006773A4" w:rsidRPr="006773A4" w:rsidRDefault="006773A4" w:rsidP="006773A4">
      <w:pPr>
        <w:numPr>
          <w:ilvl w:val="0"/>
          <w:numId w:val="21"/>
        </w:numPr>
      </w:pPr>
      <w:r w:rsidRPr="006773A4">
        <w:rPr>
          <w:b/>
          <w:bCs/>
        </w:rPr>
        <w:t>Service</w:t>
      </w:r>
      <w:r w:rsidRPr="006773A4">
        <w:t xml:space="preserve"> (</w:t>
      </w:r>
      <w:proofErr w:type="spellStart"/>
      <w:r w:rsidRPr="006773A4">
        <w:t>DataService</w:t>
      </w:r>
      <w:proofErr w:type="spellEnd"/>
      <w:r w:rsidRPr="006773A4">
        <w:t xml:space="preserve">) is used to share data between </w:t>
      </w:r>
      <w:proofErr w:type="spellStart"/>
      <w:r w:rsidRPr="006773A4">
        <w:t>SenderComponent</w:t>
      </w:r>
      <w:proofErr w:type="spellEnd"/>
      <w:r w:rsidRPr="006773A4">
        <w:t xml:space="preserve"> and </w:t>
      </w:r>
      <w:proofErr w:type="spellStart"/>
      <w:r w:rsidRPr="006773A4">
        <w:t>ReceiverComponent</w:t>
      </w:r>
      <w:proofErr w:type="spellEnd"/>
      <w:r w:rsidRPr="006773A4">
        <w:t>.</w:t>
      </w:r>
    </w:p>
    <w:p w14:paraId="5E0904CE" w14:textId="77777777" w:rsidR="006773A4" w:rsidRPr="006773A4" w:rsidRDefault="006773A4" w:rsidP="006773A4">
      <w:pPr>
        <w:numPr>
          <w:ilvl w:val="0"/>
          <w:numId w:val="21"/>
        </w:numPr>
      </w:pPr>
      <w:proofErr w:type="spellStart"/>
      <w:r w:rsidRPr="006773A4">
        <w:lastRenderedPageBreak/>
        <w:t>SenderComponent</w:t>
      </w:r>
      <w:proofErr w:type="spellEnd"/>
      <w:r w:rsidRPr="006773A4">
        <w:t xml:space="preserve"> calls the </w:t>
      </w:r>
      <w:proofErr w:type="spellStart"/>
      <w:proofErr w:type="gramStart"/>
      <w:r w:rsidRPr="006773A4">
        <w:t>changeMessage</w:t>
      </w:r>
      <w:proofErr w:type="spellEnd"/>
      <w:r w:rsidRPr="006773A4">
        <w:t>(</w:t>
      </w:r>
      <w:proofErr w:type="gramEnd"/>
      <w:r w:rsidRPr="006773A4">
        <w:t>) method in the service, updating the message.</w:t>
      </w:r>
    </w:p>
    <w:p w14:paraId="1B0A3991" w14:textId="77777777" w:rsidR="006773A4" w:rsidRPr="006773A4" w:rsidRDefault="006773A4" w:rsidP="006773A4">
      <w:pPr>
        <w:numPr>
          <w:ilvl w:val="0"/>
          <w:numId w:val="21"/>
        </w:numPr>
      </w:pPr>
      <w:proofErr w:type="spellStart"/>
      <w:r w:rsidRPr="006773A4">
        <w:t>ReceiverComponent</w:t>
      </w:r>
      <w:proofErr w:type="spellEnd"/>
      <w:r w:rsidRPr="006773A4">
        <w:t xml:space="preserve"> subscribes to the </w:t>
      </w:r>
      <w:proofErr w:type="spellStart"/>
      <w:r w:rsidRPr="006773A4">
        <w:t>currentMessage</w:t>
      </w:r>
      <w:proofErr w:type="spellEnd"/>
      <w:r w:rsidRPr="006773A4">
        <w:t xml:space="preserve"> observable and automatically receives the updated message.</w:t>
      </w:r>
    </w:p>
    <w:p w14:paraId="724F2446" w14:textId="77777777" w:rsidR="006773A4" w:rsidRPr="006773A4" w:rsidRDefault="006773A4" w:rsidP="006773A4">
      <w:pPr>
        <w:rPr>
          <w:b/>
          <w:bCs/>
        </w:rPr>
      </w:pPr>
      <w:r w:rsidRPr="006773A4">
        <w:rPr>
          <w:b/>
          <w:bCs/>
        </w:rPr>
        <w:t>3. Using Angular Router (Passing Data via Routes)</w:t>
      </w:r>
    </w:p>
    <w:p w14:paraId="612F7EE6" w14:textId="77777777" w:rsidR="006773A4" w:rsidRPr="006773A4" w:rsidRDefault="006773A4" w:rsidP="006773A4">
      <w:r w:rsidRPr="006773A4">
        <w:t xml:space="preserve">You can pass data between components using </w:t>
      </w:r>
      <w:proofErr w:type="spellStart"/>
      <w:r w:rsidRPr="006773A4">
        <w:t>Angular's</w:t>
      </w:r>
      <w:proofErr w:type="spellEnd"/>
      <w:r w:rsidRPr="006773A4">
        <w:t xml:space="preserve"> </w:t>
      </w:r>
      <w:r w:rsidRPr="006773A4">
        <w:rPr>
          <w:b/>
          <w:bCs/>
        </w:rPr>
        <w:t>Router</w:t>
      </w:r>
      <w:r w:rsidRPr="006773A4">
        <w:t xml:space="preserve"> either through </w:t>
      </w:r>
      <w:r w:rsidRPr="006773A4">
        <w:rPr>
          <w:b/>
          <w:bCs/>
        </w:rPr>
        <w:t>route parameters</w:t>
      </w:r>
      <w:r w:rsidRPr="006773A4">
        <w:t xml:space="preserve"> or </w:t>
      </w:r>
      <w:r w:rsidRPr="006773A4">
        <w:rPr>
          <w:b/>
          <w:bCs/>
        </w:rPr>
        <w:t>query parameters</w:t>
      </w:r>
      <w:r w:rsidRPr="006773A4">
        <w:t>.</w:t>
      </w:r>
    </w:p>
    <w:p w14:paraId="762425ED" w14:textId="77777777" w:rsidR="006773A4" w:rsidRPr="006773A4" w:rsidRDefault="006773A4" w:rsidP="006773A4">
      <w:pPr>
        <w:rPr>
          <w:b/>
          <w:bCs/>
        </w:rPr>
      </w:pPr>
      <w:r w:rsidRPr="006773A4">
        <w:rPr>
          <w:b/>
          <w:bCs/>
        </w:rPr>
        <w:t>Example with Route Parameters:</w:t>
      </w:r>
    </w:p>
    <w:p w14:paraId="63CFF646" w14:textId="77777777" w:rsidR="006773A4" w:rsidRPr="006773A4" w:rsidRDefault="006773A4" w:rsidP="006773A4">
      <w:r w:rsidRPr="006773A4">
        <w:t xml:space="preserve">Define a route with a parameter in the </w:t>
      </w:r>
      <w:r w:rsidRPr="006773A4">
        <w:rPr>
          <w:b/>
          <w:bCs/>
        </w:rPr>
        <w:t>routing module</w:t>
      </w:r>
      <w:r w:rsidRPr="006773A4">
        <w:t>:</w:t>
      </w:r>
    </w:p>
    <w:p w14:paraId="3C27BAF7" w14:textId="77777777" w:rsidR="006773A4" w:rsidRPr="006773A4" w:rsidRDefault="006773A4" w:rsidP="006773A4">
      <w:r w:rsidRPr="006773A4">
        <w:t>typescript</w:t>
      </w:r>
    </w:p>
    <w:p w14:paraId="5B3C5FE8" w14:textId="77777777" w:rsidR="006773A4" w:rsidRPr="006773A4" w:rsidRDefault="006773A4" w:rsidP="006773A4">
      <w:r w:rsidRPr="006773A4">
        <w:t>Copy code</w:t>
      </w:r>
    </w:p>
    <w:p w14:paraId="363840BE" w14:textId="77777777" w:rsidR="006773A4" w:rsidRPr="006773A4" w:rsidRDefault="006773A4" w:rsidP="006773A4">
      <w:r w:rsidRPr="006773A4">
        <w:t>const routes: Routes = [</w:t>
      </w:r>
    </w:p>
    <w:p w14:paraId="27187D5C" w14:textId="77777777" w:rsidR="006773A4" w:rsidRPr="006773A4" w:rsidRDefault="006773A4" w:rsidP="006773A4">
      <w:r w:rsidRPr="006773A4">
        <w:t xml:space="preserve">  </w:t>
      </w:r>
      <w:proofErr w:type="gramStart"/>
      <w:r w:rsidRPr="006773A4">
        <w:t>{ path</w:t>
      </w:r>
      <w:proofErr w:type="gramEnd"/>
      <w:r w:rsidRPr="006773A4">
        <w:t xml:space="preserve">: 'detail/:id', component: </w:t>
      </w:r>
      <w:proofErr w:type="spellStart"/>
      <w:r w:rsidRPr="006773A4">
        <w:t>DetailComponent</w:t>
      </w:r>
      <w:proofErr w:type="spellEnd"/>
      <w:r w:rsidRPr="006773A4">
        <w:t xml:space="preserve"> },</w:t>
      </w:r>
    </w:p>
    <w:p w14:paraId="718DFF12" w14:textId="77777777" w:rsidR="006773A4" w:rsidRPr="006773A4" w:rsidRDefault="006773A4" w:rsidP="006773A4">
      <w:r w:rsidRPr="006773A4">
        <w:t>];</w:t>
      </w:r>
    </w:p>
    <w:p w14:paraId="6F7F4EC5" w14:textId="77777777" w:rsidR="006773A4" w:rsidRPr="006773A4" w:rsidRDefault="006773A4" w:rsidP="006773A4">
      <w:r w:rsidRPr="006773A4">
        <w:rPr>
          <w:b/>
          <w:bCs/>
        </w:rPr>
        <w:t>First Component (</w:t>
      </w:r>
      <w:proofErr w:type="spellStart"/>
      <w:proofErr w:type="gramStart"/>
      <w:r w:rsidRPr="006773A4">
        <w:rPr>
          <w:b/>
          <w:bCs/>
        </w:rPr>
        <w:t>sender.component</w:t>
      </w:r>
      <w:proofErr w:type="gramEnd"/>
      <w:r w:rsidRPr="006773A4">
        <w:rPr>
          <w:b/>
          <w:bCs/>
        </w:rPr>
        <w:t>.ts</w:t>
      </w:r>
      <w:proofErr w:type="spellEnd"/>
      <w:r w:rsidRPr="006773A4">
        <w:rPr>
          <w:b/>
          <w:bCs/>
        </w:rPr>
        <w:t>)</w:t>
      </w:r>
      <w:r w:rsidRPr="006773A4">
        <w:t>:</w:t>
      </w:r>
    </w:p>
    <w:p w14:paraId="01FDD7E0" w14:textId="77777777" w:rsidR="006773A4" w:rsidRPr="006773A4" w:rsidRDefault="006773A4" w:rsidP="006773A4">
      <w:r w:rsidRPr="006773A4">
        <w:t>typescript</w:t>
      </w:r>
    </w:p>
    <w:p w14:paraId="024F6D0B" w14:textId="77777777" w:rsidR="006773A4" w:rsidRPr="006773A4" w:rsidRDefault="006773A4" w:rsidP="006773A4">
      <w:r w:rsidRPr="006773A4">
        <w:t>Copy code</w:t>
      </w:r>
    </w:p>
    <w:p w14:paraId="3C16E91C" w14:textId="77777777" w:rsidR="006773A4" w:rsidRPr="006773A4" w:rsidRDefault="006773A4" w:rsidP="006773A4">
      <w:r w:rsidRPr="006773A4">
        <w:t xml:space="preserve">// </w:t>
      </w:r>
      <w:proofErr w:type="spellStart"/>
      <w:proofErr w:type="gramStart"/>
      <w:r w:rsidRPr="006773A4">
        <w:t>sender.component</w:t>
      </w:r>
      <w:proofErr w:type="gramEnd"/>
      <w:r w:rsidRPr="006773A4">
        <w:t>.ts</w:t>
      </w:r>
      <w:proofErr w:type="spellEnd"/>
      <w:r w:rsidRPr="006773A4">
        <w:t xml:space="preserve"> (First Component)</w:t>
      </w:r>
    </w:p>
    <w:p w14:paraId="55F9A4CB" w14:textId="77777777" w:rsidR="006773A4" w:rsidRPr="006773A4" w:rsidRDefault="006773A4" w:rsidP="006773A4">
      <w:r w:rsidRPr="006773A4">
        <w:t xml:space="preserve">import </w:t>
      </w:r>
      <w:proofErr w:type="gramStart"/>
      <w:r w:rsidRPr="006773A4">
        <w:t>{ Component</w:t>
      </w:r>
      <w:proofErr w:type="gramEnd"/>
      <w:r w:rsidRPr="006773A4">
        <w:t xml:space="preserve"> } from '@angular/core';</w:t>
      </w:r>
    </w:p>
    <w:p w14:paraId="6533D8D5" w14:textId="77777777" w:rsidR="006773A4" w:rsidRPr="006773A4" w:rsidRDefault="006773A4" w:rsidP="006773A4">
      <w:r w:rsidRPr="006773A4">
        <w:t xml:space="preserve">import </w:t>
      </w:r>
      <w:proofErr w:type="gramStart"/>
      <w:r w:rsidRPr="006773A4">
        <w:t>{ Router</w:t>
      </w:r>
      <w:proofErr w:type="gramEnd"/>
      <w:r w:rsidRPr="006773A4">
        <w:t xml:space="preserve"> } from '@angular/router';</w:t>
      </w:r>
    </w:p>
    <w:p w14:paraId="11126276" w14:textId="77777777" w:rsidR="006773A4" w:rsidRPr="006773A4" w:rsidRDefault="006773A4" w:rsidP="006773A4"/>
    <w:p w14:paraId="0957FEBF" w14:textId="77777777" w:rsidR="006773A4" w:rsidRPr="006773A4" w:rsidRDefault="006773A4" w:rsidP="006773A4">
      <w:r w:rsidRPr="006773A4">
        <w:t>@</w:t>
      </w:r>
      <w:proofErr w:type="gramStart"/>
      <w:r w:rsidRPr="006773A4">
        <w:t>Component(</w:t>
      </w:r>
      <w:proofErr w:type="gramEnd"/>
      <w:r w:rsidRPr="006773A4">
        <w:t>{</w:t>
      </w:r>
    </w:p>
    <w:p w14:paraId="0FD48981" w14:textId="77777777" w:rsidR="006773A4" w:rsidRPr="006773A4" w:rsidRDefault="006773A4" w:rsidP="006773A4">
      <w:r w:rsidRPr="006773A4">
        <w:t xml:space="preserve">  selector: 'app-sender',</w:t>
      </w:r>
    </w:p>
    <w:p w14:paraId="67ABE277" w14:textId="77777777" w:rsidR="006773A4" w:rsidRPr="006773A4" w:rsidRDefault="006773A4" w:rsidP="006773A4">
      <w:r w:rsidRPr="006773A4">
        <w:t xml:space="preserve">  template: `</w:t>
      </w:r>
    </w:p>
    <w:p w14:paraId="481BEFCF" w14:textId="77777777" w:rsidR="006773A4" w:rsidRPr="006773A4" w:rsidRDefault="006773A4" w:rsidP="006773A4">
      <w:r w:rsidRPr="006773A4">
        <w:t xml:space="preserve">    &lt;button (click)="</w:t>
      </w:r>
      <w:proofErr w:type="spellStart"/>
      <w:proofErr w:type="gramStart"/>
      <w:r w:rsidRPr="006773A4">
        <w:t>goToDetail</w:t>
      </w:r>
      <w:proofErr w:type="spellEnd"/>
      <w:r w:rsidRPr="006773A4">
        <w:t>(</w:t>
      </w:r>
      <w:proofErr w:type="gramEnd"/>
      <w:r w:rsidRPr="006773A4">
        <w:t>123)"&gt;Go to Detail&lt;/button&gt;</w:t>
      </w:r>
    </w:p>
    <w:p w14:paraId="72CBA659" w14:textId="77777777" w:rsidR="006773A4" w:rsidRPr="006773A4" w:rsidRDefault="006773A4" w:rsidP="006773A4">
      <w:r w:rsidRPr="006773A4">
        <w:t xml:space="preserve">  `,</w:t>
      </w:r>
    </w:p>
    <w:p w14:paraId="09B98F7C" w14:textId="77777777" w:rsidR="006773A4" w:rsidRPr="006773A4" w:rsidRDefault="006773A4" w:rsidP="006773A4">
      <w:r w:rsidRPr="006773A4">
        <w:t>})</w:t>
      </w:r>
    </w:p>
    <w:p w14:paraId="2EC231EF" w14:textId="77777777" w:rsidR="006773A4" w:rsidRPr="006773A4" w:rsidRDefault="006773A4" w:rsidP="006773A4">
      <w:r w:rsidRPr="006773A4">
        <w:lastRenderedPageBreak/>
        <w:t xml:space="preserve">export class </w:t>
      </w:r>
      <w:proofErr w:type="spellStart"/>
      <w:r w:rsidRPr="006773A4">
        <w:t>SenderComponent</w:t>
      </w:r>
      <w:proofErr w:type="spellEnd"/>
      <w:r w:rsidRPr="006773A4">
        <w:t xml:space="preserve"> {</w:t>
      </w:r>
    </w:p>
    <w:p w14:paraId="6B0265E7" w14:textId="77777777" w:rsidR="006773A4" w:rsidRPr="006773A4" w:rsidRDefault="006773A4" w:rsidP="006773A4">
      <w:r w:rsidRPr="006773A4">
        <w:t xml:space="preserve">  </w:t>
      </w:r>
      <w:proofErr w:type="gramStart"/>
      <w:r w:rsidRPr="006773A4">
        <w:t>constructor(</w:t>
      </w:r>
      <w:proofErr w:type="gramEnd"/>
      <w:r w:rsidRPr="006773A4">
        <w:t>private router: Router) {}</w:t>
      </w:r>
    </w:p>
    <w:p w14:paraId="560C4514" w14:textId="77777777" w:rsidR="006773A4" w:rsidRPr="006773A4" w:rsidRDefault="006773A4" w:rsidP="006773A4"/>
    <w:p w14:paraId="2FC2FB57" w14:textId="77777777" w:rsidR="006773A4" w:rsidRPr="006773A4" w:rsidRDefault="006773A4" w:rsidP="006773A4">
      <w:r w:rsidRPr="006773A4">
        <w:t xml:space="preserve">  </w:t>
      </w:r>
      <w:proofErr w:type="spellStart"/>
      <w:proofErr w:type="gramStart"/>
      <w:r w:rsidRPr="006773A4">
        <w:t>goToDetail</w:t>
      </w:r>
      <w:proofErr w:type="spellEnd"/>
      <w:r w:rsidRPr="006773A4">
        <w:t>(</w:t>
      </w:r>
      <w:proofErr w:type="gramEnd"/>
      <w:r w:rsidRPr="006773A4">
        <w:t>id: number) {</w:t>
      </w:r>
    </w:p>
    <w:p w14:paraId="663101BC" w14:textId="77777777" w:rsidR="006773A4" w:rsidRPr="006773A4" w:rsidRDefault="006773A4" w:rsidP="006773A4">
      <w:r w:rsidRPr="006773A4">
        <w:t xml:space="preserve">    </w:t>
      </w:r>
      <w:proofErr w:type="spellStart"/>
      <w:proofErr w:type="gramStart"/>
      <w:r w:rsidRPr="006773A4">
        <w:t>this.router</w:t>
      </w:r>
      <w:proofErr w:type="gramEnd"/>
      <w:r w:rsidRPr="006773A4">
        <w:t>.navigate</w:t>
      </w:r>
      <w:proofErr w:type="spellEnd"/>
      <w:r w:rsidRPr="006773A4">
        <w:t>(['/detail', id]);</w:t>
      </w:r>
    </w:p>
    <w:p w14:paraId="011C6DEE" w14:textId="77777777" w:rsidR="006773A4" w:rsidRPr="006773A4" w:rsidRDefault="006773A4" w:rsidP="006773A4">
      <w:r w:rsidRPr="006773A4">
        <w:t xml:space="preserve">  }</w:t>
      </w:r>
    </w:p>
    <w:p w14:paraId="3AB1F4C4" w14:textId="77777777" w:rsidR="006773A4" w:rsidRPr="006773A4" w:rsidRDefault="006773A4" w:rsidP="006773A4">
      <w:r w:rsidRPr="006773A4">
        <w:t>}</w:t>
      </w:r>
    </w:p>
    <w:p w14:paraId="5807CA9C" w14:textId="77777777" w:rsidR="006773A4" w:rsidRPr="006773A4" w:rsidRDefault="006773A4" w:rsidP="006773A4">
      <w:r w:rsidRPr="006773A4">
        <w:rPr>
          <w:b/>
          <w:bCs/>
        </w:rPr>
        <w:t>Second Component (</w:t>
      </w:r>
      <w:proofErr w:type="spellStart"/>
      <w:proofErr w:type="gramStart"/>
      <w:r w:rsidRPr="006773A4">
        <w:rPr>
          <w:b/>
          <w:bCs/>
        </w:rPr>
        <w:t>receiver.component</w:t>
      </w:r>
      <w:proofErr w:type="gramEnd"/>
      <w:r w:rsidRPr="006773A4">
        <w:rPr>
          <w:b/>
          <w:bCs/>
        </w:rPr>
        <w:t>.ts</w:t>
      </w:r>
      <w:proofErr w:type="spellEnd"/>
      <w:r w:rsidRPr="006773A4">
        <w:rPr>
          <w:b/>
          <w:bCs/>
        </w:rPr>
        <w:t>)</w:t>
      </w:r>
      <w:r w:rsidRPr="006773A4">
        <w:t>:</w:t>
      </w:r>
    </w:p>
    <w:p w14:paraId="3DF4ABF2" w14:textId="77777777" w:rsidR="006773A4" w:rsidRPr="006773A4" w:rsidRDefault="006773A4" w:rsidP="006773A4">
      <w:r w:rsidRPr="006773A4">
        <w:t>typescript</w:t>
      </w:r>
    </w:p>
    <w:p w14:paraId="6E75449E" w14:textId="77777777" w:rsidR="006773A4" w:rsidRPr="006773A4" w:rsidRDefault="006773A4" w:rsidP="006773A4">
      <w:r w:rsidRPr="006773A4">
        <w:t>Copy code</w:t>
      </w:r>
    </w:p>
    <w:p w14:paraId="23D65C35" w14:textId="77777777" w:rsidR="006773A4" w:rsidRPr="006773A4" w:rsidRDefault="006773A4" w:rsidP="006773A4">
      <w:r w:rsidRPr="006773A4">
        <w:t xml:space="preserve">// </w:t>
      </w:r>
      <w:proofErr w:type="spellStart"/>
      <w:proofErr w:type="gramStart"/>
      <w:r w:rsidRPr="006773A4">
        <w:t>receiver.component</w:t>
      </w:r>
      <w:proofErr w:type="gramEnd"/>
      <w:r w:rsidRPr="006773A4">
        <w:t>.ts</w:t>
      </w:r>
      <w:proofErr w:type="spellEnd"/>
      <w:r w:rsidRPr="006773A4">
        <w:t xml:space="preserve"> (Second Component)</w:t>
      </w:r>
    </w:p>
    <w:p w14:paraId="719C2C00" w14:textId="77777777" w:rsidR="006773A4" w:rsidRPr="006773A4" w:rsidRDefault="006773A4" w:rsidP="006773A4">
      <w:r w:rsidRPr="006773A4">
        <w:t xml:space="preserve">import </w:t>
      </w:r>
      <w:proofErr w:type="gramStart"/>
      <w:r w:rsidRPr="006773A4">
        <w:t>{ Component</w:t>
      </w:r>
      <w:proofErr w:type="gramEnd"/>
      <w:r w:rsidRPr="006773A4">
        <w:t xml:space="preserve">, </w:t>
      </w:r>
      <w:proofErr w:type="spellStart"/>
      <w:r w:rsidRPr="006773A4">
        <w:t>OnInit</w:t>
      </w:r>
      <w:proofErr w:type="spellEnd"/>
      <w:r w:rsidRPr="006773A4">
        <w:t xml:space="preserve"> } from '@angular/core';</w:t>
      </w:r>
    </w:p>
    <w:p w14:paraId="0F50F889" w14:textId="77777777" w:rsidR="006773A4" w:rsidRPr="006773A4" w:rsidRDefault="006773A4" w:rsidP="006773A4">
      <w:r w:rsidRPr="006773A4">
        <w:t xml:space="preserve">import </w:t>
      </w:r>
      <w:proofErr w:type="gramStart"/>
      <w:r w:rsidRPr="006773A4">
        <w:t xml:space="preserve">{ </w:t>
      </w:r>
      <w:proofErr w:type="spellStart"/>
      <w:r w:rsidRPr="006773A4">
        <w:t>ActivatedRoute</w:t>
      </w:r>
      <w:proofErr w:type="spellEnd"/>
      <w:proofErr w:type="gramEnd"/>
      <w:r w:rsidRPr="006773A4">
        <w:t xml:space="preserve"> } from '@angular/router';</w:t>
      </w:r>
    </w:p>
    <w:p w14:paraId="305B4F0D" w14:textId="77777777" w:rsidR="006773A4" w:rsidRPr="006773A4" w:rsidRDefault="006773A4" w:rsidP="006773A4"/>
    <w:p w14:paraId="39F470CD" w14:textId="77777777" w:rsidR="006773A4" w:rsidRPr="006773A4" w:rsidRDefault="006773A4" w:rsidP="006773A4">
      <w:r w:rsidRPr="006773A4">
        <w:t>@</w:t>
      </w:r>
      <w:proofErr w:type="gramStart"/>
      <w:r w:rsidRPr="006773A4">
        <w:t>Component(</w:t>
      </w:r>
      <w:proofErr w:type="gramEnd"/>
      <w:r w:rsidRPr="006773A4">
        <w:t>{</w:t>
      </w:r>
    </w:p>
    <w:p w14:paraId="71984275" w14:textId="77777777" w:rsidR="006773A4" w:rsidRPr="006773A4" w:rsidRDefault="006773A4" w:rsidP="006773A4">
      <w:r w:rsidRPr="006773A4">
        <w:t xml:space="preserve">  selector: 'app-receiver',</w:t>
      </w:r>
    </w:p>
    <w:p w14:paraId="793A8879" w14:textId="77777777" w:rsidR="006773A4" w:rsidRPr="006773A4" w:rsidRDefault="006773A4" w:rsidP="006773A4">
      <w:r w:rsidRPr="006773A4">
        <w:t xml:space="preserve">  template: `</w:t>
      </w:r>
    </w:p>
    <w:p w14:paraId="55928177" w14:textId="77777777" w:rsidR="006773A4" w:rsidRPr="006773A4" w:rsidRDefault="006773A4" w:rsidP="006773A4">
      <w:r w:rsidRPr="006773A4">
        <w:t xml:space="preserve">    &lt;p&gt;Received ID: </w:t>
      </w:r>
      <w:proofErr w:type="gramStart"/>
      <w:r w:rsidRPr="006773A4">
        <w:t>{{ id</w:t>
      </w:r>
      <w:proofErr w:type="gramEnd"/>
      <w:r w:rsidRPr="006773A4">
        <w:t xml:space="preserve"> }}&lt;/p&gt;</w:t>
      </w:r>
    </w:p>
    <w:p w14:paraId="707DA7A4" w14:textId="77777777" w:rsidR="006773A4" w:rsidRPr="006773A4" w:rsidRDefault="006773A4" w:rsidP="006773A4">
      <w:r w:rsidRPr="006773A4">
        <w:t xml:space="preserve">  `,</w:t>
      </w:r>
    </w:p>
    <w:p w14:paraId="1F95309F" w14:textId="77777777" w:rsidR="006773A4" w:rsidRPr="006773A4" w:rsidRDefault="006773A4" w:rsidP="006773A4">
      <w:r w:rsidRPr="006773A4">
        <w:t>})</w:t>
      </w:r>
    </w:p>
    <w:p w14:paraId="397708EC" w14:textId="77777777" w:rsidR="006773A4" w:rsidRPr="006773A4" w:rsidRDefault="006773A4" w:rsidP="006773A4">
      <w:r w:rsidRPr="006773A4">
        <w:t xml:space="preserve">export class </w:t>
      </w:r>
      <w:proofErr w:type="spellStart"/>
      <w:r w:rsidRPr="006773A4">
        <w:t>ReceiverComponent</w:t>
      </w:r>
      <w:proofErr w:type="spellEnd"/>
      <w:r w:rsidRPr="006773A4">
        <w:t xml:space="preserve"> implements </w:t>
      </w:r>
      <w:proofErr w:type="spellStart"/>
      <w:r w:rsidRPr="006773A4">
        <w:t>OnInit</w:t>
      </w:r>
      <w:proofErr w:type="spellEnd"/>
      <w:r w:rsidRPr="006773A4">
        <w:t xml:space="preserve"> {</w:t>
      </w:r>
    </w:p>
    <w:p w14:paraId="269E1250" w14:textId="77777777" w:rsidR="006773A4" w:rsidRPr="006773A4" w:rsidRDefault="006773A4" w:rsidP="006773A4">
      <w:r w:rsidRPr="006773A4">
        <w:t xml:space="preserve">  id: </w:t>
      </w:r>
      <w:proofErr w:type="gramStart"/>
      <w:r w:rsidRPr="006773A4">
        <w:t>number;</w:t>
      </w:r>
      <w:proofErr w:type="gramEnd"/>
    </w:p>
    <w:p w14:paraId="193152F8" w14:textId="77777777" w:rsidR="006773A4" w:rsidRPr="006773A4" w:rsidRDefault="006773A4" w:rsidP="006773A4"/>
    <w:p w14:paraId="1448A7A6" w14:textId="77777777" w:rsidR="006773A4" w:rsidRPr="006773A4" w:rsidRDefault="006773A4" w:rsidP="006773A4">
      <w:r w:rsidRPr="006773A4">
        <w:t xml:space="preserve">  </w:t>
      </w:r>
      <w:proofErr w:type="gramStart"/>
      <w:r w:rsidRPr="006773A4">
        <w:t>constructor(</w:t>
      </w:r>
      <w:proofErr w:type="gramEnd"/>
      <w:r w:rsidRPr="006773A4">
        <w:t xml:space="preserve">private route: </w:t>
      </w:r>
      <w:proofErr w:type="spellStart"/>
      <w:r w:rsidRPr="006773A4">
        <w:t>ActivatedRoute</w:t>
      </w:r>
      <w:proofErr w:type="spellEnd"/>
      <w:r w:rsidRPr="006773A4">
        <w:t>) {}</w:t>
      </w:r>
    </w:p>
    <w:p w14:paraId="42543D95" w14:textId="77777777" w:rsidR="006773A4" w:rsidRPr="006773A4" w:rsidRDefault="006773A4" w:rsidP="006773A4"/>
    <w:p w14:paraId="34CB5266" w14:textId="77777777" w:rsidR="006773A4" w:rsidRPr="006773A4" w:rsidRDefault="006773A4" w:rsidP="006773A4">
      <w:r w:rsidRPr="006773A4">
        <w:t xml:space="preserve">  </w:t>
      </w:r>
      <w:proofErr w:type="spellStart"/>
      <w:proofErr w:type="gramStart"/>
      <w:r w:rsidRPr="006773A4">
        <w:t>ngOnInit</w:t>
      </w:r>
      <w:proofErr w:type="spellEnd"/>
      <w:r w:rsidRPr="006773A4">
        <w:t>(</w:t>
      </w:r>
      <w:proofErr w:type="gramEnd"/>
      <w:r w:rsidRPr="006773A4">
        <w:t>) {</w:t>
      </w:r>
    </w:p>
    <w:p w14:paraId="7724E1A7" w14:textId="77777777" w:rsidR="006773A4" w:rsidRPr="006773A4" w:rsidRDefault="006773A4" w:rsidP="006773A4">
      <w:r w:rsidRPr="006773A4">
        <w:lastRenderedPageBreak/>
        <w:t xml:space="preserve">    this.id = +</w:t>
      </w:r>
      <w:proofErr w:type="spellStart"/>
      <w:proofErr w:type="gramStart"/>
      <w:r w:rsidRPr="006773A4">
        <w:t>this.route.snapshot.paramMap.get</w:t>
      </w:r>
      <w:proofErr w:type="spellEnd"/>
      <w:r w:rsidRPr="006773A4">
        <w:t>(</w:t>
      </w:r>
      <w:proofErr w:type="gramEnd"/>
      <w:r w:rsidRPr="006773A4">
        <w:t>'id')!;</w:t>
      </w:r>
    </w:p>
    <w:p w14:paraId="5CF1B243" w14:textId="77777777" w:rsidR="006773A4" w:rsidRPr="006773A4" w:rsidRDefault="006773A4" w:rsidP="006773A4">
      <w:r w:rsidRPr="006773A4">
        <w:t xml:space="preserve">  }</w:t>
      </w:r>
    </w:p>
    <w:p w14:paraId="3F509213" w14:textId="77777777" w:rsidR="006773A4" w:rsidRPr="006773A4" w:rsidRDefault="006773A4" w:rsidP="006773A4">
      <w:r w:rsidRPr="006773A4">
        <w:t>}</w:t>
      </w:r>
    </w:p>
    <w:p w14:paraId="1100C5A9" w14:textId="77777777" w:rsidR="006773A4" w:rsidRPr="006773A4" w:rsidRDefault="006773A4" w:rsidP="006773A4">
      <w:r w:rsidRPr="006773A4">
        <w:t>In this example:</w:t>
      </w:r>
    </w:p>
    <w:p w14:paraId="65ABA74E" w14:textId="77777777" w:rsidR="006773A4" w:rsidRPr="006773A4" w:rsidRDefault="006773A4" w:rsidP="006773A4">
      <w:pPr>
        <w:numPr>
          <w:ilvl w:val="0"/>
          <w:numId w:val="22"/>
        </w:numPr>
      </w:pPr>
      <w:r w:rsidRPr="006773A4">
        <w:t>The sender component navigates to a new route and passes the data (id).</w:t>
      </w:r>
    </w:p>
    <w:p w14:paraId="053E3D0C" w14:textId="77777777" w:rsidR="006773A4" w:rsidRPr="006773A4" w:rsidRDefault="006773A4" w:rsidP="006773A4">
      <w:pPr>
        <w:numPr>
          <w:ilvl w:val="0"/>
          <w:numId w:val="22"/>
        </w:numPr>
      </w:pPr>
      <w:r w:rsidRPr="006773A4">
        <w:t xml:space="preserve">The receiver component retrieves the id from the route parameters using </w:t>
      </w:r>
      <w:proofErr w:type="spellStart"/>
      <w:r w:rsidRPr="006773A4">
        <w:t>ActivatedRoute</w:t>
      </w:r>
      <w:proofErr w:type="spellEnd"/>
      <w:r w:rsidRPr="006773A4">
        <w:t>.</w:t>
      </w:r>
    </w:p>
    <w:p w14:paraId="3FB8A371" w14:textId="77777777" w:rsidR="006773A4" w:rsidRPr="006773A4" w:rsidRDefault="006773A4" w:rsidP="006773A4">
      <w:pPr>
        <w:rPr>
          <w:b/>
          <w:bCs/>
        </w:rPr>
      </w:pPr>
      <w:r w:rsidRPr="006773A4">
        <w:rPr>
          <w:b/>
          <w:bCs/>
        </w:rPr>
        <w:t>Summary:</w:t>
      </w:r>
    </w:p>
    <w:p w14:paraId="2962F4BA" w14:textId="77777777" w:rsidR="006773A4" w:rsidRPr="006773A4" w:rsidRDefault="006773A4" w:rsidP="006773A4">
      <w:pPr>
        <w:numPr>
          <w:ilvl w:val="0"/>
          <w:numId w:val="23"/>
        </w:numPr>
      </w:pPr>
      <w:r w:rsidRPr="006773A4">
        <w:rPr>
          <w:b/>
          <w:bCs/>
        </w:rPr>
        <w:t>@Input and @Output</w:t>
      </w:r>
      <w:r w:rsidRPr="006773A4">
        <w:t>: For parent-child components.</w:t>
      </w:r>
    </w:p>
    <w:p w14:paraId="545352C5" w14:textId="77777777" w:rsidR="006773A4" w:rsidRPr="006773A4" w:rsidRDefault="006773A4" w:rsidP="006773A4">
      <w:pPr>
        <w:numPr>
          <w:ilvl w:val="0"/>
          <w:numId w:val="23"/>
        </w:numPr>
      </w:pPr>
      <w:r w:rsidRPr="006773A4">
        <w:rPr>
          <w:b/>
          <w:bCs/>
        </w:rPr>
        <w:t xml:space="preserve">Service with </w:t>
      </w:r>
      <w:proofErr w:type="spellStart"/>
      <w:r w:rsidRPr="006773A4">
        <w:rPr>
          <w:b/>
          <w:bCs/>
        </w:rPr>
        <w:t>BehaviorSubject</w:t>
      </w:r>
      <w:proofErr w:type="spellEnd"/>
      <w:r w:rsidRPr="006773A4">
        <w:t>: For sibling or unrelated components.</w:t>
      </w:r>
    </w:p>
    <w:p w14:paraId="1B9B292F" w14:textId="77777777" w:rsidR="006773A4" w:rsidRPr="006773A4" w:rsidRDefault="006773A4" w:rsidP="006773A4">
      <w:pPr>
        <w:numPr>
          <w:ilvl w:val="0"/>
          <w:numId w:val="23"/>
        </w:numPr>
      </w:pPr>
      <w:r w:rsidRPr="006773A4">
        <w:rPr>
          <w:b/>
          <w:bCs/>
        </w:rPr>
        <w:t>Angular Router</w:t>
      </w:r>
      <w:r w:rsidRPr="006773A4">
        <w:t>: For passing data between components via routes.</w:t>
      </w:r>
    </w:p>
    <w:p w14:paraId="2A87ACD8" w14:textId="77777777" w:rsidR="006773A4" w:rsidRPr="006773A4" w:rsidRDefault="006773A4" w:rsidP="006773A4">
      <w:r w:rsidRPr="006773A4">
        <w:t>Would you like help implementing any of these methods in your current Angular project?</w:t>
      </w:r>
    </w:p>
    <w:p w14:paraId="31FE99DC" w14:textId="77777777" w:rsidR="006773A4" w:rsidRPr="006773A4" w:rsidRDefault="006773A4" w:rsidP="006773A4">
      <w:pPr>
        <w:rPr>
          <w:b/>
          <w:bCs/>
        </w:rPr>
      </w:pPr>
      <w:r w:rsidRPr="006773A4">
        <w:rPr>
          <w:b/>
          <w:bCs/>
        </w:rPr>
        <w:t>You said:</w:t>
      </w:r>
    </w:p>
    <w:p w14:paraId="0F615A07" w14:textId="77777777" w:rsidR="006773A4" w:rsidRPr="006773A4" w:rsidRDefault="006773A4" w:rsidP="006773A4">
      <w:r w:rsidRPr="006773A4">
        <w:t xml:space="preserve">forms in Angular </w:t>
      </w:r>
    </w:p>
    <w:p w14:paraId="24C76E80" w14:textId="77777777" w:rsidR="006773A4" w:rsidRPr="006773A4" w:rsidRDefault="006773A4" w:rsidP="006773A4">
      <w:pPr>
        <w:rPr>
          <w:b/>
          <w:bCs/>
        </w:rPr>
      </w:pPr>
      <w:r w:rsidRPr="006773A4">
        <w:rPr>
          <w:b/>
          <w:bCs/>
        </w:rPr>
        <w:t>ChatGPT said:</w:t>
      </w:r>
    </w:p>
    <w:p w14:paraId="11E6E192" w14:textId="77777777" w:rsidR="006773A4" w:rsidRPr="006773A4" w:rsidRDefault="006773A4" w:rsidP="006773A4">
      <w:r w:rsidRPr="006773A4">
        <w:t>ChatGPT</w:t>
      </w:r>
    </w:p>
    <w:p w14:paraId="616852F0" w14:textId="77777777" w:rsidR="006773A4" w:rsidRPr="006773A4" w:rsidRDefault="006773A4" w:rsidP="006773A4">
      <w:r w:rsidRPr="006773A4">
        <w:t>In Angular, forms are used to handle user input and provide validation, binding, and form data management. Angular provides two main approaches to building forms:</w:t>
      </w:r>
    </w:p>
    <w:p w14:paraId="7A42A42A" w14:textId="77777777" w:rsidR="006773A4" w:rsidRPr="006773A4" w:rsidRDefault="006773A4" w:rsidP="006773A4">
      <w:pPr>
        <w:numPr>
          <w:ilvl w:val="0"/>
          <w:numId w:val="24"/>
        </w:numPr>
      </w:pPr>
      <w:r w:rsidRPr="006773A4">
        <w:rPr>
          <w:b/>
          <w:bCs/>
        </w:rPr>
        <w:t>Template-driven forms</w:t>
      </w:r>
      <w:r w:rsidRPr="006773A4">
        <w:t xml:space="preserve"> (simple forms based on </w:t>
      </w:r>
      <w:proofErr w:type="spellStart"/>
      <w:r w:rsidRPr="006773A4">
        <w:t>Angular’s</w:t>
      </w:r>
      <w:proofErr w:type="spellEnd"/>
      <w:r w:rsidRPr="006773A4">
        <w:t xml:space="preserve"> template syntax)</w:t>
      </w:r>
    </w:p>
    <w:p w14:paraId="69A0DD6F" w14:textId="77777777" w:rsidR="006773A4" w:rsidRPr="006773A4" w:rsidRDefault="006773A4" w:rsidP="006773A4">
      <w:pPr>
        <w:numPr>
          <w:ilvl w:val="0"/>
          <w:numId w:val="24"/>
        </w:numPr>
      </w:pPr>
      <w:r w:rsidRPr="006773A4">
        <w:rPr>
          <w:b/>
          <w:bCs/>
        </w:rPr>
        <w:t>Reactive forms</w:t>
      </w:r>
      <w:r w:rsidRPr="006773A4">
        <w:t xml:space="preserve"> (forms with more robust, programmatic handling)</w:t>
      </w:r>
    </w:p>
    <w:p w14:paraId="5B5BE708" w14:textId="77777777" w:rsidR="006773A4" w:rsidRPr="006773A4" w:rsidRDefault="006773A4" w:rsidP="006773A4">
      <w:pPr>
        <w:rPr>
          <w:b/>
          <w:bCs/>
        </w:rPr>
      </w:pPr>
      <w:r w:rsidRPr="006773A4">
        <w:rPr>
          <w:b/>
          <w:bCs/>
        </w:rPr>
        <w:t>1. Template-Driven Forms</w:t>
      </w:r>
    </w:p>
    <w:p w14:paraId="6FBAF379" w14:textId="77777777" w:rsidR="006773A4" w:rsidRPr="006773A4" w:rsidRDefault="006773A4" w:rsidP="006773A4">
      <w:r w:rsidRPr="006773A4">
        <w:t>Template-driven forms rely heavily on Angular directives and template syntax for building forms. This approach is great for simple forms where you don’t need a lot of dynamic logic.</w:t>
      </w:r>
    </w:p>
    <w:p w14:paraId="721B536D" w14:textId="77777777" w:rsidR="006773A4" w:rsidRPr="006773A4" w:rsidRDefault="006773A4" w:rsidP="006773A4">
      <w:pPr>
        <w:rPr>
          <w:b/>
          <w:bCs/>
        </w:rPr>
      </w:pPr>
      <w:r w:rsidRPr="006773A4">
        <w:rPr>
          <w:b/>
          <w:bCs/>
        </w:rPr>
        <w:t>Example:</w:t>
      </w:r>
    </w:p>
    <w:p w14:paraId="1D5C8126" w14:textId="77777777" w:rsidR="006773A4" w:rsidRPr="006773A4" w:rsidRDefault="006773A4" w:rsidP="006773A4">
      <w:r w:rsidRPr="006773A4">
        <w:rPr>
          <w:b/>
          <w:bCs/>
        </w:rPr>
        <w:t>app.component.html</w:t>
      </w:r>
      <w:r w:rsidRPr="006773A4">
        <w:t>:</w:t>
      </w:r>
    </w:p>
    <w:p w14:paraId="00D34EB9" w14:textId="77777777" w:rsidR="006773A4" w:rsidRPr="006773A4" w:rsidRDefault="006773A4" w:rsidP="006773A4">
      <w:r w:rsidRPr="006773A4">
        <w:t>html</w:t>
      </w:r>
    </w:p>
    <w:p w14:paraId="457FC05C" w14:textId="77777777" w:rsidR="006773A4" w:rsidRPr="006773A4" w:rsidRDefault="006773A4" w:rsidP="006773A4">
      <w:r w:rsidRPr="006773A4">
        <w:t>Copy code</w:t>
      </w:r>
    </w:p>
    <w:p w14:paraId="51036941" w14:textId="77777777" w:rsidR="006773A4" w:rsidRPr="006773A4" w:rsidRDefault="006773A4" w:rsidP="006773A4">
      <w:r w:rsidRPr="006773A4">
        <w:lastRenderedPageBreak/>
        <w:t>&lt;form #myForm="ngForm" (</w:t>
      </w:r>
      <w:proofErr w:type="spellStart"/>
      <w:r w:rsidRPr="006773A4">
        <w:t>ngSubmit</w:t>
      </w:r>
      <w:proofErr w:type="spellEnd"/>
      <w:r w:rsidRPr="006773A4">
        <w:t>)="</w:t>
      </w:r>
      <w:proofErr w:type="spellStart"/>
      <w:r w:rsidRPr="006773A4">
        <w:t>onSubmit</w:t>
      </w:r>
      <w:proofErr w:type="spellEnd"/>
      <w:r w:rsidRPr="006773A4">
        <w:t>(</w:t>
      </w:r>
      <w:proofErr w:type="spellStart"/>
      <w:r w:rsidRPr="006773A4">
        <w:t>myForm</w:t>
      </w:r>
      <w:proofErr w:type="spellEnd"/>
      <w:r w:rsidRPr="006773A4">
        <w:t>)"&gt;</w:t>
      </w:r>
    </w:p>
    <w:p w14:paraId="0AE9D422" w14:textId="77777777" w:rsidR="006773A4" w:rsidRPr="006773A4" w:rsidRDefault="006773A4" w:rsidP="006773A4">
      <w:r w:rsidRPr="006773A4">
        <w:t xml:space="preserve">  &lt;label for="name"&gt;Name:&lt;/label&gt;</w:t>
      </w:r>
    </w:p>
    <w:p w14:paraId="477BD6F2" w14:textId="77777777" w:rsidR="006773A4" w:rsidRPr="006773A4" w:rsidRDefault="006773A4" w:rsidP="006773A4">
      <w:r w:rsidRPr="006773A4">
        <w:t xml:space="preserve">  &lt;input type="text" id="name" name="name" [(</w:t>
      </w:r>
      <w:proofErr w:type="spellStart"/>
      <w:r w:rsidRPr="006773A4">
        <w:t>ngModel</w:t>
      </w:r>
      <w:proofErr w:type="spellEnd"/>
      <w:proofErr w:type="gramStart"/>
      <w:r w:rsidRPr="006773A4">
        <w:t>)]=</w:t>
      </w:r>
      <w:proofErr w:type="gramEnd"/>
      <w:r w:rsidRPr="006773A4">
        <w:t>"user.name" required #name="ngModel"&gt;</w:t>
      </w:r>
    </w:p>
    <w:p w14:paraId="74F1DD66" w14:textId="77777777" w:rsidR="006773A4" w:rsidRPr="006773A4" w:rsidRDefault="006773A4" w:rsidP="006773A4">
      <w:r w:rsidRPr="006773A4">
        <w:t xml:space="preserve">  &lt;div *</w:t>
      </w:r>
      <w:proofErr w:type="spellStart"/>
      <w:r w:rsidRPr="006773A4">
        <w:t>ngIf</w:t>
      </w:r>
      <w:proofErr w:type="spellEnd"/>
      <w:r w:rsidRPr="006773A4">
        <w:t>="</w:t>
      </w:r>
      <w:proofErr w:type="spellStart"/>
      <w:proofErr w:type="gramStart"/>
      <w:r w:rsidRPr="006773A4">
        <w:t>name.invalid</w:t>
      </w:r>
      <w:proofErr w:type="spellEnd"/>
      <w:proofErr w:type="gramEnd"/>
      <w:r w:rsidRPr="006773A4">
        <w:t xml:space="preserve"> &amp;&amp; </w:t>
      </w:r>
      <w:proofErr w:type="spellStart"/>
      <w:r w:rsidRPr="006773A4">
        <w:t>name.touched</w:t>
      </w:r>
      <w:proofErr w:type="spellEnd"/>
      <w:r w:rsidRPr="006773A4">
        <w:t>"&gt;Name is required.&lt;/div&gt;</w:t>
      </w:r>
    </w:p>
    <w:p w14:paraId="7DC789F0" w14:textId="77777777" w:rsidR="006773A4" w:rsidRPr="006773A4" w:rsidRDefault="006773A4" w:rsidP="006773A4"/>
    <w:p w14:paraId="6B03AE00" w14:textId="77777777" w:rsidR="006773A4" w:rsidRPr="006773A4" w:rsidRDefault="006773A4" w:rsidP="006773A4">
      <w:r w:rsidRPr="006773A4">
        <w:t xml:space="preserve">  &lt;label for="email"&gt;Email:&lt;/label&gt;</w:t>
      </w:r>
    </w:p>
    <w:p w14:paraId="073732E9" w14:textId="77777777" w:rsidR="006773A4" w:rsidRPr="006773A4" w:rsidRDefault="006773A4" w:rsidP="006773A4">
      <w:r w:rsidRPr="006773A4">
        <w:t xml:space="preserve">  &lt;input type="email" id="email" name="email" [(</w:t>
      </w:r>
      <w:proofErr w:type="spellStart"/>
      <w:r w:rsidRPr="006773A4">
        <w:t>ngModel</w:t>
      </w:r>
      <w:proofErr w:type="spellEnd"/>
      <w:proofErr w:type="gramStart"/>
      <w:r w:rsidRPr="006773A4">
        <w:t>)]=</w:t>
      </w:r>
      <w:proofErr w:type="gramEnd"/>
      <w:r w:rsidRPr="006773A4">
        <w:t>"</w:t>
      </w:r>
      <w:proofErr w:type="spellStart"/>
      <w:r w:rsidRPr="006773A4">
        <w:t>user.email</w:t>
      </w:r>
      <w:proofErr w:type="spellEnd"/>
      <w:r w:rsidRPr="006773A4">
        <w:t>" required #email="ngModel"&gt;</w:t>
      </w:r>
    </w:p>
    <w:p w14:paraId="6BA8C053" w14:textId="77777777" w:rsidR="006773A4" w:rsidRPr="006773A4" w:rsidRDefault="006773A4" w:rsidP="006773A4">
      <w:r w:rsidRPr="006773A4">
        <w:t xml:space="preserve">  &lt;div *</w:t>
      </w:r>
      <w:proofErr w:type="spellStart"/>
      <w:r w:rsidRPr="006773A4">
        <w:t>ngIf</w:t>
      </w:r>
      <w:proofErr w:type="spellEnd"/>
      <w:r w:rsidRPr="006773A4">
        <w:t>="</w:t>
      </w:r>
      <w:proofErr w:type="spellStart"/>
      <w:proofErr w:type="gramStart"/>
      <w:r w:rsidRPr="006773A4">
        <w:t>email.invalid</w:t>
      </w:r>
      <w:proofErr w:type="spellEnd"/>
      <w:proofErr w:type="gramEnd"/>
      <w:r w:rsidRPr="006773A4">
        <w:t xml:space="preserve"> &amp;&amp; </w:t>
      </w:r>
      <w:proofErr w:type="spellStart"/>
      <w:r w:rsidRPr="006773A4">
        <w:t>email.touched</w:t>
      </w:r>
      <w:proofErr w:type="spellEnd"/>
      <w:r w:rsidRPr="006773A4">
        <w:t>"&gt;Valid email is required.&lt;/div&gt;</w:t>
      </w:r>
    </w:p>
    <w:p w14:paraId="43E72C62" w14:textId="77777777" w:rsidR="006773A4" w:rsidRPr="006773A4" w:rsidRDefault="006773A4" w:rsidP="006773A4"/>
    <w:p w14:paraId="169E8BBD" w14:textId="77777777" w:rsidR="006773A4" w:rsidRPr="006773A4" w:rsidRDefault="006773A4" w:rsidP="006773A4">
      <w:r w:rsidRPr="006773A4">
        <w:t xml:space="preserve">  &lt;button type="submit" [disabled]="</w:t>
      </w:r>
      <w:proofErr w:type="spellStart"/>
      <w:r w:rsidRPr="006773A4">
        <w:t>myForm.invalid</w:t>
      </w:r>
      <w:proofErr w:type="spellEnd"/>
      <w:r w:rsidRPr="006773A4">
        <w:t>"&gt;Submit&lt;/button&gt;</w:t>
      </w:r>
    </w:p>
    <w:p w14:paraId="5B6386DC" w14:textId="77777777" w:rsidR="006773A4" w:rsidRPr="006773A4" w:rsidRDefault="006773A4" w:rsidP="006773A4">
      <w:r w:rsidRPr="006773A4">
        <w:t>&lt;/form&gt;</w:t>
      </w:r>
    </w:p>
    <w:p w14:paraId="14397E6A" w14:textId="77777777" w:rsidR="006773A4" w:rsidRPr="006773A4" w:rsidRDefault="006773A4" w:rsidP="006773A4">
      <w:proofErr w:type="spellStart"/>
      <w:proofErr w:type="gramStart"/>
      <w:r w:rsidRPr="006773A4">
        <w:rPr>
          <w:b/>
          <w:bCs/>
        </w:rPr>
        <w:t>app.component</w:t>
      </w:r>
      <w:proofErr w:type="gramEnd"/>
      <w:r w:rsidRPr="006773A4">
        <w:rPr>
          <w:b/>
          <w:bCs/>
        </w:rPr>
        <w:t>.ts</w:t>
      </w:r>
      <w:proofErr w:type="spellEnd"/>
      <w:r w:rsidRPr="006773A4">
        <w:t>:</w:t>
      </w:r>
    </w:p>
    <w:p w14:paraId="7CB36FD6" w14:textId="77777777" w:rsidR="006773A4" w:rsidRPr="006773A4" w:rsidRDefault="006773A4" w:rsidP="006773A4">
      <w:r w:rsidRPr="006773A4">
        <w:t>typescript</w:t>
      </w:r>
    </w:p>
    <w:p w14:paraId="0AD661F3" w14:textId="77777777" w:rsidR="006773A4" w:rsidRPr="006773A4" w:rsidRDefault="006773A4" w:rsidP="006773A4">
      <w:r w:rsidRPr="006773A4">
        <w:t>Copy code</w:t>
      </w:r>
    </w:p>
    <w:p w14:paraId="5D786ED5" w14:textId="77777777" w:rsidR="006773A4" w:rsidRPr="006773A4" w:rsidRDefault="006773A4" w:rsidP="006773A4">
      <w:r w:rsidRPr="006773A4">
        <w:t xml:space="preserve">import </w:t>
      </w:r>
      <w:proofErr w:type="gramStart"/>
      <w:r w:rsidRPr="006773A4">
        <w:t>{ Component</w:t>
      </w:r>
      <w:proofErr w:type="gramEnd"/>
      <w:r w:rsidRPr="006773A4">
        <w:t xml:space="preserve"> } from '@angular/core';</w:t>
      </w:r>
    </w:p>
    <w:p w14:paraId="7040CD20" w14:textId="77777777" w:rsidR="006773A4" w:rsidRPr="006773A4" w:rsidRDefault="006773A4" w:rsidP="006773A4"/>
    <w:p w14:paraId="010A261C" w14:textId="77777777" w:rsidR="006773A4" w:rsidRPr="006773A4" w:rsidRDefault="006773A4" w:rsidP="006773A4">
      <w:r w:rsidRPr="006773A4">
        <w:t>@</w:t>
      </w:r>
      <w:proofErr w:type="gramStart"/>
      <w:r w:rsidRPr="006773A4">
        <w:t>Component(</w:t>
      </w:r>
      <w:proofErr w:type="gramEnd"/>
      <w:r w:rsidRPr="006773A4">
        <w:t>{</w:t>
      </w:r>
    </w:p>
    <w:p w14:paraId="7D64BFC8" w14:textId="77777777" w:rsidR="006773A4" w:rsidRPr="006773A4" w:rsidRDefault="006773A4" w:rsidP="006773A4">
      <w:r w:rsidRPr="006773A4">
        <w:t xml:space="preserve">  selector: 'app-root',</w:t>
      </w:r>
    </w:p>
    <w:p w14:paraId="1D1E6408" w14:textId="77777777" w:rsidR="006773A4" w:rsidRPr="006773A4" w:rsidRDefault="006773A4" w:rsidP="006773A4">
      <w:r w:rsidRPr="006773A4">
        <w:t xml:space="preserve">  </w:t>
      </w:r>
      <w:proofErr w:type="spellStart"/>
      <w:r w:rsidRPr="006773A4">
        <w:t>templateUrl</w:t>
      </w:r>
      <w:proofErr w:type="spellEnd"/>
      <w:r w:rsidRPr="006773A4">
        <w:t>: './app.component.html',</w:t>
      </w:r>
    </w:p>
    <w:p w14:paraId="31F0360A" w14:textId="77777777" w:rsidR="006773A4" w:rsidRPr="006773A4" w:rsidRDefault="006773A4" w:rsidP="006773A4">
      <w:r w:rsidRPr="006773A4">
        <w:t>})</w:t>
      </w:r>
    </w:p>
    <w:p w14:paraId="6755DAC6"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63B6C029" w14:textId="77777777" w:rsidR="006773A4" w:rsidRPr="006773A4" w:rsidRDefault="006773A4" w:rsidP="006773A4">
      <w:r w:rsidRPr="006773A4">
        <w:t xml:space="preserve">  user = {</w:t>
      </w:r>
    </w:p>
    <w:p w14:paraId="74F6C3C0" w14:textId="77777777" w:rsidR="006773A4" w:rsidRPr="006773A4" w:rsidRDefault="006773A4" w:rsidP="006773A4">
      <w:r w:rsidRPr="006773A4">
        <w:t xml:space="preserve">    name: '',</w:t>
      </w:r>
    </w:p>
    <w:p w14:paraId="39C09B4E" w14:textId="77777777" w:rsidR="006773A4" w:rsidRPr="006773A4" w:rsidRDefault="006773A4" w:rsidP="006773A4">
      <w:r w:rsidRPr="006773A4">
        <w:t xml:space="preserve">    email: '',</w:t>
      </w:r>
    </w:p>
    <w:p w14:paraId="2D12D13C" w14:textId="77777777" w:rsidR="006773A4" w:rsidRPr="006773A4" w:rsidRDefault="006773A4" w:rsidP="006773A4">
      <w:r w:rsidRPr="006773A4">
        <w:t xml:space="preserve">  };</w:t>
      </w:r>
    </w:p>
    <w:p w14:paraId="45F1B2BA" w14:textId="77777777" w:rsidR="006773A4" w:rsidRPr="006773A4" w:rsidRDefault="006773A4" w:rsidP="006773A4"/>
    <w:p w14:paraId="646271CB" w14:textId="77777777" w:rsidR="006773A4" w:rsidRPr="006773A4" w:rsidRDefault="006773A4" w:rsidP="006773A4">
      <w:r w:rsidRPr="006773A4">
        <w:t xml:space="preserve">  </w:t>
      </w:r>
      <w:proofErr w:type="spellStart"/>
      <w:proofErr w:type="gramStart"/>
      <w:r w:rsidRPr="006773A4">
        <w:t>onSubmit</w:t>
      </w:r>
      <w:proofErr w:type="spellEnd"/>
      <w:r w:rsidRPr="006773A4">
        <w:t>(</w:t>
      </w:r>
      <w:proofErr w:type="gramEnd"/>
      <w:r w:rsidRPr="006773A4">
        <w:t>form: any) {</w:t>
      </w:r>
    </w:p>
    <w:p w14:paraId="2FB46BFD" w14:textId="77777777" w:rsidR="006773A4" w:rsidRPr="006773A4" w:rsidRDefault="006773A4" w:rsidP="006773A4">
      <w:r w:rsidRPr="006773A4">
        <w:t xml:space="preserve">    </w:t>
      </w:r>
      <w:proofErr w:type="gramStart"/>
      <w:r w:rsidRPr="006773A4">
        <w:t>console.log(</w:t>
      </w:r>
      <w:proofErr w:type="gramEnd"/>
      <w:r w:rsidRPr="006773A4">
        <w:t xml:space="preserve">'Form Submitted!', </w:t>
      </w:r>
      <w:proofErr w:type="spellStart"/>
      <w:r w:rsidRPr="006773A4">
        <w:t>form.value</w:t>
      </w:r>
      <w:proofErr w:type="spellEnd"/>
      <w:r w:rsidRPr="006773A4">
        <w:t>);</w:t>
      </w:r>
    </w:p>
    <w:p w14:paraId="379F8A53" w14:textId="77777777" w:rsidR="006773A4" w:rsidRPr="006773A4" w:rsidRDefault="006773A4" w:rsidP="006773A4">
      <w:r w:rsidRPr="006773A4">
        <w:t xml:space="preserve">  }</w:t>
      </w:r>
    </w:p>
    <w:p w14:paraId="7E8A5B94" w14:textId="77777777" w:rsidR="006773A4" w:rsidRPr="006773A4" w:rsidRDefault="006773A4" w:rsidP="006773A4">
      <w:r w:rsidRPr="006773A4">
        <w:t>}</w:t>
      </w:r>
    </w:p>
    <w:p w14:paraId="1CE83D45" w14:textId="77777777" w:rsidR="006773A4" w:rsidRPr="006773A4" w:rsidRDefault="006773A4" w:rsidP="006773A4">
      <w:pPr>
        <w:rPr>
          <w:b/>
          <w:bCs/>
        </w:rPr>
      </w:pPr>
      <w:r w:rsidRPr="006773A4">
        <w:rPr>
          <w:b/>
          <w:bCs/>
        </w:rPr>
        <w:t>Key Elements:</w:t>
      </w:r>
    </w:p>
    <w:p w14:paraId="14834754" w14:textId="77777777" w:rsidR="006773A4" w:rsidRPr="006773A4" w:rsidRDefault="006773A4" w:rsidP="006773A4">
      <w:pPr>
        <w:numPr>
          <w:ilvl w:val="0"/>
          <w:numId w:val="25"/>
        </w:numPr>
      </w:pPr>
      <w:proofErr w:type="spellStart"/>
      <w:r w:rsidRPr="006773A4">
        <w:rPr>
          <w:b/>
          <w:bCs/>
        </w:rPr>
        <w:t>ngModel</w:t>
      </w:r>
      <w:proofErr w:type="spellEnd"/>
      <w:r w:rsidRPr="006773A4">
        <w:t>: Two-way data binding between the input field and the component property.</w:t>
      </w:r>
    </w:p>
    <w:p w14:paraId="0B540B08" w14:textId="77777777" w:rsidR="006773A4" w:rsidRPr="006773A4" w:rsidRDefault="006773A4" w:rsidP="006773A4">
      <w:pPr>
        <w:numPr>
          <w:ilvl w:val="0"/>
          <w:numId w:val="25"/>
        </w:numPr>
      </w:pPr>
      <w:proofErr w:type="spellStart"/>
      <w:r w:rsidRPr="006773A4">
        <w:rPr>
          <w:b/>
          <w:bCs/>
        </w:rPr>
        <w:t>ngForm</w:t>
      </w:r>
      <w:proofErr w:type="spellEnd"/>
      <w:r w:rsidRPr="006773A4">
        <w:t>: Directive applied to the form to track its validity and status.</w:t>
      </w:r>
    </w:p>
    <w:p w14:paraId="3237D726" w14:textId="77777777" w:rsidR="006773A4" w:rsidRPr="006773A4" w:rsidRDefault="006773A4" w:rsidP="006773A4">
      <w:pPr>
        <w:numPr>
          <w:ilvl w:val="0"/>
          <w:numId w:val="25"/>
        </w:numPr>
      </w:pPr>
      <w:r w:rsidRPr="006773A4">
        <w:rPr>
          <w:b/>
          <w:bCs/>
        </w:rPr>
        <w:t>Validation</w:t>
      </w:r>
      <w:r w:rsidRPr="006773A4">
        <w:t>: Angular automatically tracks field validity, and you can show error messages using directives like required and #fieldName="ngModel".</w:t>
      </w:r>
    </w:p>
    <w:p w14:paraId="23458AD9" w14:textId="77777777" w:rsidR="006773A4" w:rsidRPr="006773A4" w:rsidRDefault="006773A4" w:rsidP="006773A4">
      <w:pPr>
        <w:rPr>
          <w:b/>
          <w:bCs/>
        </w:rPr>
      </w:pPr>
      <w:r w:rsidRPr="006773A4">
        <w:rPr>
          <w:b/>
          <w:bCs/>
        </w:rPr>
        <w:t>2. Reactive Forms</w:t>
      </w:r>
    </w:p>
    <w:p w14:paraId="3DEC6998" w14:textId="77777777" w:rsidR="006773A4" w:rsidRPr="006773A4" w:rsidRDefault="006773A4" w:rsidP="006773A4">
      <w:r w:rsidRPr="006773A4">
        <w:t>Reactive forms provide a more programmatic and flexible way to handle form inputs. You define the form structure in the component class, and Angular provides powerful validation mechanisms.</w:t>
      </w:r>
    </w:p>
    <w:p w14:paraId="319BBFFD" w14:textId="77777777" w:rsidR="006773A4" w:rsidRPr="006773A4" w:rsidRDefault="006773A4" w:rsidP="006773A4">
      <w:pPr>
        <w:rPr>
          <w:b/>
          <w:bCs/>
        </w:rPr>
      </w:pPr>
      <w:r w:rsidRPr="006773A4">
        <w:rPr>
          <w:b/>
          <w:bCs/>
        </w:rPr>
        <w:t>Example:</w:t>
      </w:r>
    </w:p>
    <w:p w14:paraId="3F212999" w14:textId="77777777" w:rsidR="006773A4" w:rsidRPr="006773A4" w:rsidRDefault="006773A4" w:rsidP="006773A4">
      <w:proofErr w:type="spellStart"/>
      <w:proofErr w:type="gramStart"/>
      <w:r w:rsidRPr="006773A4">
        <w:rPr>
          <w:b/>
          <w:bCs/>
        </w:rPr>
        <w:t>app.component</w:t>
      </w:r>
      <w:proofErr w:type="gramEnd"/>
      <w:r w:rsidRPr="006773A4">
        <w:rPr>
          <w:b/>
          <w:bCs/>
        </w:rPr>
        <w:t>.ts</w:t>
      </w:r>
      <w:proofErr w:type="spellEnd"/>
      <w:r w:rsidRPr="006773A4">
        <w:t>:</w:t>
      </w:r>
    </w:p>
    <w:p w14:paraId="7645A081" w14:textId="77777777" w:rsidR="006773A4" w:rsidRPr="006773A4" w:rsidRDefault="006773A4" w:rsidP="006773A4">
      <w:r w:rsidRPr="006773A4">
        <w:t>typescript</w:t>
      </w:r>
    </w:p>
    <w:p w14:paraId="682B7178" w14:textId="77777777" w:rsidR="006773A4" w:rsidRPr="006773A4" w:rsidRDefault="006773A4" w:rsidP="006773A4">
      <w:r w:rsidRPr="006773A4">
        <w:t>Copy code</w:t>
      </w:r>
    </w:p>
    <w:p w14:paraId="65ACE521" w14:textId="77777777" w:rsidR="006773A4" w:rsidRPr="006773A4" w:rsidRDefault="006773A4" w:rsidP="006773A4">
      <w:r w:rsidRPr="006773A4">
        <w:t xml:space="preserve">import </w:t>
      </w:r>
      <w:proofErr w:type="gramStart"/>
      <w:r w:rsidRPr="006773A4">
        <w:t>{ Component</w:t>
      </w:r>
      <w:proofErr w:type="gramEnd"/>
      <w:r w:rsidRPr="006773A4">
        <w:t xml:space="preserve">, </w:t>
      </w:r>
      <w:proofErr w:type="spellStart"/>
      <w:r w:rsidRPr="006773A4">
        <w:t>OnInit</w:t>
      </w:r>
      <w:proofErr w:type="spellEnd"/>
      <w:r w:rsidRPr="006773A4">
        <w:t xml:space="preserve"> } from '@angular/core';</w:t>
      </w:r>
    </w:p>
    <w:p w14:paraId="34DF0957" w14:textId="77777777" w:rsidR="006773A4" w:rsidRPr="006773A4" w:rsidRDefault="006773A4" w:rsidP="006773A4">
      <w:r w:rsidRPr="006773A4">
        <w:t xml:space="preserve">import </w:t>
      </w:r>
      <w:proofErr w:type="gramStart"/>
      <w:r w:rsidRPr="006773A4">
        <w:t xml:space="preserve">{ </w:t>
      </w:r>
      <w:proofErr w:type="spellStart"/>
      <w:r w:rsidRPr="006773A4">
        <w:t>FormBuilder</w:t>
      </w:r>
      <w:proofErr w:type="spellEnd"/>
      <w:proofErr w:type="gramEnd"/>
      <w:r w:rsidRPr="006773A4">
        <w:t xml:space="preserve">, </w:t>
      </w:r>
      <w:proofErr w:type="spellStart"/>
      <w:r w:rsidRPr="006773A4">
        <w:t>FormGroup</w:t>
      </w:r>
      <w:proofErr w:type="spellEnd"/>
      <w:r w:rsidRPr="006773A4">
        <w:t>, Validators } from '@angular/forms';</w:t>
      </w:r>
    </w:p>
    <w:p w14:paraId="6B762D16" w14:textId="77777777" w:rsidR="006773A4" w:rsidRPr="006773A4" w:rsidRDefault="006773A4" w:rsidP="006773A4"/>
    <w:p w14:paraId="2FACA712" w14:textId="77777777" w:rsidR="006773A4" w:rsidRPr="006773A4" w:rsidRDefault="006773A4" w:rsidP="006773A4">
      <w:r w:rsidRPr="006773A4">
        <w:t>@</w:t>
      </w:r>
      <w:proofErr w:type="gramStart"/>
      <w:r w:rsidRPr="006773A4">
        <w:t>Component(</w:t>
      </w:r>
      <w:proofErr w:type="gramEnd"/>
      <w:r w:rsidRPr="006773A4">
        <w:t>{</w:t>
      </w:r>
    </w:p>
    <w:p w14:paraId="0D921D9B" w14:textId="77777777" w:rsidR="006773A4" w:rsidRPr="006773A4" w:rsidRDefault="006773A4" w:rsidP="006773A4">
      <w:r w:rsidRPr="006773A4">
        <w:t xml:space="preserve">  selector: 'app-root',</w:t>
      </w:r>
    </w:p>
    <w:p w14:paraId="39868266" w14:textId="77777777" w:rsidR="006773A4" w:rsidRPr="006773A4" w:rsidRDefault="006773A4" w:rsidP="006773A4">
      <w:r w:rsidRPr="006773A4">
        <w:t xml:space="preserve">  </w:t>
      </w:r>
      <w:proofErr w:type="spellStart"/>
      <w:r w:rsidRPr="006773A4">
        <w:t>templateUrl</w:t>
      </w:r>
      <w:proofErr w:type="spellEnd"/>
      <w:r w:rsidRPr="006773A4">
        <w:t>: './app.component.html',</w:t>
      </w:r>
    </w:p>
    <w:p w14:paraId="78455AA5" w14:textId="77777777" w:rsidR="006773A4" w:rsidRPr="006773A4" w:rsidRDefault="006773A4" w:rsidP="006773A4">
      <w:r w:rsidRPr="006773A4">
        <w:t>})</w:t>
      </w:r>
    </w:p>
    <w:p w14:paraId="17B352BF" w14:textId="77777777" w:rsidR="006773A4" w:rsidRPr="006773A4" w:rsidRDefault="006773A4" w:rsidP="006773A4">
      <w:r w:rsidRPr="006773A4">
        <w:t xml:space="preserve">export class </w:t>
      </w:r>
      <w:proofErr w:type="spellStart"/>
      <w:r w:rsidRPr="006773A4">
        <w:t>AppComponent</w:t>
      </w:r>
      <w:proofErr w:type="spellEnd"/>
      <w:r w:rsidRPr="006773A4">
        <w:t xml:space="preserve"> implements </w:t>
      </w:r>
      <w:proofErr w:type="spellStart"/>
      <w:r w:rsidRPr="006773A4">
        <w:t>OnInit</w:t>
      </w:r>
      <w:proofErr w:type="spellEnd"/>
      <w:r w:rsidRPr="006773A4">
        <w:t xml:space="preserve"> {</w:t>
      </w:r>
    </w:p>
    <w:p w14:paraId="557A24F4" w14:textId="77777777" w:rsidR="006773A4" w:rsidRPr="006773A4" w:rsidRDefault="006773A4" w:rsidP="006773A4">
      <w:r w:rsidRPr="006773A4">
        <w:t xml:space="preserve">  </w:t>
      </w:r>
      <w:proofErr w:type="spellStart"/>
      <w:proofErr w:type="gramStart"/>
      <w:r w:rsidRPr="006773A4">
        <w:t>myForm</w:t>
      </w:r>
      <w:proofErr w:type="spellEnd"/>
      <w:r w:rsidRPr="006773A4">
        <w:t>!:</w:t>
      </w:r>
      <w:proofErr w:type="gramEnd"/>
      <w:r w:rsidRPr="006773A4">
        <w:t xml:space="preserve"> </w:t>
      </w:r>
      <w:proofErr w:type="spellStart"/>
      <w:r w:rsidRPr="006773A4">
        <w:t>FormGroup</w:t>
      </w:r>
      <w:proofErr w:type="spellEnd"/>
      <w:r w:rsidRPr="006773A4">
        <w:t>;</w:t>
      </w:r>
    </w:p>
    <w:p w14:paraId="49E88DFD" w14:textId="77777777" w:rsidR="006773A4" w:rsidRPr="006773A4" w:rsidRDefault="006773A4" w:rsidP="006773A4"/>
    <w:p w14:paraId="799C0B95" w14:textId="77777777" w:rsidR="006773A4" w:rsidRPr="006773A4" w:rsidRDefault="006773A4" w:rsidP="006773A4">
      <w:r w:rsidRPr="006773A4">
        <w:t xml:space="preserve">  </w:t>
      </w:r>
      <w:proofErr w:type="gramStart"/>
      <w:r w:rsidRPr="006773A4">
        <w:t>constructor(</w:t>
      </w:r>
      <w:proofErr w:type="gramEnd"/>
      <w:r w:rsidRPr="006773A4">
        <w:t xml:space="preserve">private fb: </w:t>
      </w:r>
      <w:proofErr w:type="spellStart"/>
      <w:r w:rsidRPr="006773A4">
        <w:t>FormBuilder</w:t>
      </w:r>
      <w:proofErr w:type="spellEnd"/>
      <w:r w:rsidRPr="006773A4">
        <w:t>) {}</w:t>
      </w:r>
    </w:p>
    <w:p w14:paraId="727549D0" w14:textId="77777777" w:rsidR="006773A4" w:rsidRPr="006773A4" w:rsidRDefault="006773A4" w:rsidP="006773A4"/>
    <w:p w14:paraId="189DA5FA" w14:textId="77777777" w:rsidR="006773A4" w:rsidRPr="006773A4" w:rsidRDefault="006773A4" w:rsidP="006773A4">
      <w:r w:rsidRPr="006773A4">
        <w:t xml:space="preserve">  </w:t>
      </w:r>
      <w:proofErr w:type="spellStart"/>
      <w:proofErr w:type="gramStart"/>
      <w:r w:rsidRPr="006773A4">
        <w:t>ngOnInit</w:t>
      </w:r>
      <w:proofErr w:type="spellEnd"/>
      <w:r w:rsidRPr="006773A4">
        <w:t>(</w:t>
      </w:r>
      <w:proofErr w:type="gramEnd"/>
      <w:r w:rsidRPr="006773A4">
        <w:t>) {</w:t>
      </w:r>
    </w:p>
    <w:p w14:paraId="72F53392" w14:textId="77777777" w:rsidR="006773A4" w:rsidRPr="006773A4" w:rsidRDefault="006773A4" w:rsidP="006773A4">
      <w:r w:rsidRPr="006773A4">
        <w:t xml:space="preserve">    </w:t>
      </w:r>
      <w:proofErr w:type="spellStart"/>
      <w:proofErr w:type="gramStart"/>
      <w:r w:rsidRPr="006773A4">
        <w:t>this.myForm</w:t>
      </w:r>
      <w:proofErr w:type="spellEnd"/>
      <w:proofErr w:type="gramEnd"/>
      <w:r w:rsidRPr="006773A4">
        <w:t xml:space="preserve"> = </w:t>
      </w:r>
      <w:proofErr w:type="spellStart"/>
      <w:r w:rsidRPr="006773A4">
        <w:t>this.fb.group</w:t>
      </w:r>
      <w:proofErr w:type="spellEnd"/>
      <w:r w:rsidRPr="006773A4">
        <w:t>({</w:t>
      </w:r>
    </w:p>
    <w:p w14:paraId="43C85A61" w14:textId="77777777" w:rsidR="006773A4" w:rsidRPr="006773A4" w:rsidRDefault="006773A4" w:rsidP="006773A4">
      <w:r w:rsidRPr="006773A4">
        <w:t xml:space="preserve">      name: ['', </w:t>
      </w:r>
      <w:proofErr w:type="spellStart"/>
      <w:r w:rsidRPr="006773A4">
        <w:t>Validators.required</w:t>
      </w:r>
      <w:proofErr w:type="spellEnd"/>
      <w:r w:rsidRPr="006773A4">
        <w:t>],</w:t>
      </w:r>
    </w:p>
    <w:p w14:paraId="78401C44" w14:textId="77777777" w:rsidR="006773A4" w:rsidRPr="006773A4" w:rsidRDefault="006773A4" w:rsidP="006773A4">
      <w:r w:rsidRPr="006773A4">
        <w:t xml:space="preserve">      email: ['', [</w:t>
      </w:r>
      <w:proofErr w:type="spellStart"/>
      <w:r w:rsidRPr="006773A4">
        <w:t>Validators.required</w:t>
      </w:r>
      <w:proofErr w:type="spellEnd"/>
      <w:r w:rsidRPr="006773A4">
        <w:t xml:space="preserve">, </w:t>
      </w:r>
      <w:proofErr w:type="spellStart"/>
      <w:r w:rsidRPr="006773A4">
        <w:t>Validators.email</w:t>
      </w:r>
      <w:proofErr w:type="spellEnd"/>
      <w:r w:rsidRPr="006773A4">
        <w:t>]],</w:t>
      </w:r>
    </w:p>
    <w:p w14:paraId="4E896586" w14:textId="77777777" w:rsidR="006773A4" w:rsidRPr="006773A4" w:rsidRDefault="006773A4" w:rsidP="006773A4">
      <w:r w:rsidRPr="006773A4">
        <w:t xml:space="preserve">    });</w:t>
      </w:r>
    </w:p>
    <w:p w14:paraId="0808933C" w14:textId="77777777" w:rsidR="006773A4" w:rsidRPr="006773A4" w:rsidRDefault="006773A4" w:rsidP="006773A4">
      <w:r w:rsidRPr="006773A4">
        <w:t xml:space="preserve">  }</w:t>
      </w:r>
    </w:p>
    <w:p w14:paraId="4C051833" w14:textId="77777777" w:rsidR="006773A4" w:rsidRPr="006773A4" w:rsidRDefault="006773A4" w:rsidP="006773A4"/>
    <w:p w14:paraId="7A7E273A" w14:textId="77777777" w:rsidR="006773A4" w:rsidRPr="006773A4" w:rsidRDefault="006773A4" w:rsidP="006773A4">
      <w:r w:rsidRPr="006773A4">
        <w:t xml:space="preserve">  </w:t>
      </w:r>
      <w:proofErr w:type="spellStart"/>
      <w:proofErr w:type="gramStart"/>
      <w:r w:rsidRPr="006773A4">
        <w:t>onSubmit</w:t>
      </w:r>
      <w:proofErr w:type="spellEnd"/>
      <w:r w:rsidRPr="006773A4">
        <w:t>(</w:t>
      </w:r>
      <w:proofErr w:type="gramEnd"/>
      <w:r w:rsidRPr="006773A4">
        <w:t>) {</w:t>
      </w:r>
    </w:p>
    <w:p w14:paraId="54B3DFF1" w14:textId="77777777" w:rsidR="006773A4" w:rsidRPr="006773A4" w:rsidRDefault="006773A4" w:rsidP="006773A4">
      <w:r w:rsidRPr="006773A4">
        <w:t xml:space="preserve">    if (</w:t>
      </w:r>
      <w:proofErr w:type="spellStart"/>
      <w:proofErr w:type="gramStart"/>
      <w:r w:rsidRPr="006773A4">
        <w:t>this.myForm.valid</w:t>
      </w:r>
      <w:proofErr w:type="spellEnd"/>
      <w:proofErr w:type="gramEnd"/>
      <w:r w:rsidRPr="006773A4">
        <w:t>) {</w:t>
      </w:r>
    </w:p>
    <w:p w14:paraId="13A314C5" w14:textId="77777777" w:rsidR="006773A4" w:rsidRPr="006773A4" w:rsidRDefault="006773A4" w:rsidP="006773A4">
      <w:r w:rsidRPr="006773A4">
        <w:t xml:space="preserve">      </w:t>
      </w:r>
      <w:proofErr w:type="gramStart"/>
      <w:r w:rsidRPr="006773A4">
        <w:t>console.log(</w:t>
      </w:r>
      <w:proofErr w:type="gramEnd"/>
      <w:r w:rsidRPr="006773A4">
        <w:t xml:space="preserve">'Form Submitted!', </w:t>
      </w:r>
      <w:proofErr w:type="spellStart"/>
      <w:r w:rsidRPr="006773A4">
        <w:t>this.myForm.value</w:t>
      </w:r>
      <w:proofErr w:type="spellEnd"/>
      <w:r w:rsidRPr="006773A4">
        <w:t>);</w:t>
      </w:r>
    </w:p>
    <w:p w14:paraId="72607279" w14:textId="77777777" w:rsidR="006773A4" w:rsidRPr="006773A4" w:rsidRDefault="006773A4" w:rsidP="006773A4">
      <w:r w:rsidRPr="006773A4">
        <w:t xml:space="preserve">    }</w:t>
      </w:r>
    </w:p>
    <w:p w14:paraId="791492E6" w14:textId="77777777" w:rsidR="006773A4" w:rsidRPr="006773A4" w:rsidRDefault="006773A4" w:rsidP="006773A4">
      <w:r w:rsidRPr="006773A4">
        <w:t xml:space="preserve">  }</w:t>
      </w:r>
    </w:p>
    <w:p w14:paraId="25548701" w14:textId="77777777" w:rsidR="006773A4" w:rsidRPr="006773A4" w:rsidRDefault="006773A4" w:rsidP="006773A4">
      <w:r w:rsidRPr="006773A4">
        <w:t>}</w:t>
      </w:r>
    </w:p>
    <w:p w14:paraId="36CBF82C" w14:textId="77777777" w:rsidR="006773A4" w:rsidRPr="006773A4" w:rsidRDefault="006773A4" w:rsidP="006773A4">
      <w:r w:rsidRPr="006773A4">
        <w:rPr>
          <w:b/>
          <w:bCs/>
        </w:rPr>
        <w:t>app.component.html</w:t>
      </w:r>
      <w:r w:rsidRPr="006773A4">
        <w:t>:</w:t>
      </w:r>
    </w:p>
    <w:p w14:paraId="49FC7C69" w14:textId="77777777" w:rsidR="006773A4" w:rsidRPr="006773A4" w:rsidRDefault="006773A4" w:rsidP="006773A4">
      <w:r w:rsidRPr="006773A4">
        <w:t>html</w:t>
      </w:r>
    </w:p>
    <w:p w14:paraId="763DAC78" w14:textId="77777777" w:rsidR="006773A4" w:rsidRPr="006773A4" w:rsidRDefault="006773A4" w:rsidP="006773A4">
      <w:r w:rsidRPr="006773A4">
        <w:t>Copy code</w:t>
      </w:r>
    </w:p>
    <w:p w14:paraId="370E801D" w14:textId="77777777" w:rsidR="006773A4" w:rsidRPr="006773A4" w:rsidRDefault="006773A4" w:rsidP="006773A4">
      <w:r w:rsidRPr="006773A4">
        <w:t>&lt;form [</w:t>
      </w:r>
      <w:proofErr w:type="spellStart"/>
      <w:r w:rsidRPr="006773A4">
        <w:t>formGroup</w:t>
      </w:r>
      <w:proofErr w:type="spellEnd"/>
      <w:r w:rsidRPr="006773A4">
        <w:t>]="</w:t>
      </w:r>
      <w:proofErr w:type="spellStart"/>
      <w:r w:rsidRPr="006773A4">
        <w:t>myForm</w:t>
      </w:r>
      <w:proofErr w:type="spellEnd"/>
      <w:r w:rsidRPr="006773A4">
        <w:t>" (</w:t>
      </w:r>
      <w:proofErr w:type="spellStart"/>
      <w:r w:rsidRPr="006773A4">
        <w:t>ngSubmit</w:t>
      </w:r>
      <w:proofErr w:type="spellEnd"/>
      <w:r w:rsidRPr="006773A4">
        <w:t>)="</w:t>
      </w:r>
      <w:proofErr w:type="spellStart"/>
      <w:proofErr w:type="gramStart"/>
      <w:r w:rsidRPr="006773A4">
        <w:t>onSubmit</w:t>
      </w:r>
      <w:proofErr w:type="spellEnd"/>
      <w:r w:rsidRPr="006773A4">
        <w:t>(</w:t>
      </w:r>
      <w:proofErr w:type="gramEnd"/>
      <w:r w:rsidRPr="006773A4">
        <w:t>)"&gt;</w:t>
      </w:r>
    </w:p>
    <w:p w14:paraId="4255B093" w14:textId="77777777" w:rsidR="006773A4" w:rsidRPr="006773A4" w:rsidRDefault="006773A4" w:rsidP="006773A4">
      <w:r w:rsidRPr="006773A4">
        <w:t xml:space="preserve">  &lt;label for="name"&gt;Name:&lt;/label&gt;</w:t>
      </w:r>
    </w:p>
    <w:p w14:paraId="6C63E1A6" w14:textId="77777777" w:rsidR="006773A4" w:rsidRPr="006773A4" w:rsidRDefault="006773A4" w:rsidP="006773A4">
      <w:r w:rsidRPr="006773A4">
        <w:t xml:space="preserve">  &lt;input type="text" id="name" </w:t>
      </w:r>
      <w:proofErr w:type="spellStart"/>
      <w:r w:rsidRPr="006773A4">
        <w:t>formControlName</w:t>
      </w:r>
      <w:proofErr w:type="spellEnd"/>
      <w:r w:rsidRPr="006773A4">
        <w:t>="name"&gt;</w:t>
      </w:r>
    </w:p>
    <w:p w14:paraId="4ED48CDF" w14:textId="77777777" w:rsidR="006773A4" w:rsidRPr="006773A4" w:rsidRDefault="006773A4" w:rsidP="006773A4">
      <w:r w:rsidRPr="006773A4">
        <w:t xml:space="preserve">  &lt;div *</w:t>
      </w:r>
      <w:proofErr w:type="spellStart"/>
      <w:r w:rsidRPr="006773A4">
        <w:t>ngIf</w:t>
      </w:r>
      <w:proofErr w:type="spellEnd"/>
      <w:r w:rsidRPr="006773A4">
        <w:t>="</w:t>
      </w:r>
      <w:proofErr w:type="spellStart"/>
      <w:r w:rsidRPr="006773A4">
        <w:t>myForm.get</w:t>
      </w:r>
      <w:proofErr w:type="spellEnd"/>
      <w:r w:rsidRPr="006773A4">
        <w:t>('name')</w:t>
      </w:r>
      <w:proofErr w:type="gramStart"/>
      <w:r w:rsidRPr="006773A4">
        <w:t>?.invalid</w:t>
      </w:r>
      <w:proofErr w:type="gramEnd"/>
      <w:r w:rsidRPr="006773A4">
        <w:t xml:space="preserve"> &amp;&amp; </w:t>
      </w:r>
      <w:proofErr w:type="spellStart"/>
      <w:r w:rsidRPr="006773A4">
        <w:t>myForm.get</w:t>
      </w:r>
      <w:proofErr w:type="spellEnd"/>
      <w:r w:rsidRPr="006773A4">
        <w:t>('name')?.touched"&gt;</w:t>
      </w:r>
    </w:p>
    <w:p w14:paraId="4B2D32AF" w14:textId="77777777" w:rsidR="006773A4" w:rsidRPr="006773A4" w:rsidRDefault="006773A4" w:rsidP="006773A4">
      <w:r w:rsidRPr="006773A4">
        <w:t xml:space="preserve">    Name is required.</w:t>
      </w:r>
    </w:p>
    <w:p w14:paraId="1FFE3E17" w14:textId="77777777" w:rsidR="006773A4" w:rsidRPr="006773A4" w:rsidRDefault="006773A4" w:rsidP="006773A4">
      <w:r w:rsidRPr="006773A4">
        <w:t xml:space="preserve">  &lt;/div&gt;</w:t>
      </w:r>
    </w:p>
    <w:p w14:paraId="77A0BC03" w14:textId="77777777" w:rsidR="006773A4" w:rsidRPr="006773A4" w:rsidRDefault="006773A4" w:rsidP="006773A4"/>
    <w:p w14:paraId="6C59C01D" w14:textId="77777777" w:rsidR="006773A4" w:rsidRPr="006773A4" w:rsidRDefault="006773A4" w:rsidP="006773A4">
      <w:r w:rsidRPr="006773A4">
        <w:lastRenderedPageBreak/>
        <w:t xml:space="preserve">  &lt;label for="email"&gt;Email:&lt;/label&gt;</w:t>
      </w:r>
    </w:p>
    <w:p w14:paraId="4A2C10A5" w14:textId="77777777" w:rsidR="006773A4" w:rsidRPr="006773A4" w:rsidRDefault="006773A4" w:rsidP="006773A4">
      <w:r w:rsidRPr="006773A4">
        <w:t xml:space="preserve">  &lt;input type="email" id="email" </w:t>
      </w:r>
      <w:proofErr w:type="spellStart"/>
      <w:r w:rsidRPr="006773A4">
        <w:t>formControlName</w:t>
      </w:r>
      <w:proofErr w:type="spellEnd"/>
      <w:r w:rsidRPr="006773A4">
        <w:t>="email"&gt;</w:t>
      </w:r>
    </w:p>
    <w:p w14:paraId="17876A60" w14:textId="77777777" w:rsidR="006773A4" w:rsidRPr="006773A4" w:rsidRDefault="006773A4" w:rsidP="006773A4">
      <w:r w:rsidRPr="006773A4">
        <w:t xml:space="preserve">  &lt;div *</w:t>
      </w:r>
      <w:proofErr w:type="spellStart"/>
      <w:r w:rsidRPr="006773A4">
        <w:t>ngIf</w:t>
      </w:r>
      <w:proofErr w:type="spellEnd"/>
      <w:r w:rsidRPr="006773A4">
        <w:t>="</w:t>
      </w:r>
      <w:proofErr w:type="spellStart"/>
      <w:proofErr w:type="gramStart"/>
      <w:r w:rsidRPr="006773A4">
        <w:t>myForm.get</w:t>
      </w:r>
      <w:proofErr w:type="spellEnd"/>
      <w:r w:rsidRPr="006773A4">
        <w:t>(</w:t>
      </w:r>
      <w:proofErr w:type="gramEnd"/>
      <w:r w:rsidRPr="006773A4">
        <w:t xml:space="preserve">'email')?.invalid &amp;&amp; </w:t>
      </w:r>
      <w:proofErr w:type="spellStart"/>
      <w:r w:rsidRPr="006773A4">
        <w:t>myForm.get</w:t>
      </w:r>
      <w:proofErr w:type="spellEnd"/>
      <w:r w:rsidRPr="006773A4">
        <w:t>('email')?.touched"&gt;</w:t>
      </w:r>
    </w:p>
    <w:p w14:paraId="4108B5F3" w14:textId="77777777" w:rsidR="006773A4" w:rsidRPr="006773A4" w:rsidRDefault="006773A4" w:rsidP="006773A4">
      <w:r w:rsidRPr="006773A4">
        <w:t xml:space="preserve">    Valid email is required.</w:t>
      </w:r>
    </w:p>
    <w:p w14:paraId="0638F34A" w14:textId="77777777" w:rsidR="006773A4" w:rsidRPr="006773A4" w:rsidRDefault="006773A4" w:rsidP="006773A4">
      <w:r w:rsidRPr="006773A4">
        <w:t xml:space="preserve">  &lt;/div&gt;</w:t>
      </w:r>
    </w:p>
    <w:p w14:paraId="51DA0059" w14:textId="77777777" w:rsidR="006773A4" w:rsidRPr="006773A4" w:rsidRDefault="006773A4" w:rsidP="006773A4"/>
    <w:p w14:paraId="334C4574" w14:textId="77777777" w:rsidR="006773A4" w:rsidRPr="006773A4" w:rsidRDefault="006773A4" w:rsidP="006773A4">
      <w:r w:rsidRPr="006773A4">
        <w:t xml:space="preserve">  &lt;button type="submit" [disabled]="</w:t>
      </w:r>
      <w:proofErr w:type="spellStart"/>
      <w:r w:rsidRPr="006773A4">
        <w:t>myForm.invalid</w:t>
      </w:r>
      <w:proofErr w:type="spellEnd"/>
      <w:r w:rsidRPr="006773A4">
        <w:t>"&gt;Submit&lt;/button&gt;</w:t>
      </w:r>
    </w:p>
    <w:p w14:paraId="101134EE" w14:textId="77777777" w:rsidR="006773A4" w:rsidRPr="006773A4" w:rsidRDefault="006773A4" w:rsidP="006773A4">
      <w:r w:rsidRPr="006773A4">
        <w:t>&lt;/form&gt;</w:t>
      </w:r>
    </w:p>
    <w:p w14:paraId="7F28545E" w14:textId="77777777" w:rsidR="006773A4" w:rsidRPr="006773A4" w:rsidRDefault="006773A4" w:rsidP="006773A4">
      <w:pPr>
        <w:rPr>
          <w:b/>
          <w:bCs/>
        </w:rPr>
      </w:pPr>
      <w:r w:rsidRPr="006773A4">
        <w:rPr>
          <w:b/>
          <w:bCs/>
        </w:rPr>
        <w:t>Key Elements:</w:t>
      </w:r>
    </w:p>
    <w:p w14:paraId="4939860C" w14:textId="77777777" w:rsidR="006773A4" w:rsidRPr="006773A4" w:rsidRDefault="006773A4" w:rsidP="006773A4">
      <w:pPr>
        <w:numPr>
          <w:ilvl w:val="0"/>
          <w:numId w:val="26"/>
        </w:numPr>
      </w:pPr>
      <w:proofErr w:type="spellStart"/>
      <w:r w:rsidRPr="006773A4">
        <w:rPr>
          <w:b/>
          <w:bCs/>
        </w:rPr>
        <w:t>FormBuilder</w:t>
      </w:r>
      <w:proofErr w:type="spellEnd"/>
      <w:r w:rsidRPr="006773A4">
        <w:t>: A service that helps create form groups and controls more easily.</w:t>
      </w:r>
    </w:p>
    <w:p w14:paraId="3ED8436A" w14:textId="77777777" w:rsidR="006773A4" w:rsidRPr="006773A4" w:rsidRDefault="006773A4" w:rsidP="006773A4">
      <w:pPr>
        <w:numPr>
          <w:ilvl w:val="0"/>
          <w:numId w:val="26"/>
        </w:numPr>
      </w:pPr>
      <w:proofErr w:type="spellStart"/>
      <w:r w:rsidRPr="006773A4">
        <w:rPr>
          <w:b/>
          <w:bCs/>
        </w:rPr>
        <w:t>FormGroup</w:t>
      </w:r>
      <w:proofErr w:type="spellEnd"/>
      <w:r w:rsidRPr="006773A4">
        <w:t xml:space="preserve">: Represents the </w:t>
      </w:r>
      <w:proofErr w:type="gramStart"/>
      <w:r w:rsidRPr="006773A4">
        <w:t>form as a whole</w:t>
      </w:r>
      <w:proofErr w:type="gramEnd"/>
      <w:r w:rsidRPr="006773A4">
        <w:t>.</w:t>
      </w:r>
    </w:p>
    <w:p w14:paraId="099F172C" w14:textId="77777777" w:rsidR="006773A4" w:rsidRPr="006773A4" w:rsidRDefault="006773A4" w:rsidP="006773A4">
      <w:pPr>
        <w:numPr>
          <w:ilvl w:val="0"/>
          <w:numId w:val="26"/>
        </w:numPr>
      </w:pPr>
      <w:proofErr w:type="spellStart"/>
      <w:r w:rsidRPr="006773A4">
        <w:rPr>
          <w:b/>
          <w:bCs/>
        </w:rPr>
        <w:t>FormControl</w:t>
      </w:r>
      <w:proofErr w:type="spellEnd"/>
      <w:r w:rsidRPr="006773A4">
        <w:t>: Represents individual form fields.</w:t>
      </w:r>
    </w:p>
    <w:p w14:paraId="3748A869" w14:textId="77777777" w:rsidR="006773A4" w:rsidRPr="006773A4" w:rsidRDefault="006773A4" w:rsidP="006773A4">
      <w:pPr>
        <w:numPr>
          <w:ilvl w:val="0"/>
          <w:numId w:val="26"/>
        </w:numPr>
      </w:pPr>
      <w:r w:rsidRPr="006773A4">
        <w:rPr>
          <w:b/>
          <w:bCs/>
        </w:rPr>
        <w:t>Validators</w:t>
      </w:r>
      <w:r w:rsidRPr="006773A4">
        <w:t xml:space="preserve">: Built-in validators like </w:t>
      </w:r>
      <w:proofErr w:type="spellStart"/>
      <w:r w:rsidRPr="006773A4">
        <w:t>Validators.required</w:t>
      </w:r>
      <w:proofErr w:type="spellEnd"/>
      <w:r w:rsidRPr="006773A4">
        <w:t xml:space="preserve"> and </w:t>
      </w:r>
      <w:proofErr w:type="spellStart"/>
      <w:r w:rsidRPr="006773A4">
        <w:t>Validators.email</w:t>
      </w:r>
      <w:proofErr w:type="spellEnd"/>
      <w:r w:rsidRPr="006773A4">
        <w:t xml:space="preserve"> ensure form inputs are valid before submission.</w:t>
      </w:r>
    </w:p>
    <w:p w14:paraId="79718B2C" w14:textId="77777777" w:rsidR="006773A4" w:rsidRPr="006773A4" w:rsidRDefault="006773A4" w:rsidP="006773A4">
      <w:pPr>
        <w:rPr>
          <w:b/>
          <w:bCs/>
        </w:rPr>
      </w:pPr>
      <w:r w:rsidRPr="006773A4">
        <w:rPr>
          <w:b/>
          <w:bCs/>
        </w:rPr>
        <w:t>Main Differences:</w:t>
      </w:r>
    </w:p>
    <w:p w14:paraId="13F51EAF" w14:textId="77777777" w:rsidR="006773A4" w:rsidRPr="006773A4" w:rsidRDefault="006773A4" w:rsidP="006773A4">
      <w:pPr>
        <w:numPr>
          <w:ilvl w:val="0"/>
          <w:numId w:val="27"/>
        </w:numPr>
      </w:pPr>
      <w:r w:rsidRPr="006773A4">
        <w:rPr>
          <w:b/>
          <w:bCs/>
        </w:rPr>
        <w:t>Template-driven forms</w:t>
      </w:r>
      <w:r w:rsidRPr="006773A4">
        <w:t>:</w:t>
      </w:r>
    </w:p>
    <w:p w14:paraId="3DA6D141" w14:textId="77777777" w:rsidR="006773A4" w:rsidRPr="006773A4" w:rsidRDefault="006773A4" w:rsidP="006773A4">
      <w:pPr>
        <w:numPr>
          <w:ilvl w:val="1"/>
          <w:numId w:val="27"/>
        </w:numPr>
      </w:pPr>
      <w:r w:rsidRPr="006773A4">
        <w:t>Simpler to set up, easier for basic forms.</w:t>
      </w:r>
    </w:p>
    <w:p w14:paraId="43B66E80" w14:textId="77777777" w:rsidR="006773A4" w:rsidRPr="006773A4" w:rsidRDefault="006773A4" w:rsidP="006773A4">
      <w:pPr>
        <w:numPr>
          <w:ilvl w:val="1"/>
          <w:numId w:val="27"/>
        </w:numPr>
      </w:pPr>
      <w:r w:rsidRPr="006773A4">
        <w:t>Less control over the form in the component class.</w:t>
      </w:r>
    </w:p>
    <w:p w14:paraId="48B9EDB4" w14:textId="77777777" w:rsidR="006773A4" w:rsidRPr="006773A4" w:rsidRDefault="006773A4" w:rsidP="006773A4">
      <w:pPr>
        <w:numPr>
          <w:ilvl w:val="1"/>
          <w:numId w:val="27"/>
        </w:numPr>
      </w:pPr>
      <w:r w:rsidRPr="006773A4">
        <w:t>Validation is handled primarily through the template.</w:t>
      </w:r>
    </w:p>
    <w:p w14:paraId="1FE0FDFD" w14:textId="77777777" w:rsidR="006773A4" w:rsidRPr="006773A4" w:rsidRDefault="006773A4" w:rsidP="006773A4">
      <w:pPr>
        <w:numPr>
          <w:ilvl w:val="0"/>
          <w:numId w:val="27"/>
        </w:numPr>
      </w:pPr>
      <w:r w:rsidRPr="006773A4">
        <w:rPr>
          <w:b/>
          <w:bCs/>
        </w:rPr>
        <w:t>Reactive forms</w:t>
      </w:r>
      <w:r w:rsidRPr="006773A4">
        <w:t>:</w:t>
      </w:r>
    </w:p>
    <w:p w14:paraId="157CA675" w14:textId="77777777" w:rsidR="006773A4" w:rsidRPr="006773A4" w:rsidRDefault="006773A4" w:rsidP="006773A4">
      <w:pPr>
        <w:numPr>
          <w:ilvl w:val="1"/>
          <w:numId w:val="27"/>
        </w:numPr>
      </w:pPr>
      <w:r w:rsidRPr="006773A4">
        <w:t>More powerful, providing full control over form data and validation in the component class.</w:t>
      </w:r>
    </w:p>
    <w:p w14:paraId="6A0A9E48" w14:textId="77777777" w:rsidR="006773A4" w:rsidRPr="006773A4" w:rsidRDefault="006773A4" w:rsidP="006773A4">
      <w:pPr>
        <w:numPr>
          <w:ilvl w:val="1"/>
          <w:numId w:val="27"/>
        </w:numPr>
      </w:pPr>
      <w:r w:rsidRPr="006773A4">
        <w:t>More scalable for complex forms.</w:t>
      </w:r>
    </w:p>
    <w:p w14:paraId="346730CF" w14:textId="77777777" w:rsidR="006773A4" w:rsidRDefault="006773A4" w:rsidP="006773A4">
      <w:pPr>
        <w:numPr>
          <w:ilvl w:val="1"/>
          <w:numId w:val="27"/>
        </w:numPr>
      </w:pPr>
      <w:r w:rsidRPr="006773A4">
        <w:t>Validation logic can be defined programmatically in the component.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1262"/>
      </w:tblGrid>
      <w:tr w:rsidR="00842CF7" w:rsidRPr="00842CF7" w14:paraId="4A7BB64D" w14:textId="77777777" w:rsidTr="00842CF7">
        <w:trPr>
          <w:tblHeader/>
          <w:tblCellSpacing w:w="15" w:type="dxa"/>
        </w:trPr>
        <w:tc>
          <w:tcPr>
            <w:tcW w:w="0" w:type="auto"/>
            <w:vAlign w:val="center"/>
            <w:hideMark/>
          </w:tcPr>
          <w:p w14:paraId="5F8B9BBC" w14:textId="77777777" w:rsidR="00842CF7" w:rsidRPr="00842CF7" w:rsidRDefault="00842CF7" w:rsidP="00842CF7">
            <w:pPr>
              <w:pStyle w:val="ListParagraph"/>
              <w:numPr>
                <w:ilvl w:val="0"/>
                <w:numId w:val="27"/>
              </w:numPr>
              <w:spacing w:after="0" w:line="240" w:lineRule="auto"/>
              <w:jc w:val="center"/>
              <w:rPr>
                <w:rFonts w:ascii="Times New Roman" w:eastAsia="Times New Roman" w:hAnsi="Times New Roman" w:cs="Times New Roman"/>
                <w:b/>
                <w:bCs/>
                <w:sz w:val="24"/>
                <w:szCs w:val="24"/>
              </w:rPr>
            </w:pPr>
            <w:r w:rsidRPr="00842CF7">
              <w:rPr>
                <w:rFonts w:ascii="Times New Roman" w:eastAsia="Times New Roman" w:hAnsi="Times New Roman" w:cs="Times New Roman"/>
                <w:b/>
                <w:bCs/>
                <w:sz w:val="24"/>
                <w:szCs w:val="24"/>
              </w:rPr>
              <w:t>State</w:t>
            </w:r>
          </w:p>
        </w:tc>
        <w:tc>
          <w:tcPr>
            <w:tcW w:w="0" w:type="auto"/>
            <w:vAlign w:val="center"/>
            <w:hideMark/>
          </w:tcPr>
          <w:p w14:paraId="09E2524B" w14:textId="77777777" w:rsidR="00842CF7" w:rsidRPr="00842CF7" w:rsidRDefault="00842CF7" w:rsidP="00842CF7">
            <w:pPr>
              <w:spacing w:after="0" w:line="240" w:lineRule="auto"/>
              <w:jc w:val="center"/>
              <w:rPr>
                <w:rFonts w:ascii="Times New Roman" w:eastAsia="Times New Roman" w:hAnsi="Times New Roman" w:cs="Times New Roman"/>
                <w:b/>
                <w:bCs/>
                <w:sz w:val="24"/>
                <w:szCs w:val="24"/>
              </w:rPr>
            </w:pPr>
            <w:r w:rsidRPr="00842CF7">
              <w:rPr>
                <w:rFonts w:ascii="Times New Roman" w:eastAsia="Times New Roman" w:hAnsi="Times New Roman" w:cs="Times New Roman"/>
                <w:b/>
                <w:bCs/>
                <w:sz w:val="24"/>
                <w:szCs w:val="24"/>
              </w:rPr>
              <w:t>Description</w:t>
            </w:r>
          </w:p>
        </w:tc>
      </w:tr>
    </w:tbl>
    <w:p w14:paraId="070D8483" w14:textId="77777777" w:rsidR="00842CF7" w:rsidRPr="00842CF7" w:rsidRDefault="00842CF7" w:rsidP="00842CF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2708"/>
      </w:tblGrid>
      <w:tr w:rsidR="00842CF7" w:rsidRPr="00842CF7" w14:paraId="3C068BF6" w14:textId="77777777" w:rsidTr="00842CF7">
        <w:trPr>
          <w:tblCellSpacing w:w="15" w:type="dxa"/>
        </w:trPr>
        <w:tc>
          <w:tcPr>
            <w:tcW w:w="0" w:type="auto"/>
            <w:vAlign w:val="center"/>
            <w:hideMark/>
          </w:tcPr>
          <w:p w14:paraId="2CA15595"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Courier New" w:eastAsia="Times New Roman" w:hAnsi="Courier New" w:cs="Courier New"/>
                <w:b/>
                <w:bCs/>
                <w:sz w:val="20"/>
                <w:szCs w:val="20"/>
              </w:rPr>
              <w:t>valid</w:t>
            </w:r>
          </w:p>
        </w:tc>
        <w:tc>
          <w:tcPr>
            <w:tcW w:w="0" w:type="auto"/>
            <w:vAlign w:val="center"/>
            <w:hideMark/>
          </w:tcPr>
          <w:p w14:paraId="445CED40"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Times New Roman" w:eastAsia="Times New Roman" w:hAnsi="Times New Roman" w:cs="Times New Roman"/>
                <w:sz w:val="24"/>
                <w:szCs w:val="24"/>
              </w:rPr>
              <w:t>All child controls are valid.</w:t>
            </w:r>
          </w:p>
        </w:tc>
      </w:tr>
    </w:tbl>
    <w:p w14:paraId="623442CB" w14:textId="77777777" w:rsidR="00842CF7" w:rsidRPr="00842CF7" w:rsidRDefault="00842CF7" w:rsidP="00842CF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3508"/>
      </w:tblGrid>
      <w:tr w:rsidR="00842CF7" w:rsidRPr="00842CF7" w14:paraId="5F4F54B3" w14:textId="77777777" w:rsidTr="00842CF7">
        <w:trPr>
          <w:tblCellSpacing w:w="15" w:type="dxa"/>
        </w:trPr>
        <w:tc>
          <w:tcPr>
            <w:tcW w:w="0" w:type="auto"/>
            <w:vAlign w:val="center"/>
            <w:hideMark/>
          </w:tcPr>
          <w:p w14:paraId="09F34B34"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Courier New" w:eastAsia="Times New Roman" w:hAnsi="Courier New" w:cs="Courier New"/>
                <w:b/>
                <w:bCs/>
                <w:sz w:val="20"/>
                <w:szCs w:val="20"/>
              </w:rPr>
              <w:t>invalid</w:t>
            </w:r>
          </w:p>
        </w:tc>
        <w:tc>
          <w:tcPr>
            <w:tcW w:w="0" w:type="auto"/>
            <w:vAlign w:val="center"/>
            <w:hideMark/>
          </w:tcPr>
          <w:p w14:paraId="5598BB1E"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Times New Roman" w:eastAsia="Times New Roman" w:hAnsi="Times New Roman" w:cs="Times New Roman"/>
                <w:sz w:val="24"/>
                <w:szCs w:val="24"/>
              </w:rPr>
              <w:t>At least one child control is invalid.</w:t>
            </w:r>
          </w:p>
        </w:tc>
      </w:tr>
    </w:tbl>
    <w:p w14:paraId="017138F6" w14:textId="77777777" w:rsidR="00842CF7" w:rsidRPr="00842CF7" w:rsidRDefault="00842CF7" w:rsidP="00842CF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4635"/>
      </w:tblGrid>
      <w:tr w:rsidR="00842CF7" w:rsidRPr="00842CF7" w14:paraId="5EBC8172" w14:textId="77777777" w:rsidTr="00842CF7">
        <w:trPr>
          <w:tblCellSpacing w:w="15" w:type="dxa"/>
        </w:trPr>
        <w:tc>
          <w:tcPr>
            <w:tcW w:w="0" w:type="auto"/>
            <w:vAlign w:val="center"/>
            <w:hideMark/>
          </w:tcPr>
          <w:p w14:paraId="6FA2F85A"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Courier New" w:eastAsia="Times New Roman" w:hAnsi="Courier New" w:cs="Courier New"/>
                <w:b/>
                <w:bCs/>
                <w:sz w:val="20"/>
                <w:szCs w:val="20"/>
              </w:rPr>
              <w:lastRenderedPageBreak/>
              <w:t>pending</w:t>
            </w:r>
          </w:p>
        </w:tc>
        <w:tc>
          <w:tcPr>
            <w:tcW w:w="0" w:type="auto"/>
            <w:vAlign w:val="center"/>
            <w:hideMark/>
          </w:tcPr>
          <w:p w14:paraId="5A1E7D5F"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Times New Roman" w:eastAsia="Times New Roman" w:hAnsi="Times New Roman" w:cs="Times New Roman"/>
                <w:sz w:val="24"/>
                <w:szCs w:val="24"/>
              </w:rPr>
              <w:t>At least one child control is pending validation.</w:t>
            </w:r>
          </w:p>
        </w:tc>
      </w:tr>
    </w:tbl>
    <w:p w14:paraId="00BEEDC0" w14:textId="77777777" w:rsidR="00842CF7" w:rsidRPr="00842CF7" w:rsidRDefault="00842CF7" w:rsidP="00842CF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3028"/>
      </w:tblGrid>
      <w:tr w:rsidR="00842CF7" w:rsidRPr="00842CF7" w14:paraId="114D16F9" w14:textId="77777777" w:rsidTr="00842CF7">
        <w:trPr>
          <w:tblCellSpacing w:w="15" w:type="dxa"/>
        </w:trPr>
        <w:tc>
          <w:tcPr>
            <w:tcW w:w="0" w:type="auto"/>
            <w:vAlign w:val="center"/>
            <w:hideMark/>
          </w:tcPr>
          <w:p w14:paraId="37B3917A"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Courier New" w:eastAsia="Times New Roman" w:hAnsi="Courier New" w:cs="Courier New"/>
                <w:b/>
                <w:bCs/>
                <w:sz w:val="20"/>
                <w:szCs w:val="20"/>
              </w:rPr>
              <w:t>disabled</w:t>
            </w:r>
          </w:p>
        </w:tc>
        <w:tc>
          <w:tcPr>
            <w:tcW w:w="0" w:type="auto"/>
            <w:vAlign w:val="center"/>
            <w:hideMark/>
          </w:tcPr>
          <w:p w14:paraId="7EE0CE08"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Times New Roman" w:eastAsia="Times New Roman" w:hAnsi="Times New Roman" w:cs="Times New Roman"/>
                <w:sz w:val="24"/>
                <w:szCs w:val="24"/>
              </w:rPr>
              <w:t>All child controls are disabled.</w:t>
            </w:r>
          </w:p>
        </w:tc>
      </w:tr>
    </w:tbl>
    <w:p w14:paraId="557710EB" w14:textId="77777777" w:rsidR="00842CF7" w:rsidRPr="00842CF7" w:rsidRDefault="00842CF7" w:rsidP="00842CF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3601"/>
      </w:tblGrid>
      <w:tr w:rsidR="00842CF7" w:rsidRPr="00842CF7" w14:paraId="5A9EA5D2" w14:textId="77777777" w:rsidTr="00842CF7">
        <w:trPr>
          <w:tblCellSpacing w:w="15" w:type="dxa"/>
        </w:trPr>
        <w:tc>
          <w:tcPr>
            <w:tcW w:w="0" w:type="auto"/>
            <w:vAlign w:val="center"/>
            <w:hideMark/>
          </w:tcPr>
          <w:p w14:paraId="53D0E5A1"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Courier New" w:eastAsia="Times New Roman" w:hAnsi="Courier New" w:cs="Courier New"/>
                <w:b/>
                <w:bCs/>
                <w:sz w:val="20"/>
                <w:szCs w:val="20"/>
              </w:rPr>
              <w:t>touched</w:t>
            </w:r>
          </w:p>
        </w:tc>
        <w:tc>
          <w:tcPr>
            <w:tcW w:w="0" w:type="auto"/>
            <w:vAlign w:val="center"/>
            <w:hideMark/>
          </w:tcPr>
          <w:p w14:paraId="10063EA9"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Times New Roman" w:eastAsia="Times New Roman" w:hAnsi="Times New Roman" w:cs="Times New Roman"/>
                <w:sz w:val="24"/>
                <w:szCs w:val="24"/>
              </w:rPr>
              <w:t>At least one child control is touched.</w:t>
            </w:r>
          </w:p>
        </w:tc>
      </w:tr>
    </w:tbl>
    <w:p w14:paraId="134C4D9F" w14:textId="77777777" w:rsidR="00842CF7" w:rsidRPr="00842CF7" w:rsidRDefault="00842CF7" w:rsidP="00842CF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2975"/>
      </w:tblGrid>
      <w:tr w:rsidR="00842CF7" w:rsidRPr="00842CF7" w14:paraId="790B2FB4" w14:textId="77777777" w:rsidTr="00842CF7">
        <w:trPr>
          <w:tblCellSpacing w:w="15" w:type="dxa"/>
        </w:trPr>
        <w:tc>
          <w:tcPr>
            <w:tcW w:w="0" w:type="auto"/>
            <w:vAlign w:val="center"/>
            <w:hideMark/>
          </w:tcPr>
          <w:p w14:paraId="714A888D"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Courier New" w:eastAsia="Times New Roman" w:hAnsi="Courier New" w:cs="Courier New"/>
                <w:b/>
                <w:bCs/>
                <w:sz w:val="20"/>
                <w:szCs w:val="20"/>
              </w:rPr>
              <w:t>untouched</w:t>
            </w:r>
          </w:p>
        </w:tc>
        <w:tc>
          <w:tcPr>
            <w:tcW w:w="0" w:type="auto"/>
            <w:vAlign w:val="center"/>
            <w:hideMark/>
          </w:tcPr>
          <w:p w14:paraId="5365877A"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Times New Roman" w:eastAsia="Times New Roman" w:hAnsi="Times New Roman" w:cs="Times New Roman"/>
                <w:sz w:val="24"/>
                <w:szCs w:val="24"/>
              </w:rPr>
              <w:t>No child controls are touched.</w:t>
            </w:r>
          </w:p>
        </w:tc>
      </w:tr>
    </w:tbl>
    <w:p w14:paraId="3D320B2B" w14:textId="77777777" w:rsidR="00842CF7" w:rsidRPr="00842CF7" w:rsidRDefault="00842CF7" w:rsidP="00842CF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3295"/>
      </w:tblGrid>
      <w:tr w:rsidR="00842CF7" w:rsidRPr="00842CF7" w14:paraId="649C46B7" w14:textId="77777777" w:rsidTr="00842CF7">
        <w:trPr>
          <w:tblCellSpacing w:w="15" w:type="dxa"/>
        </w:trPr>
        <w:tc>
          <w:tcPr>
            <w:tcW w:w="0" w:type="auto"/>
            <w:vAlign w:val="center"/>
            <w:hideMark/>
          </w:tcPr>
          <w:p w14:paraId="43E35759"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Courier New" w:eastAsia="Times New Roman" w:hAnsi="Courier New" w:cs="Courier New"/>
                <w:b/>
                <w:bCs/>
                <w:sz w:val="20"/>
                <w:szCs w:val="20"/>
              </w:rPr>
              <w:t>dirty</w:t>
            </w:r>
          </w:p>
        </w:tc>
        <w:tc>
          <w:tcPr>
            <w:tcW w:w="0" w:type="auto"/>
            <w:vAlign w:val="center"/>
            <w:hideMark/>
          </w:tcPr>
          <w:p w14:paraId="039ACC4D"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Times New Roman" w:eastAsia="Times New Roman" w:hAnsi="Times New Roman" w:cs="Times New Roman"/>
                <w:sz w:val="24"/>
                <w:szCs w:val="24"/>
              </w:rPr>
              <w:t>At least one child control is dirty.</w:t>
            </w:r>
          </w:p>
        </w:tc>
      </w:tr>
    </w:tbl>
    <w:p w14:paraId="5A51C2C8" w14:textId="77777777" w:rsidR="00842CF7" w:rsidRPr="00842CF7" w:rsidRDefault="00842CF7" w:rsidP="00842CF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2668"/>
      </w:tblGrid>
      <w:tr w:rsidR="00842CF7" w:rsidRPr="00842CF7" w14:paraId="62C44855" w14:textId="77777777" w:rsidTr="00842CF7">
        <w:trPr>
          <w:tblCellSpacing w:w="15" w:type="dxa"/>
        </w:trPr>
        <w:tc>
          <w:tcPr>
            <w:tcW w:w="0" w:type="auto"/>
            <w:vAlign w:val="center"/>
            <w:hideMark/>
          </w:tcPr>
          <w:p w14:paraId="0DAA4681"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Courier New" w:eastAsia="Times New Roman" w:hAnsi="Courier New" w:cs="Courier New"/>
                <w:b/>
                <w:bCs/>
                <w:sz w:val="20"/>
                <w:szCs w:val="20"/>
              </w:rPr>
              <w:t>pristine</w:t>
            </w:r>
          </w:p>
        </w:tc>
        <w:tc>
          <w:tcPr>
            <w:tcW w:w="0" w:type="auto"/>
            <w:vAlign w:val="center"/>
            <w:hideMark/>
          </w:tcPr>
          <w:p w14:paraId="585F8027"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Times New Roman" w:eastAsia="Times New Roman" w:hAnsi="Times New Roman" w:cs="Times New Roman"/>
                <w:sz w:val="24"/>
                <w:szCs w:val="24"/>
              </w:rPr>
              <w:t>No child controls are dirty.</w:t>
            </w:r>
          </w:p>
        </w:tc>
      </w:tr>
    </w:tbl>
    <w:p w14:paraId="419692F0" w14:textId="77777777" w:rsidR="00842CF7" w:rsidRPr="006773A4" w:rsidRDefault="00842CF7" w:rsidP="00842CF7">
      <w:pPr>
        <w:ind w:left="1440"/>
      </w:pPr>
    </w:p>
    <w:p w14:paraId="75C84A51" w14:textId="77777777" w:rsidR="006773A4" w:rsidRPr="006773A4" w:rsidRDefault="006773A4" w:rsidP="006773A4">
      <w:pPr>
        <w:rPr>
          <w:b/>
          <w:bCs/>
        </w:rPr>
      </w:pPr>
      <w:r w:rsidRPr="006773A4">
        <w:rPr>
          <w:b/>
          <w:bCs/>
        </w:rPr>
        <w:t>When to Use Each:</w:t>
      </w:r>
    </w:p>
    <w:p w14:paraId="1FD7EC74" w14:textId="77777777" w:rsidR="006773A4" w:rsidRPr="006773A4" w:rsidRDefault="006773A4" w:rsidP="006773A4">
      <w:pPr>
        <w:numPr>
          <w:ilvl w:val="0"/>
          <w:numId w:val="28"/>
        </w:numPr>
      </w:pPr>
      <w:r w:rsidRPr="006773A4">
        <w:rPr>
          <w:b/>
          <w:bCs/>
        </w:rPr>
        <w:t>Template-driven forms</w:t>
      </w:r>
      <w:r w:rsidRPr="006773A4">
        <w:t>: Ideal for simpler forms or when you don’t need much dynamic behavior.</w:t>
      </w:r>
    </w:p>
    <w:p w14:paraId="3996EEB0" w14:textId="77777777" w:rsidR="006773A4" w:rsidRPr="006773A4" w:rsidRDefault="006773A4" w:rsidP="006773A4">
      <w:pPr>
        <w:numPr>
          <w:ilvl w:val="0"/>
          <w:numId w:val="28"/>
        </w:numPr>
      </w:pPr>
      <w:r w:rsidRPr="006773A4">
        <w:rPr>
          <w:b/>
          <w:bCs/>
        </w:rPr>
        <w:t>Reactive forms</w:t>
      </w:r>
      <w:r w:rsidRPr="006773A4">
        <w:t>: Better for larger forms with complex validation logic or when you need more control over the form state in the component.</w:t>
      </w:r>
    </w:p>
    <w:p w14:paraId="6E4FB9E4" w14:textId="77777777" w:rsidR="006773A4" w:rsidRPr="006773A4" w:rsidRDefault="006773A4" w:rsidP="006773A4">
      <w:pPr>
        <w:rPr>
          <w:b/>
          <w:bCs/>
        </w:rPr>
      </w:pPr>
      <w:r w:rsidRPr="006773A4">
        <w:rPr>
          <w:b/>
          <w:bCs/>
        </w:rPr>
        <w:t>Summary:</w:t>
      </w:r>
    </w:p>
    <w:p w14:paraId="039B4583" w14:textId="77777777" w:rsidR="006773A4" w:rsidRPr="006773A4" w:rsidRDefault="006773A4" w:rsidP="006773A4">
      <w:pPr>
        <w:numPr>
          <w:ilvl w:val="0"/>
          <w:numId w:val="29"/>
        </w:numPr>
      </w:pPr>
      <w:r w:rsidRPr="006773A4">
        <w:rPr>
          <w:b/>
          <w:bCs/>
        </w:rPr>
        <w:t>Template-driven forms</w:t>
      </w:r>
      <w:r w:rsidRPr="006773A4">
        <w:t xml:space="preserve">: Simpler and rely on </w:t>
      </w:r>
      <w:proofErr w:type="spellStart"/>
      <w:r w:rsidRPr="006773A4">
        <w:t>Angular's</w:t>
      </w:r>
      <w:proofErr w:type="spellEnd"/>
      <w:r w:rsidRPr="006773A4">
        <w:t xml:space="preserve"> directives in templates.</w:t>
      </w:r>
    </w:p>
    <w:p w14:paraId="76C6526E" w14:textId="77777777" w:rsidR="006773A4" w:rsidRPr="006773A4" w:rsidRDefault="006773A4" w:rsidP="006773A4">
      <w:pPr>
        <w:numPr>
          <w:ilvl w:val="0"/>
          <w:numId w:val="29"/>
        </w:numPr>
      </w:pPr>
      <w:r w:rsidRPr="006773A4">
        <w:rPr>
          <w:b/>
          <w:bCs/>
        </w:rPr>
        <w:t>Reactive forms</w:t>
      </w:r>
      <w:r w:rsidRPr="006773A4">
        <w:t>: More flexible and provide full control over the form in the component class.</w:t>
      </w:r>
    </w:p>
    <w:p w14:paraId="31554DBB" w14:textId="77777777" w:rsidR="006773A4" w:rsidRPr="006773A4" w:rsidRDefault="006773A4" w:rsidP="006773A4">
      <w:r w:rsidRPr="006773A4">
        <w:t>Would you like to implement either of these forms in your current Angular project?</w:t>
      </w:r>
    </w:p>
    <w:p w14:paraId="3093DDDE" w14:textId="77777777" w:rsidR="006773A4" w:rsidRPr="006773A4" w:rsidRDefault="006773A4" w:rsidP="006773A4">
      <w:pPr>
        <w:rPr>
          <w:b/>
          <w:bCs/>
        </w:rPr>
      </w:pPr>
      <w:r w:rsidRPr="006773A4">
        <w:rPr>
          <w:b/>
          <w:bCs/>
        </w:rPr>
        <w:t>You said:</w:t>
      </w:r>
    </w:p>
    <w:p w14:paraId="33B36CCF" w14:textId="77777777" w:rsidR="006773A4" w:rsidRPr="006773A4" w:rsidRDefault="006773A4" w:rsidP="006773A4">
      <w:r w:rsidRPr="006773A4">
        <w:t xml:space="preserve">how handle error in </w:t>
      </w:r>
      <w:proofErr w:type="spellStart"/>
      <w:r w:rsidRPr="006773A4">
        <w:t>servies</w:t>
      </w:r>
      <w:proofErr w:type="spellEnd"/>
    </w:p>
    <w:p w14:paraId="05620EE7" w14:textId="77777777" w:rsidR="006773A4" w:rsidRPr="006773A4" w:rsidRDefault="006773A4" w:rsidP="006773A4">
      <w:pPr>
        <w:rPr>
          <w:b/>
          <w:bCs/>
        </w:rPr>
      </w:pPr>
      <w:r w:rsidRPr="006773A4">
        <w:rPr>
          <w:b/>
          <w:bCs/>
        </w:rPr>
        <w:t>ChatGPT said:</w:t>
      </w:r>
    </w:p>
    <w:p w14:paraId="1DE27542" w14:textId="77777777" w:rsidR="006773A4" w:rsidRPr="006773A4" w:rsidRDefault="006773A4" w:rsidP="006773A4">
      <w:r w:rsidRPr="006773A4">
        <w:t>ChatGPT</w:t>
      </w:r>
    </w:p>
    <w:p w14:paraId="13B92771" w14:textId="77777777" w:rsidR="006773A4" w:rsidRPr="006773A4" w:rsidRDefault="006773A4" w:rsidP="006773A4">
      <w:r w:rsidRPr="006773A4">
        <w:t xml:space="preserve">In Angular services, handling errors for HTTP requests is important to ensure that your application remains robust and user-friendly. You can handle errors using </w:t>
      </w:r>
      <w:proofErr w:type="spellStart"/>
      <w:r w:rsidRPr="006773A4">
        <w:rPr>
          <w:b/>
          <w:bCs/>
        </w:rPr>
        <w:t>RxJS</w:t>
      </w:r>
      <w:proofErr w:type="spellEnd"/>
      <w:r w:rsidRPr="006773A4">
        <w:rPr>
          <w:b/>
          <w:bCs/>
        </w:rPr>
        <w:t xml:space="preserve"> operators</w:t>
      </w:r>
      <w:r w:rsidRPr="006773A4">
        <w:t xml:space="preserve"> like </w:t>
      </w:r>
      <w:proofErr w:type="spellStart"/>
      <w:r w:rsidRPr="006773A4">
        <w:t>catchError</w:t>
      </w:r>
      <w:proofErr w:type="spellEnd"/>
      <w:r w:rsidRPr="006773A4">
        <w:t xml:space="preserve"> in combination with </w:t>
      </w:r>
      <w:proofErr w:type="spellStart"/>
      <w:r w:rsidRPr="006773A4">
        <w:t>Angular’s</w:t>
      </w:r>
      <w:proofErr w:type="spellEnd"/>
      <w:r w:rsidRPr="006773A4">
        <w:t xml:space="preserve"> </w:t>
      </w:r>
      <w:proofErr w:type="spellStart"/>
      <w:r w:rsidRPr="006773A4">
        <w:t>HttpClient</w:t>
      </w:r>
      <w:proofErr w:type="spellEnd"/>
      <w:r w:rsidRPr="006773A4">
        <w:t xml:space="preserve"> module. When using </w:t>
      </w:r>
      <w:proofErr w:type="spellStart"/>
      <w:r w:rsidRPr="006773A4">
        <w:t>HttpClient</w:t>
      </w:r>
      <w:proofErr w:type="spellEnd"/>
      <w:r w:rsidRPr="006773A4">
        <w:t xml:space="preserve"> to perform HTTP operations, you can catch errors and take appropriate action, such as logging the error, retrying the request, or providing feedback to the user.</w:t>
      </w:r>
    </w:p>
    <w:p w14:paraId="412AD1F3" w14:textId="77777777" w:rsidR="006773A4" w:rsidRPr="006773A4" w:rsidRDefault="006773A4" w:rsidP="006773A4">
      <w:pPr>
        <w:rPr>
          <w:b/>
          <w:bCs/>
        </w:rPr>
      </w:pPr>
      <w:r w:rsidRPr="006773A4">
        <w:rPr>
          <w:b/>
          <w:bCs/>
        </w:rPr>
        <w:t>Steps to Handle Errors in Angular Services:</w:t>
      </w:r>
    </w:p>
    <w:p w14:paraId="22C51E16" w14:textId="77777777" w:rsidR="006773A4" w:rsidRPr="006773A4" w:rsidRDefault="006773A4" w:rsidP="006773A4">
      <w:pPr>
        <w:rPr>
          <w:b/>
          <w:bCs/>
        </w:rPr>
      </w:pPr>
      <w:r w:rsidRPr="006773A4">
        <w:rPr>
          <w:b/>
          <w:bCs/>
        </w:rPr>
        <w:t xml:space="preserve">1. Using </w:t>
      </w:r>
      <w:proofErr w:type="spellStart"/>
      <w:r w:rsidRPr="006773A4">
        <w:rPr>
          <w:b/>
          <w:bCs/>
        </w:rPr>
        <w:t>catchError</w:t>
      </w:r>
      <w:proofErr w:type="spellEnd"/>
      <w:r w:rsidRPr="006773A4">
        <w:rPr>
          <w:b/>
          <w:bCs/>
        </w:rPr>
        <w:t xml:space="preserve"> in Service with </w:t>
      </w:r>
      <w:proofErr w:type="spellStart"/>
      <w:r w:rsidRPr="006773A4">
        <w:rPr>
          <w:b/>
          <w:bCs/>
        </w:rPr>
        <w:t>HttpClient</w:t>
      </w:r>
      <w:proofErr w:type="spellEnd"/>
    </w:p>
    <w:p w14:paraId="7F1FFE6A" w14:textId="77777777" w:rsidR="006773A4" w:rsidRPr="006773A4" w:rsidRDefault="006773A4" w:rsidP="006773A4">
      <w:r w:rsidRPr="006773A4">
        <w:t xml:space="preserve">The </w:t>
      </w:r>
      <w:proofErr w:type="spellStart"/>
      <w:r w:rsidRPr="006773A4">
        <w:t>catchError</w:t>
      </w:r>
      <w:proofErr w:type="spellEnd"/>
      <w:r w:rsidRPr="006773A4">
        <w:t xml:space="preserve"> operator in </w:t>
      </w:r>
      <w:proofErr w:type="spellStart"/>
      <w:r w:rsidRPr="006773A4">
        <w:t>RxJS</w:t>
      </w:r>
      <w:proofErr w:type="spellEnd"/>
      <w:r w:rsidRPr="006773A4">
        <w:t xml:space="preserve"> allows you to intercept and handle errors within your service. You can provide fallback logic or return a default value when an error occurs.</w:t>
      </w:r>
    </w:p>
    <w:p w14:paraId="09703334" w14:textId="77777777" w:rsidR="006773A4" w:rsidRPr="006773A4" w:rsidRDefault="006773A4" w:rsidP="006773A4">
      <w:pPr>
        <w:rPr>
          <w:b/>
          <w:bCs/>
        </w:rPr>
      </w:pPr>
      <w:r w:rsidRPr="006773A4">
        <w:rPr>
          <w:b/>
          <w:bCs/>
        </w:rPr>
        <w:t>Example:</w:t>
      </w:r>
    </w:p>
    <w:p w14:paraId="30690DC2" w14:textId="77777777" w:rsidR="006773A4" w:rsidRPr="006773A4" w:rsidRDefault="006773A4" w:rsidP="006773A4">
      <w:proofErr w:type="spellStart"/>
      <w:proofErr w:type="gramStart"/>
      <w:r w:rsidRPr="006773A4">
        <w:rPr>
          <w:b/>
          <w:bCs/>
        </w:rPr>
        <w:lastRenderedPageBreak/>
        <w:t>api.service</w:t>
      </w:r>
      <w:proofErr w:type="gramEnd"/>
      <w:r w:rsidRPr="006773A4">
        <w:rPr>
          <w:b/>
          <w:bCs/>
        </w:rPr>
        <w:t>.ts</w:t>
      </w:r>
      <w:proofErr w:type="spellEnd"/>
      <w:r w:rsidRPr="006773A4">
        <w:t>:</w:t>
      </w:r>
    </w:p>
    <w:p w14:paraId="4941AA56" w14:textId="77777777" w:rsidR="006773A4" w:rsidRPr="006773A4" w:rsidRDefault="006773A4" w:rsidP="006773A4">
      <w:r w:rsidRPr="006773A4">
        <w:t>typescript</w:t>
      </w:r>
    </w:p>
    <w:p w14:paraId="77307D6E" w14:textId="77777777" w:rsidR="006773A4" w:rsidRPr="006773A4" w:rsidRDefault="006773A4" w:rsidP="006773A4">
      <w:r w:rsidRPr="006773A4">
        <w:t>Copy code</w:t>
      </w:r>
    </w:p>
    <w:p w14:paraId="1A48DD26" w14:textId="77777777" w:rsidR="006773A4" w:rsidRPr="006773A4" w:rsidRDefault="006773A4" w:rsidP="006773A4">
      <w:r w:rsidRPr="006773A4">
        <w:t xml:space="preserve">import </w:t>
      </w:r>
      <w:proofErr w:type="gramStart"/>
      <w:r w:rsidRPr="006773A4">
        <w:t>{ Injectable</w:t>
      </w:r>
      <w:proofErr w:type="gramEnd"/>
      <w:r w:rsidRPr="006773A4">
        <w:t xml:space="preserve"> } from '@angular/core';</w:t>
      </w:r>
    </w:p>
    <w:p w14:paraId="7858BBC4" w14:textId="77777777" w:rsidR="006773A4" w:rsidRPr="006773A4" w:rsidRDefault="006773A4" w:rsidP="006773A4">
      <w:r w:rsidRPr="006773A4">
        <w:t xml:space="preserve">import </w:t>
      </w:r>
      <w:proofErr w:type="gramStart"/>
      <w:r w:rsidRPr="006773A4">
        <w:t xml:space="preserve">{ </w:t>
      </w:r>
      <w:proofErr w:type="spellStart"/>
      <w:r w:rsidRPr="006773A4">
        <w:t>HttpClient</w:t>
      </w:r>
      <w:proofErr w:type="spellEnd"/>
      <w:proofErr w:type="gramEnd"/>
      <w:r w:rsidRPr="006773A4">
        <w:t>, HttpErrorResponse } from '@angular/common/http';</w:t>
      </w:r>
    </w:p>
    <w:p w14:paraId="7F283A8C" w14:textId="77777777" w:rsidR="006773A4" w:rsidRPr="006773A4" w:rsidRDefault="006773A4" w:rsidP="006773A4">
      <w:r w:rsidRPr="006773A4">
        <w:t xml:space="preserve">import </w:t>
      </w:r>
      <w:proofErr w:type="gramStart"/>
      <w:r w:rsidRPr="006773A4">
        <w:t>{ Observable</w:t>
      </w:r>
      <w:proofErr w:type="gramEnd"/>
      <w:r w:rsidRPr="006773A4">
        <w:t xml:space="preserve">, </w:t>
      </w:r>
      <w:proofErr w:type="spellStart"/>
      <w:r w:rsidRPr="006773A4">
        <w:t>throwError</w:t>
      </w:r>
      <w:proofErr w:type="spellEnd"/>
      <w:r w:rsidRPr="006773A4">
        <w:t xml:space="preserve"> } from '</w:t>
      </w:r>
      <w:proofErr w:type="spellStart"/>
      <w:r w:rsidRPr="006773A4">
        <w:t>rxjs</w:t>
      </w:r>
      <w:proofErr w:type="spellEnd"/>
      <w:r w:rsidRPr="006773A4">
        <w:t>';</w:t>
      </w:r>
    </w:p>
    <w:p w14:paraId="455AFFE0" w14:textId="77777777" w:rsidR="006773A4" w:rsidRPr="006773A4" w:rsidRDefault="006773A4" w:rsidP="006773A4">
      <w:r w:rsidRPr="006773A4">
        <w:t xml:space="preserve">import </w:t>
      </w:r>
      <w:proofErr w:type="gramStart"/>
      <w:r w:rsidRPr="006773A4">
        <w:t xml:space="preserve">{ </w:t>
      </w:r>
      <w:proofErr w:type="spellStart"/>
      <w:r w:rsidRPr="006773A4">
        <w:t>catchError</w:t>
      </w:r>
      <w:proofErr w:type="spellEnd"/>
      <w:proofErr w:type="gramEnd"/>
      <w:r w:rsidRPr="006773A4">
        <w:t xml:space="preserve"> } from '</w:t>
      </w:r>
      <w:proofErr w:type="spellStart"/>
      <w:r w:rsidRPr="006773A4">
        <w:t>rxjs</w:t>
      </w:r>
      <w:proofErr w:type="spellEnd"/>
      <w:r w:rsidRPr="006773A4">
        <w:t>/operators';</w:t>
      </w:r>
    </w:p>
    <w:p w14:paraId="4F170752" w14:textId="77777777" w:rsidR="006773A4" w:rsidRPr="006773A4" w:rsidRDefault="006773A4" w:rsidP="006773A4"/>
    <w:p w14:paraId="4180B18D" w14:textId="77777777" w:rsidR="006773A4" w:rsidRPr="006773A4" w:rsidRDefault="006773A4" w:rsidP="006773A4">
      <w:r w:rsidRPr="006773A4">
        <w:t>@</w:t>
      </w:r>
      <w:proofErr w:type="gramStart"/>
      <w:r w:rsidRPr="006773A4">
        <w:t>Injectable(</w:t>
      </w:r>
      <w:proofErr w:type="gramEnd"/>
      <w:r w:rsidRPr="006773A4">
        <w:t>{</w:t>
      </w:r>
    </w:p>
    <w:p w14:paraId="0128431F" w14:textId="77777777" w:rsidR="006773A4" w:rsidRPr="006773A4" w:rsidRDefault="006773A4" w:rsidP="006773A4">
      <w:r w:rsidRPr="006773A4">
        <w:t xml:space="preserve">  </w:t>
      </w:r>
      <w:proofErr w:type="spellStart"/>
      <w:r w:rsidRPr="006773A4">
        <w:t>providedIn</w:t>
      </w:r>
      <w:proofErr w:type="spellEnd"/>
      <w:r w:rsidRPr="006773A4">
        <w:t>: 'root',</w:t>
      </w:r>
    </w:p>
    <w:p w14:paraId="00A3A806" w14:textId="77777777" w:rsidR="006773A4" w:rsidRPr="006773A4" w:rsidRDefault="006773A4" w:rsidP="006773A4">
      <w:r w:rsidRPr="006773A4">
        <w:t>})</w:t>
      </w:r>
    </w:p>
    <w:p w14:paraId="2171A4A8" w14:textId="77777777" w:rsidR="006773A4" w:rsidRPr="006773A4" w:rsidRDefault="006773A4" w:rsidP="006773A4">
      <w:r w:rsidRPr="006773A4">
        <w:t xml:space="preserve">export class </w:t>
      </w:r>
      <w:proofErr w:type="spellStart"/>
      <w:r w:rsidRPr="006773A4">
        <w:t>ApiService</w:t>
      </w:r>
      <w:proofErr w:type="spellEnd"/>
      <w:r w:rsidRPr="006773A4">
        <w:t xml:space="preserve"> {</w:t>
      </w:r>
    </w:p>
    <w:p w14:paraId="1FC68208" w14:textId="77777777" w:rsidR="006773A4" w:rsidRPr="006773A4" w:rsidRDefault="006773A4" w:rsidP="006773A4">
      <w:r w:rsidRPr="006773A4">
        <w:t xml:space="preserve">  private </w:t>
      </w:r>
      <w:proofErr w:type="spellStart"/>
      <w:r w:rsidRPr="006773A4">
        <w:t>apiUrl</w:t>
      </w:r>
      <w:proofErr w:type="spellEnd"/>
      <w:r w:rsidRPr="006773A4">
        <w:t xml:space="preserve"> = 'https://jsonplaceholder.typicode.com/posts</w:t>
      </w:r>
      <w:proofErr w:type="gramStart"/>
      <w:r w:rsidRPr="006773A4">
        <w:t>';</w:t>
      </w:r>
      <w:proofErr w:type="gramEnd"/>
    </w:p>
    <w:p w14:paraId="1D77328E" w14:textId="77777777" w:rsidR="006773A4" w:rsidRPr="006773A4" w:rsidRDefault="006773A4" w:rsidP="006773A4"/>
    <w:p w14:paraId="00DB31EB" w14:textId="77777777" w:rsidR="006773A4" w:rsidRPr="006773A4" w:rsidRDefault="006773A4" w:rsidP="006773A4">
      <w:r w:rsidRPr="006773A4">
        <w:t xml:space="preserve">  </w:t>
      </w:r>
      <w:proofErr w:type="gramStart"/>
      <w:r w:rsidRPr="006773A4">
        <w:t>constructor(</w:t>
      </w:r>
      <w:proofErr w:type="gramEnd"/>
      <w:r w:rsidRPr="006773A4">
        <w:t xml:space="preserve">private http: </w:t>
      </w:r>
      <w:proofErr w:type="spellStart"/>
      <w:r w:rsidRPr="006773A4">
        <w:t>HttpClient</w:t>
      </w:r>
      <w:proofErr w:type="spellEnd"/>
      <w:r w:rsidRPr="006773A4">
        <w:t>) {}</w:t>
      </w:r>
    </w:p>
    <w:p w14:paraId="7416A24D" w14:textId="77777777" w:rsidR="006773A4" w:rsidRPr="006773A4" w:rsidRDefault="006773A4" w:rsidP="006773A4"/>
    <w:p w14:paraId="235D66B0" w14:textId="77777777" w:rsidR="006773A4" w:rsidRPr="006773A4" w:rsidRDefault="006773A4" w:rsidP="006773A4">
      <w:r w:rsidRPr="006773A4">
        <w:t xml:space="preserve">  </w:t>
      </w:r>
      <w:proofErr w:type="spellStart"/>
      <w:proofErr w:type="gramStart"/>
      <w:r w:rsidRPr="006773A4">
        <w:t>getPosts</w:t>
      </w:r>
      <w:proofErr w:type="spellEnd"/>
      <w:r w:rsidRPr="006773A4">
        <w:t>(</w:t>
      </w:r>
      <w:proofErr w:type="gramEnd"/>
      <w:r w:rsidRPr="006773A4">
        <w:t>): Observable&lt;any&gt; {</w:t>
      </w:r>
    </w:p>
    <w:p w14:paraId="51393B30" w14:textId="77777777" w:rsidR="006773A4" w:rsidRPr="006773A4" w:rsidRDefault="006773A4" w:rsidP="006773A4">
      <w:r w:rsidRPr="006773A4">
        <w:t xml:space="preserve">    return </w:t>
      </w:r>
      <w:proofErr w:type="spellStart"/>
      <w:r w:rsidRPr="006773A4">
        <w:t>this.http.get</w:t>
      </w:r>
      <w:proofErr w:type="spellEnd"/>
      <w:r w:rsidRPr="006773A4">
        <w:t>(</w:t>
      </w:r>
      <w:proofErr w:type="spellStart"/>
      <w:proofErr w:type="gramStart"/>
      <w:r w:rsidRPr="006773A4">
        <w:t>this.apiUrl</w:t>
      </w:r>
      <w:proofErr w:type="spellEnd"/>
      <w:proofErr w:type="gramEnd"/>
      <w:r w:rsidRPr="006773A4">
        <w:t>).pipe(</w:t>
      </w:r>
    </w:p>
    <w:p w14:paraId="1BA084B2" w14:textId="77777777" w:rsidR="006773A4" w:rsidRPr="006773A4" w:rsidRDefault="006773A4" w:rsidP="006773A4">
      <w:r w:rsidRPr="006773A4">
        <w:t xml:space="preserve">      </w:t>
      </w:r>
      <w:proofErr w:type="spellStart"/>
      <w:r w:rsidRPr="006773A4">
        <w:t>catchError</w:t>
      </w:r>
      <w:proofErr w:type="spellEnd"/>
      <w:r w:rsidRPr="006773A4">
        <w:t>(</w:t>
      </w:r>
      <w:proofErr w:type="spellStart"/>
      <w:proofErr w:type="gramStart"/>
      <w:r w:rsidRPr="006773A4">
        <w:t>this.handleError</w:t>
      </w:r>
      <w:proofErr w:type="spellEnd"/>
      <w:proofErr w:type="gramEnd"/>
      <w:r w:rsidRPr="006773A4">
        <w:t>) // Handle errors</w:t>
      </w:r>
    </w:p>
    <w:p w14:paraId="780F557C" w14:textId="77777777" w:rsidR="006773A4" w:rsidRPr="006773A4" w:rsidRDefault="006773A4" w:rsidP="006773A4">
      <w:r w:rsidRPr="006773A4">
        <w:t xml:space="preserve">    );</w:t>
      </w:r>
    </w:p>
    <w:p w14:paraId="7F4F786B" w14:textId="77777777" w:rsidR="006773A4" w:rsidRPr="006773A4" w:rsidRDefault="006773A4" w:rsidP="006773A4">
      <w:r w:rsidRPr="006773A4">
        <w:t xml:space="preserve">  }</w:t>
      </w:r>
    </w:p>
    <w:p w14:paraId="26CBA32C" w14:textId="77777777" w:rsidR="006773A4" w:rsidRPr="006773A4" w:rsidRDefault="006773A4" w:rsidP="006773A4"/>
    <w:p w14:paraId="6D3FA407" w14:textId="77777777" w:rsidR="006773A4" w:rsidRPr="006773A4" w:rsidRDefault="006773A4" w:rsidP="006773A4">
      <w:r w:rsidRPr="006773A4">
        <w:t xml:space="preserve">  // Error handling function</w:t>
      </w:r>
    </w:p>
    <w:p w14:paraId="3D84809A" w14:textId="77777777" w:rsidR="006773A4" w:rsidRPr="006773A4" w:rsidRDefault="006773A4" w:rsidP="006773A4">
      <w:r w:rsidRPr="006773A4">
        <w:t xml:space="preserve">  private </w:t>
      </w:r>
      <w:proofErr w:type="spellStart"/>
      <w:proofErr w:type="gramStart"/>
      <w:r w:rsidRPr="006773A4">
        <w:t>handleError</w:t>
      </w:r>
      <w:proofErr w:type="spellEnd"/>
      <w:r w:rsidRPr="006773A4">
        <w:t>(</w:t>
      </w:r>
      <w:proofErr w:type="gramEnd"/>
      <w:r w:rsidRPr="006773A4">
        <w:t>error: HttpErrorResponse) {</w:t>
      </w:r>
    </w:p>
    <w:p w14:paraId="1F4668B1" w14:textId="77777777" w:rsidR="006773A4" w:rsidRPr="006773A4" w:rsidRDefault="006773A4" w:rsidP="006773A4">
      <w:r w:rsidRPr="006773A4">
        <w:t xml:space="preserve">    if (</w:t>
      </w:r>
      <w:proofErr w:type="spellStart"/>
      <w:proofErr w:type="gramStart"/>
      <w:r w:rsidRPr="006773A4">
        <w:t>error.error</w:t>
      </w:r>
      <w:proofErr w:type="spellEnd"/>
      <w:proofErr w:type="gramEnd"/>
      <w:r w:rsidRPr="006773A4">
        <w:t xml:space="preserve"> </w:t>
      </w:r>
      <w:proofErr w:type="spellStart"/>
      <w:r w:rsidRPr="006773A4">
        <w:t>instanceof</w:t>
      </w:r>
      <w:proofErr w:type="spellEnd"/>
      <w:r w:rsidRPr="006773A4">
        <w:t xml:space="preserve"> </w:t>
      </w:r>
      <w:proofErr w:type="spellStart"/>
      <w:r w:rsidRPr="006773A4">
        <w:t>ErrorEvent</w:t>
      </w:r>
      <w:proofErr w:type="spellEnd"/>
      <w:r w:rsidRPr="006773A4">
        <w:t>) {</w:t>
      </w:r>
    </w:p>
    <w:p w14:paraId="6B2B127C" w14:textId="77777777" w:rsidR="006773A4" w:rsidRPr="006773A4" w:rsidRDefault="006773A4" w:rsidP="006773A4">
      <w:r w:rsidRPr="006773A4">
        <w:t xml:space="preserve">      // Client-side or network error occurred</w:t>
      </w:r>
    </w:p>
    <w:p w14:paraId="6E71041F" w14:textId="77777777" w:rsidR="006773A4" w:rsidRPr="006773A4" w:rsidRDefault="006773A4" w:rsidP="006773A4">
      <w:r w:rsidRPr="006773A4">
        <w:lastRenderedPageBreak/>
        <w:t xml:space="preserve">      </w:t>
      </w:r>
      <w:proofErr w:type="spellStart"/>
      <w:proofErr w:type="gramStart"/>
      <w:r w:rsidRPr="006773A4">
        <w:t>console.error</w:t>
      </w:r>
      <w:proofErr w:type="spellEnd"/>
      <w:proofErr w:type="gramEnd"/>
      <w:r w:rsidRPr="006773A4">
        <w:t xml:space="preserve">('Client-side error:', </w:t>
      </w:r>
      <w:proofErr w:type="spellStart"/>
      <w:r w:rsidRPr="006773A4">
        <w:t>error.error.message</w:t>
      </w:r>
      <w:proofErr w:type="spellEnd"/>
      <w:r w:rsidRPr="006773A4">
        <w:t>);</w:t>
      </w:r>
    </w:p>
    <w:p w14:paraId="00B81AD1" w14:textId="77777777" w:rsidR="006773A4" w:rsidRPr="006773A4" w:rsidRDefault="006773A4" w:rsidP="006773A4">
      <w:r w:rsidRPr="006773A4">
        <w:t xml:space="preserve">    } else {</w:t>
      </w:r>
    </w:p>
    <w:p w14:paraId="31E979A7" w14:textId="77777777" w:rsidR="006773A4" w:rsidRPr="006773A4" w:rsidRDefault="006773A4" w:rsidP="006773A4">
      <w:r w:rsidRPr="006773A4">
        <w:t xml:space="preserve">      // Backend returned an unsuccessful response code</w:t>
      </w:r>
    </w:p>
    <w:p w14:paraId="64ECB836" w14:textId="77777777" w:rsidR="006773A4" w:rsidRPr="006773A4" w:rsidRDefault="006773A4" w:rsidP="006773A4">
      <w:r w:rsidRPr="006773A4">
        <w:t xml:space="preserve">      </w:t>
      </w:r>
      <w:proofErr w:type="spellStart"/>
      <w:proofErr w:type="gramStart"/>
      <w:r w:rsidRPr="006773A4">
        <w:t>console.error</w:t>
      </w:r>
      <w:proofErr w:type="spellEnd"/>
      <w:proofErr w:type="gramEnd"/>
      <w:r w:rsidRPr="006773A4">
        <w:t>(</w:t>
      </w:r>
    </w:p>
    <w:p w14:paraId="6863CBF7" w14:textId="77777777" w:rsidR="006773A4" w:rsidRPr="006773A4" w:rsidRDefault="006773A4" w:rsidP="006773A4">
      <w:r w:rsidRPr="006773A4">
        <w:t xml:space="preserve">        `Backend returned code ${</w:t>
      </w:r>
      <w:proofErr w:type="spellStart"/>
      <w:proofErr w:type="gramStart"/>
      <w:r w:rsidRPr="006773A4">
        <w:t>error.status</w:t>
      </w:r>
      <w:proofErr w:type="spellEnd"/>
      <w:proofErr w:type="gramEnd"/>
      <w:r w:rsidRPr="006773A4">
        <w:t>}, ` +</w:t>
      </w:r>
    </w:p>
    <w:p w14:paraId="5794AAE1" w14:textId="77777777" w:rsidR="006773A4" w:rsidRPr="006773A4" w:rsidRDefault="006773A4" w:rsidP="006773A4">
      <w:r w:rsidRPr="006773A4">
        <w:t xml:space="preserve">        `body was: ${</w:t>
      </w:r>
      <w:proofErr w:type="spellStart"/>
      <w:proofErr w:type="gramStart"/>
      <w:r w:rsidRPr="006773A4">
        <w:t>error.error</w:t>
      </w:r>
      <w:proofErr w:type="spellEnd"/>
      <w:proofErr w:type="gramEnd"/>
      <w:r w:rsidRPr="006773A4">
        <w:t>}`</w:t>
      </w:r>
    </w:p>
    <w:p w14:paraId="7D6C6602" w14:textId="77777777" w:rsidR="006773A4" w:rsidRPr="006773A4" w:rsidRDefault="006773A4" w:rsidP="006773A4">
      <w:r w:rsidRPr="006773A4">
        <w:t xml:space="preserve">      );</w:t>
      </w:r>
    </w:p>
    <w:p w14:paraId="429246A0" w14:textId="77777777" w:rsidR="006773A4" w:rsidRPr="006773A4" w:rsidRDefault="006773A4" w:rsidP="006773A4">
      <w:r w:rsidRPr="006773A4">
        <w:t xml:space="preserve">    }</w:t>
      </w:r>
    </w:p>
    <w:p w14:paraId="00AC312F" w14:textId="77777777" w:rsidR="006773A4" w:rsidRPr="006773A4" w:rsidRDefault="006773A4" w:rsidP="006773A4">
      <w:r w:rsidRPr="006773A4">
        <w:t xml:space="preserve">    // Return an observable with a user-facing error message</w:t>
      </w:r>
    </w:p>
    <w:p w14:paraId="68E78F5E" w14:textId="77777777" w:rsidR="006773A4" w:rsidRPr="006773A4" w:rsidRDefault="006773A4" w:rsidP="006773A4">
      <w:r w:rsidRPr="006773A4">
        <w:t xml:space="preserve">    return </w:t>
      </w:r>
      <w:proofErr w:type="spellStart"/>
      <w:proofErr w:type="gramStart"/>
      <w:r w:rsidRPr="006773A4">
        <w:t>throwError</w:t>
      </w:r>
      <w:proofErr w:type="spellEnd"/>
      <w:r w:rsidRPr="006773A4">
        <w:t>(</w:t>
      </w:r>
      <w:proofErr w:type="gramEnd"/>
      <w:r w:rsidRPr="006773A4">
        <w:t>'Something went wrong; please try again later.');</w:t>
      </w:r>
    </w:p>
    <w:p w14:paraId="16740B4E" w14:textId="77777777" w:rsidR="006773A4" w:rsidRPr="006773A4" w:rsidRDefault="006773A4" w:rsidP="006773A4">
      <w:r w:rsidRPr="006773A4">
        <w:t xml:space="preserve">  }</w:t>
      </w:r>
    </w:p>
    <w:p w14:paraId="7CE25B77" w14:textId="77777777" w:rsidR="006773A4" w:rsidRPr="006773A4" w:rsidRDefault="006773A4" w:rsidP="006773A4">
      <w:r w:rsidRPr="006773A4">
        <w:t>}</w:t>
      </w:r>
    </w:p>
    <w:p w14:paraId="12DBE3E9" w14:textId="77777777" w:rsidR="006773A4" w:rsidRPr="006773A4" w:rsidRDefault="006773A4" w:rsidP="006773A4">
      <w:pPr>
        <w:rPr>
          <w:b/>
          <w:bCs/>
        </w:rPr>
      </w:pPr>
      <w:r w:rsidRPr="006773A4">
        <w:rPr>
          <w:b/>
          <w:bCs/>
        </w:rPr>
        <w:t>Explanation:</w:t>
      </w:r>
    </w:p>
    <w:p w14:paraId="18C328E7" w14:textId="77777777" w:rsidR="006773A4" w:rsidRPr="006773A4" w:rsidRDefault="006773A4" w:rsidP="006773A4">
      <w:pPr>
        <w:numPr>
          <w:ilvl w:val="0"/>
          <w:numId w:val="30"/>
        </w:numPr>
      </w:pPr>
      <w:proofErr w:type="spellStart"/>
      <w:proofErr w:type="gramStart"/>
      <w:r w:rsidRPr="006773A4">
        <w:rPr>
          <w:b/>
          <w:bCs/>
        </w:rPr>
        <w:t>catchError</w:t>
      </w:r>
      <w:proofErr w:type="spellEnd"/>
      <w:r w:rsidRPr="006773A4">
        <w:rPr>
          <w:b/>
          <w:bCs/>
        </w:rPr>
        <w:t>(</w:t>
      </w:r>
      <w:proofErr w:type="gramEnd"/>
      <w:r w:rsidRPr="006773A4">
        <w:rPr>
          <w:b/>
          <w:bCs/>
        </w:rPr>
        <w:t>)</w:t>
      </w:r>
      <w:r w:rsidRPr="006773A4">
        <w:t xml:space="preserve">: This </w:t>
      </w:r>
      <w:proofErr w:type="spellStart"/>
      <w:r w:rsidRPr="006773A4">
        <w:t>RxJS</w:t>
      </w:r>
      <w:proofErr w:type="spellEnd"/>
      <w:r w:rsidRPr="006773A4">
        <w:t xml:space="preserve"> operator intercepts an error that occurs during the Observable stream (such as an HTTP request) and allows you to handle it gracefully.</w:t>
      </w:r>
    </w:p>
    <w:p w14:paraId="1204F5CB" w14:textId="77777777" w:rsidR="006773A4" w:rsidRPr="006773A4" w:rsidRDefault="006773A4" w:rsidP="006773A4">
      <w:pPr>
        <w:numPr>
          <w:ilvl w:val="0"/>
          <w:numId w:val="30"/>
        </w:numPr>
      </w:pPr>
      <w:proofErr w:type="spellStart"/>
      <w:proofErr w:type="gramStart"/>
      <w:r w:rsidRPr="006773A4">
        <w:rPr>
          <w:b/>
          <w:bCs/>
        </w:rPr>
        <w:t>handleError</w:t>
      </w:r>
      <w:proofErr w:type="spellEnd"/>
      <w:r w:rsidRPr="006773A4">
        <w:rPr>
          <w:b/>
          <w:bCs/>
        </w:rPr>
        <w:t>(</w:t>
      </w:r>
      <w:proofErr w:type="gramEnd"/>
      <w:r w:rsidRPr="006773A4">
        <w:rPr>
          <w:b/>
          <w:bCs/>
        </w:rPr>
        <w:t>)</w:t>
      </w:r>
      <w:r w:rsidRPr="006773A4">
        <w:t>: This is a custom error-handling function where you check if the error is a client-side or server-side error and then return a meaningful error message.</w:t>
      </w:r>
    </w:p>
    <w:p w14:paraId="63563859" w14:textId="77777777" w:rsidR="006773A4" w:rsidRPr="006773A4" w:rsidRDefault="006773A4" w:rsidP="006773A4">
      <w:pPr>
        <w:numPr>
          <w:ilvl w:val="0"/>
          <w:numId w:val="30"/>
        </w:numPr>
      </w:pPr>
      <w:proofErr w:type="spellStart"/>
      <w:proofErr w:type="gramStart"/>
      <w:r w:rsidRPr="006773A4">
        <w:rPr>
          <w:b/>
          <w:bCs/>
        </w:rPr>
        <w:t>throwError</w:t>
      </w:r>
      <w:proofErr w:type="spellEnd"/>
      <w:r w:rsidRPr="006773A4">
        <w:rPr>
          <w:b/>
          <w:bCs/>
        </w:rPr>
        <w:t>(</w:t>
      </w:r>
      <w:proofErr w:type="gramEnd"/>
      <w:r w:rsidRPr="006773A4">
        <w:rPr>
          <w:b/>
          <w:bCs/>
        </w:rPr>
        <w:t>)</w:t>
      </w:r>
      <w:r w:rsidRPr="006773A4">
        <w:t>: Used to re-throw the error as an observable to be handled downstream by components or other services.</w:t>
      </w:r>
    </w:p>
    <w:p w14:paraId="7DBC92BC" w14:textId="77777777" w:rsidR="006773A4" w:rsidRPr="006773A4" w:rsidRDefault="006773A4" w:rsidP="006773A4">
      <w:pPr>
        <w:rPr>
          <w:b/>
          <w:bCs/>
        </w:rPr>
      </w:pPr>
      <w:r w:rsidRPr="006773A4">
        <w:rPr>
          <w:b/>
          <w:bCs/>
        </w:rPr>
        <w:t>2. Handling Errors in the Component</w:t>
      </w:r>
    </w:p>
    <w:p w14:paraId="46561F6C" w14:textId="77777777" w:rsidR="006773A4" w:rsidRPr="006773A4" w:rsidRDefault="006773A4" w:rsidP="006773A4">
      <w:r w:rsidRPr="006773A4">
        <w:t>Once you handle the error in the service, you should also make sure to handle it properly in the component, especially if you want to display error messages to the user.</w:t>
      </w:r>
    </w:p>
    <w:p w14:paraId="71004614" w14:textId="77777777" w:rsidR="006773A4" w:rsidRPr="006773A4" w:rsidRDefault="006773A4" w:rsidP="006773A4">
      <w:proofErr w:type="spellStart"/>
      <w:proofErr w:type="gramStart"/>
      <w:r w:rsidRPr="006773A4">
        <w:rPr>
          <w:b/>
          <w:bCs/>
        </w:rPr>
        <w:t>app.component</w:t>
      </w:r>
      <w:proofErr w:type="gramEnd"/>
      <w:r w:rsidRPr="006773A4">
        <w:rPr>
          <w:b/>
          <w:bCs/>
        </w:rPr>
        <w:t>.ts</w:t>
      </w:r>
      <w:proofErr w:type="spellEnd"/>
      <w:r w:rsidRPr="006773A4">
        <w:t>:</w:t>
      </w:r>
    </w:p>
    <w:p w14:paraId="328D50EC" w14:textId="77777777" w:rsidR="006773A4" w:rsidRPr="006773A4" w:rsidRDefault="006773A4" w:rsidP="006773A4">
      <w:r w:rsidRPr="006773A4">
        <w:t>typescript</w:t>
      </w:r>
    </w:p>
    <w:p w14:paraId="726637B0" w14:textId="77777777" w:rsidR="006773A4" w:rsidRPr="006773A4" w:rsidRDefault="006773A4" w:rsidP="006773A4">
      <w:r w:rsidRPr="006773A4">
        <w:t>Copy code</w:t>
      </w:r>
    </w:p>
    <w:p w14:paraId="56733F7E" w14:textId="77777777" w:rsidR="006773A4" w:rsidRPr="006773A4" w:rsidRDefault="006773A4" w:rsidP="006773A4">
      <w:r w:rsidRPr="006773A4">
        <w:t xml:space="preserve">import </w:t>
      </w:r>
      <w:proofErr w:type="gramStart"/>
      <w:r w:rsidRPr="006773A4">
        <w:t>{ Component</w:t>
      </w:r>
      <w:proofErr w:type="gramEnd"/>
      <w:r w:rsidRPr="006773A4">
        <w:t xml:space="preserve">, </w:t>
      </w:r>
      <w:proofErr w:type="spellStart"/>
      <w:r w:rsidRPr="006773A4">
        <w:t>OnInit</w:t>
      </w:r>
      <w:proofErr w:type="spellEnd"/>
      <w:r w:rsidRPr="006773A4">
        <w:t xml:space="preserve"> } from '@angular/core';</w:t>
      </w:r>
    </w:p>
    <w:p w14:paraId="1E5795A0" w14:textId="77777777" w:rsidR="006773A4" w:rsidRPr="006773A4" w:rsidRDefault="006773A4" w:rsidP="006773A4">
      <w:r w:rsidRPr="006773A4">
        <w:t xml:space="preserve">import </w:t>
      </w:r>
      <w:proofErr w:type="gramStart"/>
      <w:r w:rsidRPr="006773A4">
        <w:t xml:space="preserve">{ </w:t>
      </w:r>
      <w:proofErr w:type="spellStart"/>
      <w:r w:rsidRPr="006773A4">
        <w:t>ApiService</w:t>
      </w:r>
      <w:proofErr w:type="spellEnd"/>
      <w:proofErr w:type="gramEnd"/>
      <w:r w:rsidRPr="006773A4">
        <w:t xml:space="preserve"> } from './</w:t>
      </w:r>
      <w:proofErr w:type="spellStart"/>
      <w:r w:rsidRPr="006773A4">
        <w:t>api.service</w:t>
      </w:r>
      <w:proofErr w:type="spellEnd"/>
      <w:r w:rsidRPr="006773A4">
        <w:t>';</w:t>
      </w:r>
    </w:p>
    <w:p w14:paraId="2113CE3A" w14:textId="77777777" w:rsidR="006773A4" w:rsidRPr="006773A4" w:rsidRDefault="006773A4" w:rsidP="006773A4"/>
    <w:p w14:paraId="0FDB5C44" w14:textId="77777777" w:rsidR="006773A4" w:rsidRPr="006773A4" w:rsidRDefault="006773A4" w:rsidP="006773A4">
      <w:r w:rsidRPr="006773A4">
        <w:t>@</w:t>
      </w:r>
      <w:proofErr w:type="gramStart"/>
      <w:r w:rsidRPr="006773A4">
        <w:t>Component(</w:t>
      </w:r>
      <w:proofErr w:type="gramEnd"/>
      <w:r w:rsidRPr="006773A4">
        <w:t>{</w:t>
      </w:r>
    </w:p>
    <w:p w14:paraId="6D6F6455" w14:textId="77777777" w:rsidR="006773A4" w:rsidRPr="006773A4" w:rsidRDefault="006773A4" w:rsidP="006773A4">
      <w:r w:rsidRPr="006773A4">
        <w:t xml:space="preserve">  selector: 'app-root',</w:t>
      </w:r>
    </w:p>
    <w:p w14:paraId="65690398" w14:textId="77777777" w:rsidR="006773A4" w:rsidRPr="006773A4" w:rsidRDefault="006773A4" w:rsidP="006773A4">
      <w:r w:rsidRPr="006773A4">
        <w:t xml:space="preserve">  template: `</w:t>
      </w:r>
    </w:p>
    <w:p w14:paraId="08BBBBA8" w14:textId="77777777" w:rsidR="006773A4" w:rsidRPr="006773A4" w:rsidRDefault="006773A4" w:rsidP="006773A4">
      <w:r w:rsidRPr="006773A4">
        <w:t xml:space="preserve">    &lt;div *</w:t>
      </w:r>
      <w:proofErr w:type="spellStart"/>
      <w:r w:rsidRPr="006773A4">
        <w:t>ngIf</w:t>
      </w:r>
      <w:proofErr w:type="spellEnd"/>
      <w:r w:rsidRPr="006773A4">
        <w:t>="</w:t>
      </w:r>
      <w:proofErr w:type="spellStart"/>
      <w:r w:rsidRPr="006773A4">
        <w:t>errorMessage</w:t>
      </w:r>
      <w:proofErr w:type="spellEnd"/>
      <w:r w:rsidRPr="006773A4">
        <w:t>" class="error"&gt;</w:t>
      </w:r>
    </w:p>
    <w:p w14:paraId="251AE2EA" w14:textId="77777777" w:rsidR="006773A4" w:rsidRPr="006773A4" w:rsidRDefault="006773A4" w:rsidP="006773A4">
      <w:r w:rsidRPr="006773A4">
        <w:t xml:space="preserve">      </w:t>
      </w:r>
      <w:proofErr w:type="gramStart"/>
      <w:r w:rsidRPr="006773A4">
        <w:t xml:space="preserve">{{ </w:t>
      </w:r>
      <w:proofErr w:type="spellStart"/>
      <w:r w:rsidRPr="006773A4">
        <w:t>errorMessage</w:t>
      </w:r>
      <w:proofErr w:type="spellEnd"/>
      <w:proofErr w:type="gramEnd"/>
      <w:r w:rsidRPr="006773A4">
        <w:t xml:space="preserve"> }}</w:t>
      </w:r>
    </w:p>
    <w:p w14:paraId="137FFE68" w14:textId="77777777" w:rsidR="006773A4" w:rsidRPr="006773A4" w:rsidRDefault="006773A4" w:rsidP="006773A4">
      <w:r w:rsidRPr="006773A4">
        <w:t xml:space="preserve">    &lt;/div&gt;</w:t>
      </w:r>
    </w:p>
    <w:p w14:paraId="304F95A1" w14:textId="77777777" w:rsidR="006773A4" w:rsidRPr="006773A4" w:rsidRDefault="006773A4" w:rsidP="006773A4">
      <w:r w:rsidRPr="006773A4">
        <w:t xml:space="preserve">    &lt;</w:t>
      </w:r>
      <w:proofErr w:type="spellStart"/>
      <w:r w:rsidRPr="006773A4">
        <w:t>ul</w:t>
      </w:r>
      <w:proofErr w:type="spellEnd"/>
      <w:r w:rsidRPr="006773A4">
        <w:t>&gt;</w:t>
      </w:r>
    </w:p>
    <w:p w14:paraId="782BFDA7" w14:textId="77777777" w:rsidR="006773A4" w:rsidRPr="006773A4" w:rsidRDefault="006773A4" w:rsidP="006773A4">
      <w:r w:rsidRPr="006773A4">
        <w:t xml:space="preserve">      &lt;li *</w:t>
      </w:r>
      <w:proofErr w:type="spellStart"/>
      <w:r w:rsidRPr="006773A4">
        <w:t>ngFor</w:t>
      </w:r>
      <w:proofErr w:type="spellEnd"/>
      <w:r w:rsidRPr="006773A4">
        <w:t>="let post of posts"</w:t>
      </w:r>
      <w:proofErr w:type="gramStart"/>
      <w:r w:rsidRPr="006773A4">
        <w:t>&gt;{</w:t>
      </w:r>
      <w:proofErr w:type="gramEnd"/>
      <w:r w:rsidRPr="006773A4">
        <w:t xml:space="preserve">{ </w:t>
      </w:r>
      <w:proofErr w:type="spellStart"/>
      <w:r w:rsidRPr="006773A4">
        <w:t>post.title</w:t>
      </w:r>
      <w:proofErr w:type="spellEnd"/>
      <w:r w:rsidRPr="006773A4">
        <w:t xml:space="preserve"> }}&lt;/li&gt;</w:t>
      </w:r>
    </w:p>
    <w:p w14:paraId="4AAEEA66" w14:textId="77777777" w:rsidR="006773A4" w:rsidRPr="006773A4" w:rsidRDefault="006773A4" w:rsidP="006773A4">
      <w:r w:rsidRPr="006773A4">
        <w:t xml:space="preserve">    &lt;/</w:t>
      </w:r>
      <w:proofErr w:type="spellStart"/>
      <w:r w:rsidRPr="006773A4">
        <w:t>ul</w:t>
      </w:r>
      <w:proofErr w:type="spellEnd"/>
      <w:r w:rsidRPr="006773A4">
        <w:t>&gt;</w:t>
      </w:r>
    </w:p>
    <w:p w14:paraId="33633946" w14:textId="77777777" w:rsidR="006773A4" w:rsidRPr="006773A4" w:rsidRDefault="006773A4" w:rsidP="006773A4">
      <w:r w:rsidRPr="006773A4">
        <w:t xml:space="preserve">  `,</w:t>
      </w:r>
    </w:p>
    <w:p w14:paraId="009913B1" w14:textId="77777777" w:rsidR="006773A4" w:rsidRPr="006773A4" w:rsidRDefault="006773A4" w:rsidP="006773A4">
      <w:r w:rsidRPr="006773A4">
        <w:t>})</w:t>
      </w:r>
    </w:p>
    <w:p w14:paraId="0B9517F0" w14:textId="77777777" w:rsidR="006773A4" w:rsidRPr="006773A4" w:rsidRDefault="006773A4" w:rsidP="006773A4">
      <w:r w:rsidRPr="006773A4">
        <w:t xml:space="preserve">export class </w:t>
      </w:r>
      <w:proofErr w:type="spellStart"/>
      <w:r w:rsidRPr="006773A4">
        <w:t>AppComponent</w:t>
      </w:r>
      <w:proofErr w:type="spellEnd"/>
      <w:r w:rsidRPr="006773A4">
        <w:t xml:space="preserve"> implements </w:t>
      </w:r>
      <w:proofErr w:type="spellStart"/>
      <w:r w:rsidRPr="006773A4">
        <w:t>OnInit</w:t>
      </w:r>
      <w:proofErr w:type="spellEnd"/>
      <w:r w:rsidRPr="006773A4">
        <w:t xml:space="preserve"> {</w:t>
      </w:r>
    </w:p>
    <w:p w14:paraId="71C41339" w14:textId="77777777" w:rsidR="006773A4" w:rsidRPr="006773A4" w:rsidRDefault="006773A4" w:rsidP="006773A4">
      <w:r w:rsidRPr="006773A4">
        <w:t xml:space="preserve">  posts: </w:t>
      </w:r>
      <w:proofErr w:type="gramStart"/>
      <w:r w:rsidRPr="006773A4">
        <w:t>any[</w:t>
      </w:r>
      <w:proofErr w:type="gramEnd"/>
      <w:r w:rsidRPr="006773A4">
        <w:t>] = [];</w:t>
      </w:r>
    </w:p>
    <w:p w14:paraId="0A227087" w14:textId="77777777" w:rsidR="006773A4" w:rsidRPr="006773A4" w:rsidRDefault="006773A4" w:rsidP="006773A4">
      <w:r w:rsidRPr="006773A4">
        <w:t xml:space="preserve">  </w:t>
      </w:r>
      <w:proofErr w:type="spellStart"/>
      <w:r w:rsidRPr="006773A4">
        <w:t>errorMessage</w:t>
      </w:r>
      <w:proofErr w:type="spellEnd"/>
      <w:r w:rsidRPr="006773A4">
        <w:t>: string = '</w:t>
      </w:r>
      <w:proofErr w:type="gramStart"/>
      <w:r w:rsidRPr="006773A4">
        <w:t>';</w:t>
      </w:r>
      <w:proofErr w:type="gramEnd"/>
    </w:p>
    <w:p w14:paraId="66439BD2" w14:textId="77777777" w:rsidR="006773A4" w:rsidRPr="006773A4" w:rsidRDefault="006773A4" w:rsidP="006773A4"/>
    <w:p w14:paraId="4ABDAAA5" w14:textId="77777777" w:rsidR="006773A4" w:rsidRPr="006773A4" w:rsidRDefault="006773A4" w:rsidP="006773A4">
      <w:r w:rsidRPr="006773A4">
        <w:t xml:space="preserve">  </w:t>
      </w:r>
      <w:proofErr w:type="gramStart"/>
      <w:r w:rsidRPr="006773A4">
        <w:t>constructor(</w:t>
      </w:r>
      <w:proofErr w:type="gramEnd"/>
      <w:r w:rsidRPr="006773A4">
        <w:t xml:space="preserve">private </w:t>
      </w:r>
      <w:proofErr w:type="spellStart"/>
      <w:r w:rsidRPr="006773A4">
        <w:t>apiService</w:t>
      </w:r>
      <w:proofErr w:type="spellEnd"/>
      <w:r w:rsidRPr="006773A4">
        <w:t xml:space="preserve">: </w:t>
      </w:r>
      <w:proofErr w:type="spellStart"/>
      <w:r w:rsidRPr="006773A4">
        <w:t>ApiService</w:t>
      </w:r>
      <w:proofErr w:type="spellEnd"/>
      <w:r w:rsidRPr="006773A4">
        <w:t>) {}</w:t>
      </w:r>
    </w:p>
    <w:p w14:paraId="6948503C" w14:textId="77777777" w:rsidR="006773A4" w:rsidRPr="006773A4" w:rsidRDefault="006773A4" w:rsidP="006773A4"/>
    <w:p w14:paraId="163AF4E7" w14:textId="77777777" w:rsidR="006773A4" w:rsidRPr="006773A4" w:rsidRDefault="006773A4" w:rsidP="006773A4">
      <w:r w:rsidRPr="006773A4">
        <w:t xml:space="preserve">  </w:t>
      </w:r>
      <w:proofErr w:type="spellStart"/>
      <w:proofErr w:type="gramStart"/>
      <w:r w:rsidRPr="006773A4">
        <w:t>ngOnInit</w:t>
      </w:r>
      <w:proofErr w:type="spellEnd"/>
      <w:r w:rsidRPr="006773A4">
        <w:t>(</w:t>
      </w:r>
      <w:proofErr w:type="gramEnd"/>
      <w:r w:rsidRPr="006773A4">
        <w:t>) {</w:t>
      </w:r>
    </w:p>
    <w:p w14:paraId="6ED1F2FE" w14:textId="77777777" w:rsidR="006773A4" w:rsidRPr="006773A4" w:rsidRDefault="006773A4" w:rsidP="006773A4">
      <w:r w:rsidRPr="006773A4">
        <w:t xml:space="preserve">    </w:t>
      </w:r>
      <w:proofErr w:type="spellStart"/>
      <w:proofErr w:type="gramStart"/>
      <w:r w:rsidRPr="006773A4">
        <w:t>this.apiService.getPosts</w:t>
      </w:r>
      <w:proofErr w:type="spellEnd"/>
      <w:proofErr w:type="gramEnd"/>
      <w:r w:rsidRPr="006773A4">
        <w:t>().subscribe(</w:t>
      </w:r>
    </w:p>
    <w:p w14:paraId="0763F981" w14:textId="77777777" w:rsidR="006773A4" w:rsidRPr="006773A4" w:rsidRDefault="006773A4" w:rsidP="006773A4">
      <w:r w:rsidRPr="006773A4">
        <w:t xml:space="preserve">      (data) =&gt; {</w:t>
      </w:r>
    </w:p>
    <w:p w14:paraId="21678DD3" w14:textId="77777777" w:rsidR="006773A4" w:rsidRPr="006773A4" w:rsidRDefault="006773A4" w:rsidP="006773A4">
      <w:r w:rsidRPr="006773A4">
        <w:t xml:space="preserve">        </w:t>
      </w:r>
      <w:proofErr w:type="spellStart"/>
      <w:proofErr w:type="gramStart"/>
      <w:r w:rsidRPr="006773A4">
        <w:t>this.posts</w:t>
      </w:r>
      <w:proofErr w:type="spellEnd"/>
      <w:proofErr w:type="gramEnd"/>
      <w:r w:rsidRPr="006773A4">
        <w:t xml:space="preserve"> = data;</w:t>
      </w:r>
    </w:p>
    <w:p w14:paraId="1CB8A7D4" w14:textId="77777777" w:rsidR="006773A4" w:rsidRPr="006773A4" w:rsidRDefault="006773A4" w:rsidP="006773A4">
      <w:r w:rsidRPr="006773A4">
        <w:t xml:space="preserve">      },</w:t>
      </w:r>
    </w:p>
    <w:p w14:paraId="730B3120" w14:textId="77777777" w:rsidR="006773A4" w:rsidRPr="006773A4" w:rsidRDefault="006773A4" w:rsidP="006773A4">
      <w:r w:rsidRPr="006773A4">
        <w:t xml:space="preserve">      (error) =&gt; {</w:t>
      </w:r>
    </w:p>
    <w:p w14:paraId="0F6892E9" w14:textId="77777777" w:rsidR="006773A4" w:rsidRPr="006773A4" w:rsidRDefault="006773A4" w:rsidP="006773A4">
      <w:r w:rsidRPr="006773A4">
        <w:t xml:space="preserve">        </w:t>
      </w:r>
      <w:proofErr w:type="spellStart"/>
      <w:proofErr w:type="gramStart"/>
      <w:r w:rsidRPr="006773A4">
        <w:t>this.errorMessage</w:t>
      </w:r>
      <w:proofErr w:type="spellEnd"/>
      <w:proofErr w:type="gramEnd"/>
      <w:r w:rsidRPr="006773A4">
        <w:t xml:space="preserve"> = error;</w:t>
      </w:r>
    </w:p>
    <w:p w14:paraId="39D8B8E8" w14:textId="77777777" w:rsidR="006773A4" w:rsidRPr="006773A4" w:rsidRDefault="006773A4" w:rsidP="006773A4">
      <w:r w:rsidRPr="006773A4">
        <w:t xml:space="preserve">      }</w:t>
      </w:r>
    </w:p>
    <w:p w14:paraId="4A3A61F7" w14:textId="77777777" w:rsidR="006773A4" w:rsidRPr="006773A4" w:rsidRDefault="006773A4" w:rsidP="006773A4">
      <w:r w:rsidRPr="006773A4">
        <w:lastRenderedPageBreak/>
        <w:t xml:space="preserve">    );</w:t>
      </w:r>
    </w:p>
    <w:p w14:paraId="3CCD17B9" w14:textId="77777777" w:rsidR="006773A4" w:rsidRPr="006773A4" w:rsidRDefault="006773A4" w:rsidP="006773A4">
      <w:r w:rsidRPr="006773A4">
        <w:t xml:space="preserve">  }</w:t>
      </w:r>
    </w:p>
    <w:p w14:paraId="2313E9A1" w14:textId="77777777" w:rsidR="006773A4" w:rsidRPr="006773A4" w:rsidRDefault="006773A4" w:rsidP="006773A4">
      <w:r w:rsidRPr="006773A4">
        <w:t>}</w:t>
      </w:r>
    </w:p>
    <w:p w14:paraId="4DF67BA9" w14:textId="77777777" w:rsidR="006773A4" w:rsidRPr="006773A4" w:rsidRDefault="006773A4" w:rsidP="006773A4">
      <w:pPr>
        <w:rPr>
          <w:b/>
          <w:bCs/>
        </w:rPr>
      </w:pPr>
      <w:r w:rsidRPr="006773A4">
        <w:rPr>
          <w:b/>
          <w:bCs/>
        </w:rPr>
        <w:t>Explanation:</w:t>
      </w:r>
    </w:p>
    <w:p w14:paraId="03F2E8C0" w14:textId="77777777" w:rsidR="006773A4" w:rsidRPr="006773A4" w:rsidRDefault="006773A4" w:rsidP="006773A4">
      <w:pPr>
        <w:numPr>
          <w:ilvl w:val="0"/>
          <w:numId w:val="31"/>
        </w:numPr>
      </w:pPr>
      <w:r w:rsidRPr="006773A4">
        <w:t xml:space="preserve">The component subscribes to the service method, and if an error occurs, the error is caught and displayed to the user via </w:t>
      </w:r>
      <w:proofErr w:type="spellStart"/>
      <w:r w:rsidRPr="006773A4">
        <w:t>errorMessage</w:t>
      </w:r>
      <w:proofErr w:type="spellEnd"/>
      <w:r w:rsidRPr="006773A4">
        <w:t>.</w:t>
      </w:r>
    </w:p>
    <w:p w14:paraId="18D7C5E0" w14:textId="77777777" w:rsidR="006773A4" w:rsidRPr="006773A4" w:rsidRDefault="006773A4" w:rsidP="006773A4">
      <w:pPr>
        <w:numPr>
          <w:ilvl w:val="0"/>
          <w:numId w:val="31"/>
        </w:numPr>
      </w:pPr>
      <w:r w:rsidRPr="006773A4">
        <w:t xml:space="preserve">The </w:t>
      </w:r>
      <w:proofErr w:type="spellStart"/>
      <w:r w:rsidRPr="006773A4">
        <w:t>errorMessage</w:t>
      </w:r>
      <w:proofErr w:type="spellEnd"/>
      <w:r w:rsidRPr="006773A4">
        <w:t xml:space="preserve"> can then be shown in the UI for better user experience.</w:t>
      </w:r>
    </w:p>
    <w:p w14:paraId="28CED7BA" w14:textId="77777777" w:rsidR="006773A4" w:rsidRPr="006773A4" w:rsidRDefault="006773A4" w:rsidP="006773A4">
      <w:pPr>
        <w:rPr>
          <w:b/>
          <w:bCs/>
        </w:rPr>
      </w:pPr>
      <w:r w:rsidRPr="006773A4">
        <w:rPr>
          <w:b/>
          <w:bCs/>
        </w:rPr>
        <w:t>3. Using retry Operator</w:t>
      </w:r>
    </w:p>
    <w:p w14:paraId="2236BAA3" w14:textId="77777777" w:rsidR="006773A4" w:rsidRPr="006773A4" w:rsidRDefault="006773A4" w:rsidP="006773A4">
      <w:r w:rsidRPr="006773A4">
        <w:t>In some cases, you might want to automatically retry the HTTP request when an error occurs. You can use the retry operator to specify how many times to retry the request before giving up.</w:t>
      </w:r>
    </w:p>
    <w:p w14:paraId="28A2BE4E" w14:textId="77777777" w:rsidR="006773A4" w:rsidRPr="006773A4" w:rsidRDefault="006773A4" w:rsidP="006773A4">
      <w:r w:rsidRPr="006773A4">
        <w:t>typescript</w:t>
      </w:r>
    </w:p>
    <w:p w14:paraId="066B8DEE" w14:textId="77777777" w:rsidR="006773A4" w:rsidRPr="006773A4" w:rsidRDefault="006773A4" w:rsidP="006773A4">
      <w:r w:rsidRPr="006773A4">
        <w:t>Copy code</w:t>
      </w:r>
    </w:p>
    <w:p w14:paraId="6730A3E6" w14:textId="77777777" w:rsidR="006773A4" w:rsidRPr="006773A4" w:rsidRDefault="006773A4" w:rsidP="006773A4">
      <w:r w:rsidRPr="006773A4">
        <w:t xml:space="preserve">import </w:t>
      </w:r>
      <w:proofErr w:type="gramStart"/>
      <w:r w:rsidRPr="006773A4">
        <w:t>{ retry</w:t>
      </w:r>
      <w:proofErr w:type="gramEnd"/>
      <w:r w:rsidRPr="006773A4">
        <w:t xml:space="preserve"> } from '</w:t>
      </w:r>
      <w:proofErr w:type="spellStart"/>
      <w:r w:rsidRPr="006773A4">
        <w:t>rxjs</w:t>
      </w:r>
      <w:proofErr w:type="spellEnd"/>
      <w:r w:rsidRPr="006773A4">
        <w:t>/operators';</w:t>
      </w:r>
    </w:p>
    <w:p w14:paraId="500C907C" w14:textId="77777777" w:rsidR="006773A4" w:rsidRPr="006773A4" w:rsidRDefault="006773A4" w:rsidP="006773A4"/>
    <w:p w14:paraId="0D0FCE66" w14:textId="77777777" w:rsidR="006773A4" w:rsidRPr="006773A4" w:rsidRDefault="006773A4" w:rsidP="006773A4">
      <w:proofErr w:type="spellStart"/>
      <w:proofErr w:type="gramStart"/>
      <w:r w:rsidRPr="006773A4">
        <w:t>getPosts</w:t>
      </w:r>
      <w:proofErr w:type="spellEnd"/>
      <w:r w:rsidRPr="006773A4">
        <w:t>(</w:t>
      </w:r>
      <w:proofErr w:type="gramEnd"/>
      <w:r w:rsidRPr="006773A4">
        <w:t>): Observable&lt;any&gt; {</w:t>
      </w:r>
    </w:p>
    <w:p w14:paraId="326DE15E" w14:textId="77777777" w:rsidR="006773A4" w:rsidRPr="006773A4" w:rsidRDefault="006773A4" w:rsidP="006773A4">
      <w:r w:rsidRPr="006773A4">
        <w:t xml:space="preserve">  return </w:t>
      </w:r>
      <w:proofErr w:type="spellStart"/>
      <w:r w:rsidRPr="006773A4">
        <w:t>this.http.get</w:t>
      </w:r>
      <w:proofErr w:type="spellEnd"/>
      <w:r w:rsidRPr="006773A4">
        <w:t>(</w:t>
      </w:r>
      <w:proofErr w:type="spellStart"/>
      <w:proofErr w:type="gramStart"/>
      <w:r w:rsidRPr="006773A4">
        <w:t>this.apiUrl</w:t>
      </w:r>
      <w:proofErr w:type="spellEnd"/>
      <w:proofErr w:type="gramEnd"/>
      <w:r w:rsidRPr="006773A4">
        <w:t>).pipe(</w:t>
      </w:r>
    </w:p>
    <w:p w14:paraId="3C6BA379" w14:textId="77777777" w:rsidR="006773A4" w:rsidRPr="006773A4" w:rsidRDefault="006773A4" w:rsidP="006773A4">
      <w:r w:rsidRPr="006773A4">
        <w:t xml:space="preserve">    </w:t>
      </w:r>
      <w:proofErr w:type="gramStart"/>
      <w:r w:rsidRPr="006773A4">
        <w:t>retry(</w:t>
      </w:r>
      <w:proofErr w:type="gramEnd"/>
      <w:r w:rsidRPr="006773A4">
        <w:t>3), // Retry the request up to 3 times</w:t>
      </w:r>
    </w:p>
    <w:p w14:paraId="086B2803" w14:textId="77777777" w:rsidR="006773A4" w:rsidRPr="006773A4" w:rsidRDefault="006773A4" w:rsidP="006773A4">
      <w:r w:rsidRPr="006773A4">
        <w:t xml:space="preserve">    </w:t>
      </w:r>
      <w:proofErr w:type="spellStart"/>
      <w:r w:rsidRPr="006773A4">
        <w:t>catchError</w:t>
      </w:r>
      <w:proofErr w:type="spellEnd"/>
      <w:r w:rsidRPr="006773A4">
        <w:t>(</w:t>
      </w:r>
      <w:proofErr w:type="spellStart"/>
      <w:proofErr w:type="gramStart"/>
      <w:r w:rsidRPr="006773A4">
        <w:t>this.handleError</w:t>
      </w:r>
      <w:proofErr w:type="spellEnd"/>
      <w:proofErr w:type="gramEnd"/>
      <w:r w:rsidRPr="006773A4">
        <w:t>)</w:t>
      </w:r>
    </w:p>
    <w:p w14:paraId="11EAA068" w14:textId="77777777" w:rsidR="006773A4" w:rsidRPr="006773A4" w:rsidRDefault="006773A4" w:rsidP="006773A4">
      <w:r w:rsidRPr="006773A4">
        <w:t xml:space="preserve">  );</w:t>
      </w:r>
    </w:p>
    <w:p w14:paraId="71187ACA" w14:textId="77777777" w:rsidR="006773A4" w:rsidRPr="006773A4" w:rsidRDefault="006773A4" w:rsidP="006773A4">
      <w:r w:rsidRPr="006773A4">
        <w:t>}</w:t>
      </w:r>
    </w:p>
    <w:p w14:paraId="532B7C63" w14:textId="77777777" w:rsidR="006773A4" w:rsidRPr="006773A4" w:rsidRDefault="006773A4" w:rsidP="006773A4">
      <w:pPr>
        <w:rPr>
          <w:b/>
          <w:bCs/>
        </w:rPr>
      </w:pPr>
      <w:r w:rsidRPr="006773A4">
        <w:rPr>
          <w:b/>
          <w:bCs/>
        </w:rPr>
        <w:t>Explanation:</w:t>
      </w:r>
    </w:p>
    <w:p w14:paraId="464FB61C" w14:textId="77777777" w:rsidR="006773A4" w:rsidRPr="006773A4" w:rsidRDefault="006773A4" w:rsidP="006773A4">
      <w:pPr>
        <w:numPr>
          <w:ilvl w:val="0"/>
          <w:numId w:val="32"/>
        </w:numPr>
      </w:pPr>
      <w:proofErr w:type="gramStart"/>
      <w:r w:rsidRPr="006773A4">
        <w:rPr>
          <w:b/>
          <w:bCs/>
        </w:rPr>
        <w:t>retry(</w:t>
      </w:r>
      <w:proofErr w:type="gramEnd"/>
      <w:r w:rsidRPr="006773A4">
        <w:rPr>
          <w:b/>
          <w:bCs/>
        </w:rPr>
        <w:t>3)</w:t>
      </w:r>
      <w:r w:rsidRPr="006773A4">
        <w:t>: This will retry the HTTP request 3 times before throwing an error. This is useful in cases of transient network errors.</w:t>
      </w:r>
    </w:p>
    <w:p w14:paraId="7B0A2955" w14:textId="77777777" w:rsidR="006773A4" w:rsidRPr="006773A4" w:rsidRDefault="006773A4" w:rsidP="006773A4">
      <w:pPr>
        <w:rPr>
          <w:b/>
          <w:bCs/>
        </w:rPr>
      </w:pPr>
      <w:r w:rsidRPr="006773A4">
        <w:rPr>
          <w:b/>
          <w:bCs/>
        </w:rPr>
        <w:t>4. Handling Specific HTTP Status Codes</w:t>
      </w:r>
    </w:p>
    <w:p w14:paraId="4FE0A7ED" w14:textId="77777777" w:rsidR="006773A4" w:rsidRPr="006773A4" w:rsidRDefault="006773A4" w:rsidP="006773A4">
      <w:r w:rsidRPr="006773A4">
        <w:t>You can further enhance your error-handling logic by responding differently to specific HTTP status codes.</w:t>
      </w:r>
    </w:p>
    <w:p w14:paraId="78970749" w14:textId="77777777" w:rsidR="006773A4" w:rsidRPr="006773A4" w:rsidRDefault="006773A4" w:rsidP="006773A4">
      <w:r w:rsidRPr="006773A4">
        <w:t>typescript</w:t>
      </w:r>
    </w:p>
    <w:p w14:paraId="54FF73B4" w14:textId="77777777" w:rsidR="006773A4" w:rsidRPr="006773A4" w:rsidRDefault="006773A4" w:rsidP="006773A4">
      <w:r w:rsidRPr="006773A4">
        <w:lastRenderedPageBreak/>
        <w:t>Copy code</w:t>
      </w:r>
    </w:p>
    <w:p w14:paraId="6706A7B7" w14:textId="77777777" w:rsidR="006773A4" w:rsidRPr="006773A4" w:rsidRDefault="006773A4" w:rsidP="006773A4">
      <w:r w:rsidRPr="006773A4">
        <w:t xml:space="preserve">private </w:t>
      </w:r>
      <w:proofErr w:type="spellStart"/>
      <w:proofErr w:type="gramStart"/>
      <w:r w:rsidRPr="006773A4">
        <w:t>handleError</w:t>
      </w:r>
      <w:proofErr w:type="spellEnd"/>
      <w:r w:rsidRPr="006773A4">
        <w:t>(</w:t>
      </w:r>
      <w:proofErr w:type="gramEnd"/>
      <w:r w:rsidRPr="006773A4">
        <w:t>error: HttpErrorResponse) {</w:t>
      </w:r>
    </w:p>
    <w:p w14:paraId="055D03D5" w14:textId="77777777" w:rsidR="006773A4" w:rsidRPr="006773A4" w:rsidRDefault="006773A4" w:rsidP="006773A4">
      <w:r w:rsidRPr="006773A4">
        <w:t xml:space="preserve">  let </w:t>
      </w:r>
      <w:proofErr w:type="spellStart"/>
      <w:r w:rsidRPr="006773A4">
        <w:t>errorMessage</w:t>
      </w:r>
      <w:proofErr w:type="spellEnd"/>
      <w:r w:rsidRPr="006773A4">
        <w:t xml:space="preserve"> = '</w:t>
      </w:r>
      <w:proofErr w:type="gramStart"/>
      <w:r w:rsidRPr="006773A4">
        <w:t>';</w:t>
      </w:r>
      <w:proofErr w:type="gramEnd"/>
    </w:p>
    <w:p w14:paraId="5C68A884" w14:textId="77777777" w:rsidR="006773A4" w:rsidRPr="006773A4" w:rsidRDefault="006773A4" w:rsidP="006773A4">
      <w:r w:rsidRPr="006773A4">
        <w:t xml:space="preserve">  if (</w:t>
      </w:r>
      <w:proofErr w:type="spellStart"/>
      <w:proofErr w:type="gramStart"/>
      <w:r w:rsidRPr="006773A4">
        <w:t>error.status</w:t>
      </w:r>
      <w:proofErr w:type="spellEnd"/>
      <w:proofErr w:type="gramEnd"/>
      <w:r w:rsidRPr="006773A4">
        <w:t xml:space="preserve"> === 0) {</w:t>
      </w:r>
    </w:p>
    <w:p w14:paraId="3615BB40" w14:textId="77777777" w:rsidR="006773A4" w:rsidRPr="006773A4" w:rsidRDefault="006773A4" w:rsidP="006773A4">
      <w:r w:rsidRPr="006773A4">
        <w:t xml:space="preserve">    // A client-side or network error occurred</w:t>
      </w:r>
    </w:p>
    <w:p w14:paraId="7ABD6448" w14:textId="77777777" w:rsidR="006773A4" w:rsidRPr="006773A4" w:rsidRDefault="006773A4" w:rsidP="006773A4">
      <w:r w:rsidRPr="006773A4">
        <w:t xml:space="preserve">    </w:t>
      </w:r>
      <w:proofErr w:type="spellStart"/>
      <w:r w:rsidRPr="006773A4">
        <w:t>errorMessage</w:t>
      </w:r>
      <w:proofErr w:type="spellEnd"/>
      <w:r w:rsidRPr="006773A4">
        <w:t xml:space="preserve"> = 'An error occurred: ' + </w:t>
      </w:r>
      <w:proofErr w:type="spellStart"/>
      <w:proofErr w:type="gramStart"/>
      <w:r w:rsidRPr="006773A4">
        <w:t>error.error</w:t>
      </w:r>
      <w:proofErr w:type="spellEnd"/>
      <w:proofErr w:type="gramEnd"/>
      <w:r w:rsidRPr="006773A4">
        <w:t>;</w:t>
      </w:r>
    </w:p>
    <w:p w14:paraId="4EBD1CC9" w14:textId="77777777" w:rsidR="006773A4" w:rsidRPr="006773A4" w:rsidRDefault="006773A4" w:rsidP="006773A4">
      <w:r w:rsidRPr="006773A4">
        <w:t xml:space="preserve">  } else if (</w:t>
      </w:r>
      <w:proofErr w:type="spellStart"/>
      <w:proofErr w:type="gramStart"/>
      <w:r w:rsidRPr="006773A4">
        <w:t>error.status</w:t>
      </w:r>
      <w:proofErr w:type="spellEnd"/>
      <w:proofErr w:type="gramEnd"/>
      <w:r w:rsidRPr="006773A4">
        <w:t xml:space="preserve"> === 404) {</w:t>
      </w:r>
    </w:p>
    <w:p w14:paraId="480623F6" w14:textId="77777777" w:rsidR="006773A4" w:rsidRPr="006773A4" w:rsidRDefault="006773A4" w:rsidP="006773A4">
      <w:r w:rsidRPr="006773A4">
        <w:t xml:space="preserve">    </w:t>
      </w:r>
      <w:proofErr w:type="spellStart"/>
      <w:r w:rsidRPr="006773A4">
        <w:t>errorMessage</w:t>
      </w:r>
      <w:proofErr w:type="spellEnd"/>
      <w:r w:rsidRPr="006773A4">
        <w:t xml:space="preserve"> = 'Not found: ' + </w:t>
      </w:r>
      <w:proofErr w:type="spellStart"/>
      <w:proofErr w:type="gramStart"/>
      <w:r w:rsidRPr="006773A4">
        <w:t>error.error</w:t>
      </w:r>
      <w:proofErr w:type="spellEnd"/>
      <w:proofErr w:type="gramEnd"/>
      <w:r w:rsidRPr="006773A4">
        <w:t>;</w:t>
      </w:r>
    </w:p>
    <w:p w14:paraId="2E9E5F26" w14:textId="77777777" w:rsidR="006773A4" w:rsidRPr="006773A4" w:rsidRDefault="006773A4" w:rsidP="006773A4">
      <w:r w:rsidRPr="006773A4">
        <w:t xml:space="preserve">  } else if (</w:t>
      </w:r>
      <w:proofErr w:type="spellStart"/>
      <w:proofErr w:type="gramStart"/>
      <w:r w:rsidRPr="006773A4">
        <w:t>error.status</w:t>
      </w:r>
      <w:proofErr w:type="spellEnd"/>
      <w:proofErr w:type="gramEnd"/>
      <w:r w:rsidRPr="006773A4">
        <w:t xml:space="preserve"> === 500) {</w:t>
      </w:r>
    </w:p>
    <w:p w14:paraId="0CB4F2EC" w14:textId="77777777" w:rsidR="006773A4" w:rsidRPr="006773A4" w:rsidRDefault="006773A4" w:rsidP="006773A4">
      <w:r w:rsidRPr="006773A4">
        <w:t xml:space="preserve">    </w:t>
      </w:r>
      <w:proofErr w:type="spellStart"/>
      <w:r w:rsidRPr="006773A4">
        <w:t>errorMessage</w:t>
      </w:r>
      <w:proofErr w:type="spellEnd"/>
      <w:r w:rsidRPr="006773A4">
        <w:t xml:space="preserve"> = 'Server error: ' + </w:t>
      </w:r>
      <w:proofErr w:type="spellStart"/>
      <w:proofErr w:type="gramStart"/>
      <w:r w:rsidRPr="006773A4">
        <w:t>error.error</w:t>
      </w:r>
      <w:proofErr w:type="spellEnd"/>
      <w:proofErr w:type="gramEnd"/>
      <w:r w:rsidRPr="006773A4">
        <w:t>;</w:t>
      </w:r>
    </w:p>
    <w:p w14:paraId="14D81177" w14:textId="77777777" w:rsidR="006773A4" w:rsidRPr="006773A4" w:rsidRDefault="006773A4" w:rsidP="006773A4">
      <w:r w:rsidRPr="006773A4">
        <w:t xml:space="preserve">  } else {</w:t>
      </w:r>
    </w:p>
    <w:p w14:paraId="4022D1E1" w14:textId="77777777" w:rsidR="006773A4" w:rsidRPr="006773A4" w:rsidRDefault="006773A4" w:rsidP="006773A4">
      <w:r w:rsidRPr="006773A4">
        <w:t xml:space="preserve">    </w:t>
      </w:r>
      <w:proofErr w:type="spellStart"/>
      <w:r w:rsidRPr="006773A4">
        <w:t>errorMessage</w:t>
      </w:r>
      <w:proofErr w:type="spellEnd"/>
      <w:r w:rsidRPr="006773A4">
        <w:t xml:space="preserve"> = `Backend returned code ${</w:t>
      </w:r>
      <w:proofErr w:type="spellStart"/>
      <w:proofErr w:type="gramStart"/>
      <w:r w:rsidRPr="006773A4">
        <w:t>error.status</w:t>
      </w:r>
      <w:proofErr w:type="spellEnd"/>
      <w:proofErr w:type="gramEnd"/>
      <w:r w:rsidRPr="006773A4">
        <w:t>}, body was: ${</w:t>
      </w:r>
      <w:proofErr w:type="spellStart"/>
      <w:r w:rsidRPr="006773A4">
        <w:t>error.error</w:t>
      </w:r>
      <w:proofErr w:type="spellEnd"/>
      <w:r w:rsidRPr="006773A4">
        <w:t>}`;</w:t>
      </w:r>
    </w:p>
    <w:p w14:paraId="12DA81CD" w14:textId="77777777" w:rsidR="006773A4" w:rsidRPr="006773A4" w:rsidRDefault="006773A4" w:rsidP="006773A4">
      <w:r w:rsidRPr="006773A4">
        <w:t xml:space="preserve">  }</w:t>
      </w:r>
    </w:p>
    <w:p w14:paraId="63B25FE0" w14:textId="77777777" w:rsidR="006773A4" w:rsidRPr="006773A4" w:rsidRDefault="006773A4" w:rsidP="006773A4">
      <w:r w:rsidRPr="006773A4">
        <w:t xml:space="preserve">  return </w:t>
      </w:r>
      <w:proofErr w:type="spellStart"/>
      <w:r w:rsidRPr="006773A4">
        <w:t>throwError</w:t>
      </w:r>
      <w:proofErr w:type="spellEnd"/>
      <w:r w:rsidRPr="006773A4">
        <w:t>(</w:t>
      </w:r>
      <w:proofErr w:type="spellStart"/>
      <w:r w:rsidRPr="006773A4">
        <w:t>errorMessage</w:t>
      </w:r>
      <w:proofErr w:type="spellEnd"/>
      <w:proofErr w:type="gramStart"/>
      <w:r w:rsidRPr="006773A4">
        <w:t>);</w:t>
      </w:r>
      <w:proofErr w:type="gramEnd"/>
    </w:p>
    <w:p w14:paraId="4D14FC60" w14:textId="77777777" w:rsidR="006773A4" w:rsidRPr="006773A4" w:rsidRDefault="006773A4" w:rsidP="006773A4">
      <w:r w:rsidRPr="006773A4">
        <w:t>}</w:t>
      </w:r>
    </w:p>
    <w:p w14:paraId="3922CD36" w14:textId="77777777" w:rsidR="006773A4" w:rsidRPr="006773A4" w:rsidRDefault="006773A4" w:rsidP="006773A4">
      <w:pPr>
        <w:rPr>
          <w:b/>
          <w:bCs/>
        </w:rPr>
      </w:pPr>
      <w:r w:rsidRPr="006773A4">
        <w:rPr>
          <w:b/>
          <w:bCs/>
        </w:rPr>
        <w:t>Explanation:</w:t>
      </w:r>
    </w:p>
    <w:p w14:paraId="07275E66" w14:textId="77777777" w:rsidR="006773A4" w:rsidRPr="006773A4" w:rsidRDefault="006773A4" w:rsidP="006773A4">
      <w:pPr>
        <w:numPr>
          <w:ilvl w:val="0"/>
          <w:numId w:val="33"/>
        </w:numPr>
      </w:pPr>
      <w:r w:rsidRPr="006773A4">
        <w:t>In this example, the error handling function checks for specific HTTP status codes (404, 500, etc.) and provides a custom error message for each.</w:t>
      </w:r>
    </w:p>
    <w:p w14:paraId="0C5D1100" w14:textId="77777777" w:rsidR="006773A4" w:rsidRPr="006773A4" w:rsidRDefault="006773A4" w:rsidP="006773A4">
      <w:pPr>
        <w:rPr>
          <w:b/>
          <w:bCs/>
        </w:rPr>
      </w:pPr>
      <w:r w:rsidRPr="006773A4">
        <w:rPr>
          <w:b/>
          <w:bCs/>
        </w:rPr>
        <w:t xml:space="preserve">5. Global HTTP Error Handling with </w:t>
      </w:r>
      <w:proofErr w:type="spellStart"/>
      <w:r w:rsidRPr="006773A4">
        <w:rPr>
          <w:b/>
          <w:bCs/>
        </w:rPr>
        <w:t>HttpInterceptor</w:t>
      </w:r>
      <w:proofErr w:type="spellEnd"/>
    </w:p>
    <w:p w14:paraId="6961EB57" w14:textId="77777777" w:rsidR="006773A4" w:rsidRPr="006773A4" w:rsidRDefault="006773A4" w:rsidP="006773A4">
      <w:r w:rsidRPr="006773A4">
        <w:t xml:space="preserve">You can also create a global error-handling mechanism by using an </w:t>
      </w:r>
      <w:r w:rsidRPr="006773A4">
        <w:rPr>
          <w:b/>
          <w:bCs/>
        </w:rPr>
        <w:t>HTTP Interceptor</w:t>
      </w:r>
      <w:r w:rsidRPr="006773A4">
        <w:t xml:space="preserve"> to catch and handle errors globally.</w:t>
      </w:r>
    </w:p>
    <w:p w14:paraId="6C8E473D" w14:textId="77777777" w:rsidR="006773A4" w:rsidRPr="006773A4" w:rsidRDefault="006773A4" w:rsidP="006773A4">
      <w:r w:rsidRPr="006773A4">
        <w:rPr>
          <w:b/>
          <w:bCs/>
        </w:rPr>
        <w:t>error-</w:t>
      </w:r>
      <w:proofErr w:type="spellStart"/>
      <w:proofErr w:type="gramStart"/>
      <w:r w:rsidRPr="006773A4">
        <w:rPr>
          <w:b/>
          <w:bCs/>
        </w:rPr>
        <w:t>interceptor.service</w:t>
      </w:r>
      <w:proofErr w:type="gramEnd"/>
      <w:r w:rsidRPr="006773A4">
        <w:rPr>
          <w:b/>
          <w:bCs/>
        </w:rPr>
        <w:t>.ts</w:t>
      </w:r>
      <w:proofErr w:type="spellEnd"/>
      <w:r w:rsidRPr="006773A4">
        <w:t>:</w:t>
      </w:r>
    </w:p>
    <w:p w14:paraId="294FD8D0" w14:textId="77777777" w:rsidR="006773A4" w:rsidRPr="006773A4" w:rsidRDefault="006773A4" w:rsidP="006773A4">
      <w:r w:rsidRPr="006773A4">
        <w:t>typescript</w:t>
      </w:r>
    </w:p>
    <w:p w14:paraId="773D5B88" w14:textId="77777777" w:rsidR="006773A4" w:rsidRPr="006773A4" w:rsidRDefault="006773A4" w:rsidP="006773A4">
      <w:r w:rsidRPr="006773A4">
        <w:t>Copy code</w:t>
      </w:r>
    </w:p>
    <w:p w14:paraId="07ED648D" w14:textId="77777777" w:rsidR="006773A4" w:rsidRPr="006773A4" w:rsidRDefault="006773A4" w:rsidP="006773A4">
      <w:r w:rsidRPr="006773A4">
        <w:t xml:space="preserve">import </w:t>
      </w:r>
      <w:proofErr w:type="gramStart"/>
      <w:r w:rsidRPr="006773A4">
        <w:t>{ Injectable</w:t>
      </w:r>
      <w:proofErr w:type="gramEnd"/>
      <w:r w:rsidRPr="006773A4">
        <w:t xml:space="preserve"> } from '@angular/core';</w:t>
      </w:r>
    </w:p>
    <w:p w14:paraId="39371751" w14:textId="77777777" w:rsidR="006773A4" w:rsidRPr="006773A4" w:rsidRDefault="006773A4" w:rsidP="006773A4">
      <w:r w:rsidRPr="006773A4">
        <w:t xml:space="preserve">import </w:t>
      </w:r>
      <w:proofErr w:type="gramStart"/>
      <w:r w:rsidRPr="006773A4">
        <w:t xml:space="preserve">{ </w:t>
      </w:r>
      <w:proofErr w:type="spellStart"/>
      <w:r w:rsidRPr="006773A4">
        <w:t>HttpInterceptor</w:t>
      </w:r>
      <w:proofErr w:type="spellEnd"/>
      <w:proofErr w:type="gramEnd"/>
      <w:r w:rsidRPr="006773A4">
        <w:t xml:space="preserve">, </w:t>
      </w:r>
      <w:proofErr w:type="spellStart"/>
      <w:r w:rsidRPr="006773A4">
        <w:t>HttpRequest</w:t>
      </w:r>
      <w:proofErr w:type="spellEnd"/>
      <w:r w:rsidRPr="006773A4">
        <w:t xml:space="preserve">, </w:t>
      </w:r>
      <w:proofErr w:type="spellStart"/>
      <w:r w:rsidRPr="006773A4">
        <w:t>HttpHandler</w:t>
      </w:r>
      <w:proofErr w:type="spellEnd"/>
      <w:r w:rsidRPr="006773A4">
        <w:t xml:space="preserve">, </w:t>
      </w:r>
      <w:proofErr w:type="spellStart"/>
      <w:r w:rsidRPr="006773A4">
        <w:t>HttpEvent</w:t>
      </w:r>
      <w:proofErr w:type="spellEnd"/>
      <w:r w:rsidRPr="006773A4">
        <w:t>, HttpErrorResponse } from '@angular/common/http';</w:t>
      </w:r>
    </w:p>
    <w:p w14:paraId="11864AB5" w14:textId="77777777" w:rsidR="006773A4" w:rsidRPr="006773A4" w:rsidRDefault="006773A4" w:rsidP="006773A4">
      <w:r w:rsidRPr="006773A4">
        <w:lastRenderedPageBreak/>
        <w:t xml:space="preserve">import </w:t>
      </w:r>
      <w:proofErr w:type="gramStart"/>
      <w:r w:rsidRPr="006773A4">
        <w:t>{ Observable</w:t>
      </w:r>
      <w:proofErr w:type="gramEnd"/>
      <w:r w:rsidRPr="006773A4">
        <w:t xml:space="preserve">, </w:t>
      </w:r>
      <w:proofErr w:type="spellStart"/>
      <w:r w:rsidRPr="006773A4">
        <w:t>throwError</w:t>
      </w:r>
      <w:proofErr w:type="spellEnd"/>
      <w:r w:rsidRPr="006773A4">
        <w:t xml:space="preserve"> } from '</w:t>
      </w:r>
      <w:proofErr w:type="spellStart"/>
      <w:r w:rsidRPr="006773A4">
        <w:t>rxjs</w:t>
      </w:r>
      <w:proofErr w:type="spellEnd"/>
      <w:r w:rsidRPr="006773A4">
        <w:t>';</w:t>
      </w:r>
    </w:p>
    <w:p w14:paraId="67ECB1C8" w14:textId="77777777" w:rsidR="006773A4" w:rsidRPr="006773A4" w:rsidRDefault="006773A4" w:rsidP="006773A4">
      <w:r w:rsidRPr="006773A4">
        <w:t xml:space="preserve">import </w:t>
      </w:r>
      <w:proofErr w:type="gramStart"/>
      <w:r w:rsidRPr="006773A4">
        <w:t xml:space="preserve">{ </w:t>
      </w:r>
      <w:proofErr w:type="spellStart"/>
      <w:r w:rsidRPr="006773A4">
        <w:t>catchError</w:t>
      </w:r>
      <w:proofErr w:type="spellEnd"/>
      <w:proofErr w:type="gramEnd"/>
      <w:r w:rsidRPr="006773A4">
        <w:t xml:space="preserve"> } from '</w:t>
      </w:r>
      <w:proofErr w:type="spellStart"/>
      <w:r w:rsidRPr="006773A4">
        <w:t>rxjs</w:t>
      </w:r>
      <w:proofErr w:type="spellEnd"/>
      <w:r w:rsidRPr="006773A4">
        <w:t>/operators';</w:t>
      </w:r>
    </w:p>
    <w:p w14:paraId="7E6D300D" w14:textId="77777777" w:rsidR="006773A4" w:rsidRPr="006773A4" w:rsidRDefault="006773A4" w:rsidP="006773A4"/>
    <w:p w14:paraId="3DD9603A" w14:textId="77777777" w:rsidR="006773A4" w:rsidRPr="006773A4" w:rsidRDefault="006773A4" w:rsidP="006773A4">
      <w:r w:rsidRPr="006773A4">
        <w:t>@</w:t>
      </w:r>
      <w:proofErr w:type="gramStart"/>
      <w:r w:rsidRPr="006773A4">
        <w:t>Injectable(</w:t>
      </w:r>
      <w:proofErr w:type="gramEnd"/>
      <w:r w:rsidRPr="006773A4">
        <w:t>)</w:t>
      </w:r>
    </w:p>
    <w:p w14:paraId="574D7480" w14:textId="77777777" w:rsidR="006773A4" w:rsidRPr="006773A4" w:rsidRDefault="006773A4" w:rsidP="006773A4">
      <w:r w:rsidRPr="006773A4">
        <w:t xml:space="preserve">export class </w:t>
      </w:r>
      <w:proofErr w:type="spellStart"/>
      <w:r w:rsidRPr="006773A4">
        <w:t>ErrorInterceptor</w:t>
      </w:r>
      <w:proofErr w:type="spellEnd"/>
      <w:r w:rsidRPr="006773A4">
        <w:t xml:space="preserve"> implements </w:t>
      </w:r>
      <w:proofErr w:type="spellStart"/>
      <w:r w:rsidRPr="006773A4">
        <w:t>HttpInterceptor</w:t>
      </w:r>
      <w:proofErr w:type="spellEnd"/>
      <w:r w:rsidRPr="006773A4">
        <w:t xml:space="preserve"> {</w:t>
      </w:r>
    </w:p>
    <w:p w14:paraId="517B2DC3" w14:textId="77777777" w:rsidR="006773A4" w:rsidRPr="006773A4" w:rsidRDefault="006773A4" w:rsidP="006773A4">
      <w:r w:rsidRPr="006773A4">
        <w:t xml:space="preserve">  </w:t>
      </w:r>
      <w:proofErr w:type="gramStart"/>
      <w:r w:rsidRPr="006773A4">
        <w:t>intercept(</w:t>
      </w:r>
      <w:proofErr w:type="gramEnd"/>
      <w:r w:rsidRPr="006773A4">
        <w:t xml:space="preserve">req: </w:t>
      </w:r>
      <w:proofErr w:type="spellStart"/>
      <w:r w:rsidRPr="006773A4">
        <w:t>HttpRequest</w:t>
      </w:r>
      <w:proofErr w:type="spellEnd"/>
      <w:r w:rsidRPr="006773A4">
        <w:t xml:space="preserve">&lt;any&gt;, next: </w:t>
      </w:r>
      <w:proofErr w:type="spellStart"/>
      <w:r w:rsidRPr="006773A4">
        <w:t>HttpHandler</w:t>
      </w:r>
      <w:proofErr w:type="spellEnd"/>
      <w:r w:rsidRPr="006773A4">
        <w:t>): Observable&lt;</w:t>
      </w:r>
      <w:proofErr w:type="spellStart"/>
      <w:r w:rsidRPr="006773A4">
        <w:t>HttpEvent</w:t>
      </w:r>
      <w:proofErr w:type="spellEnd"/>
      <w:r w:rsidRPr="006773A4">
        <w:t>&lt;any&gt;&gt; {</w:t>
      </w:r>
    </w:p>
    <w:p w14:paraId="7D9774D1" w14:textId="77777777" w:rsidR="006773A4" w:rsidRPr="006773A4" w:rsidRDefault="006773A4" w:rsidP="006773A4">
      <w:r w:rsidRPr="006773A4">
        <w:t xml:space="preserve">    return </w:t>
      </w:r>
      <w:proofErr w:type="spellStart"/>
      <w:proofErr w:type="gramStart"/>
      <w:r w:rsidRPr="006773A4">
        <w:t>next.handle</w:t>
      </w:r>
      <w:proofErr w:type="spellEnd"/>
      <w:proofErr w:type="gramEnd"/>
      <w:r w:rsidRPr="006773A4">
        <w:t>(req).pipe(</w:t>
      </w:r>
    </w:p>
    <w:p w14:paraId="3669741B" w14:textId="77777777" w:rsidR="006773A4" w:rsidRPr="006773A4" w:rsidRDefault="006773A4" w:rsidP="006773A4">
      <w:r w:rsidRPr="006773A4">
        <w:t xml:space="preserve">      </w:t>
      </w:r>
      <w:proofErr w:type="spellStart"/>
      <w:proofErr w:type="gramStart"/>
      <w:r w:rsidRPr="006773A4">
        <w:t>catchError</w:t>
      </w:r>
      <w:proofErr w:type="spellEnd"/>
      <w:r w:rsidRPr="006773A4">
        <w:t>(</w:t>
      </w:r>
      <w:proofErr w:type="gramEnd"/>
      <w:r w:rsidRPr="006773A4">
        <w:t>(error: HttpErrorResponse) =&gt; {</w:t>
      </w:r>
    </w:p>
    <w:p w14:paraId="06980528" w14:textId="77777777" w:rsidR="006773A4" w:rsidRPr="006773A4" w:rsidRDefault="006773A4" w:rsidP="006773A4">
      <w:r w:rsidRPr="006773A4">
        <w:t xml:space="preserve">        let </w:t>
      </w:r>
      <w:proofErr w:type="spellStart"/>
      <w:r w:rsidRPr="006773A4">
        <w:t>errorMessage</w:t>
      </w:r>
      <w:proofErr w:type="spellEnd"/>
      <w:r w:rsidRPr="006773A4">
        <w:t xml:space="preserve"> = 'Unknown error occurred</w:t>
      </w:r>
      <w:proofErr w:type="gramStart"/>
      <w:r w:rsidRPr="006773A4">
        <w:t>';</w:t>
      </w:r>
      <w:proofErr w:type="gramEnd"/>
    </w:p>
    <w:p w14:paraId="110A7EBD" w14:textId="77777777" w:rsidR="006773A4" w:rsidRPr="006773A4" w:rsidRDefault="006773A4" w:rsidP="006773A4">
      <w:r w:rsidRPr="006773A4">
        <w:t xml:space="preserve">        if (</w:t>
      </w:r>
      <w:proofErr w:type="spellStart"/>
      <w:proofErr w:type="gramStart"/>
      <w:r w:rsidRPr="006773A4">
        <w:t>error.error</w:t>
      </w:r>
      <w:proofErr w:type="spellEnd"/>
      <w:proofErr w:type="gramEnd"/>
      <w:r w:rsidRPr="006773A4">
        <w:t xml:space="preserve"> </w:t>
      </w:r>
      <w:proofErr w:type="spellStart"/>
      <w:r w:rsidRPr="006773A4">
        <w:t>instanceof</w:t>
      </w:r>
      <w:proofErr w:type="spellEnd"/>
      <w:r w:rsidRPr="006773A4">
        <w:t xml:space="preserve"> </w:t>
      </w:r>
      <w:proofErr w:type="spellStart"/>
      <w:r w:rsidRPr="006773A4">
        <w:t>ErrorEvent</w:t>
      </w:r>
      <w:proofErr w:type="spellEnd"/>
      <w:r w:rsidRPr="006773A4">
        <w:t>) {</w:t>
      </w:r>
    </w:p>
    <w:p w14:paraId="5AACDCC5" w14:textId="77777777" w:rsidR="006773A4" w:rsidRPr="006773A4" w:rsidRDefault="006773A4" w:rsidP="006773A4">
      <w:r w:rsidRPr="006773A4">
        <w:t xml:space="preserve">          </w:t>
      </w:r>
      <w:proofErr w:type="spellStart"/>
      <w:r w:rsidRPr="006773A4">
        <w:t>errorMessage</w:t>
      </w:r>
      <w:proofErr w:type="spellEnd"/>
      <w:r w:rsidRPr="006773A4">
        <w:t xml:space="preserve"> = `Client-side error: ${</w:t>
      </w:r>
      <w:proofErr w:type="spellStart"/>
      <w:proofErr w:type="gramStart"/>
      <w:r w:rsidRPr="006773A4">
        <w:t>error.error</w:t>
      </w:r>
      <w:proofErr w:type="gramEnd"/>
      <w:r w:rsidRPr="006773A4">
        <w:t>.message</w:t>
      </w:r>
      <w:proofErr w:type="spellEnd"/>
      <w:r w:rsidRPr="006773A4">
        <w:t>}`;</w:t>
      </w:r>
    </w:p>
    <w:p w14:paraId="349E4FAD" w14:textId="77777777" w:rsidR="006773A4" w:rsidRPr="006773A4" w:rsidRDefault="006773A4" w:rsidP="006773A4">
      <w:r w:rsidRPr="006773A4">
        <w:t xml:space="preserve">        } else {</w:t>
      </w:r>
    </w:p>
    <w:p w14:paraId="38637F15" w14:textId="77777777" w:rsidR="006773A4" w:rsidRPr="006773A4" w:rsidRDefault="006773A4" w:rsidP="006773A4">
      <w:r w:rsidRPr="006773A4">
        <w:t xml:space="preserve">          </w:t>
      </w:r>
      <w:proofErr w:type="spellStart"/>
      <w:r w:rsidRPr="006773A4">
        <w:t>errorMessage</w:t>
      </w:r>
      <w:proofErr w:type="spellEnd"/>
      <w:r w:rsidRPr="006773A4">
        <w:t xml:space="preserve"> = `Server-side error: Code ${</w:t>
      </w:r>
      <w:proofErr w:type="spellStart"/>
      <w:proofErr w:type="gramStart"/>
      <w:r w:rsidRPr="006773A4">
        <w:t>error.status</w:t>
      </w:r>
      <w:proofErr w:type="spellEnd"/>
      <w:proofErr w:type="gramEnd"/>
      <w:r w:rsidRPr="006773A4">
        <w:t>}, Message: ${</w:t>
      </w:r>
      <w:proofErr w:type="spellStart"/>
      <w:r w:rsidRPr="006773A4">
        <w:t>error.message</w:t>
      </w:r>
      <w:proofErr w:type="spellEnd"/>
      <w:r w:rsidRPr="006773A4">
        <w:t>}`;</w:t>
      </w:r>
    </w:p>
    <w:p w14:paraId="5C0F1D4C" w14:textId="77777777" w:rsidR="006773A4" w:rsidRPr="006773A4" w:rsidRDefault="006773A4" w:rsidP="006773A4">
      <w:r w:rsidRPr="006773A4">
        <w:t xml:space="preserve">        }</w:t>
      </w:r>
    </w:p>
    <w:p w14:paraId="4AE3D030" w14:textId="77777777" w:rsidR="006773A4" w:rsidRPr="006773A4" w:rsidRDefault="006773A4" w:rsidP="006773A4">
      <w:r w:rsidRPr="006773A4">
        <w:t xml:space="preserve">        return </w:t>
      </w:r>
      <w:proofErr w:type="spellStart"/>
      <w:r w:rsidRPr="006773A4">
        <w:t>throwError</w:t>
      </w:r>
      <w:proofErr w:type="spellEnd"/>
      <w:r w:rsidRPr="006773A4">
        <w:t>(</w:t>
      </w:r>
      <w:proofErr w:type="spellStart"/>
      <w:r w:rsidRPr="006773A4">
        <w:t>errorMessage</w:t>
      </w:r>
      <w:proofErr w:type="spellEnd"/>
      <w:proofErr w:type="gramStart"/>
      <w:r w:rsidRPr="006773A4">
        <w:t>);</w:t>
      </w:r>
      <w:proofErr w:type="gramEnd"/>
    </w:p>
    <w:p w14:paraId="20B6AAA4" w14:textId="77777777" w:rsidR="006773A4" w:rsidRPr="006773A4" w:rsidRDefault="006773A4" w:rsidP="006773A4">
      <w:r w:rsidRPr="006773A4">
        <w:t xml:space="preserve">      })</w:t>
      </w:r>
    </w:p>
    <w:p w14:paraId="1ABD09F5" w14:textId="77777777" w:rsidR="006773A4" w:rsidRPr="006773A4" w:rsidRDefault="006773A4" w:rsidP="006773A4">
      <w:r w:rsidRPr="006773A4">
        <w:t xml:space="preserve">    );</w:t>
      </w:r>
    </w:p>
    <w:p w14:paraId="6133AE34" w14:textId="77777777" w:rsidR="006773A4" w:rsidRPr="006773A4" w:rsidRDefault="006773A4" w:rsidP="006773A4">
      <w:r w:rsidRPr="006773A4">
        <w:t xml:space="preserve">  }</w:t>
      </w:r>
    </w:p>
    <w:p w14:paraId="16AEF58F" w14:textId="77777777" w:rsidR="006773A4" w:rsidRPr="006773A4" w:rsidRDefault="006773A4" w:rsidP="006773A4">
      <w:r w:rsidRPr="006773A4">
        <w:t>}</w:t>
      </w:r>
    </w:p>
    <w:p w14:paraId="510F1B4E" w14:textId="77777777" w:rsidR="006773A4" w:rsidRPr="006773A4" w:rsidRDefault="006773A4" w:rsidP="006773A4">
      <w:proofErr w:type="spellStart"/>
      <w:proofErr w:type="gramStart"/>
      <w:r w:rsidRPr="006773A4">
        <w:rPr>
          <w:b/>
          <w:bCs/>
        </w:rPr>
        <w:t>app.module</w:t>
      </w:r>
      <w:proofErr w:type="gramEnd"/>
      <w:r w:rsidRPr="006773A4">
        <w:rPr>
          <w:b/>
          <w:bCs/>
        </w:rPr>
        <w:t>.ts</w:t>
      </w:r>
      <w:proofErr w:type="spellEnd"/>
      <w:r w:rsidRPr="006773A4">
        <w:t>:</w:t>
      </w:r>
    </w:p>
    <w:p w14:paraId="4B976D8E" w14:textId="77777777" w:rsidR="006773A4" w:rsidRPr="006773A4" w:rsidRDefault="006773A4" w:rsidP="006773A4">
      <w:r w:rsidRPr="006773A4">
        <w:t>typescript</w:t>
      </w:r>
    </w:p>
    <w:p w14:paraId="0B52C1D9" w14:textId="77777777" w:rsidR="006773A4" w:rsidRPr="006773A4" w:rsidRDefault="006773A4" w:rsidP="006773A4">
      <w:r w:rsidRPr="006773A4">
        <w:t>Copy code</w:t>
      </w:r>
    </w:p>
    <w:p w14:paraId="00E34C78" w14:textId="77777777" w:rsidR="006773A4" w:rsidRPr="006773A4" w:rsidRDefault="006773A4" w:rsidP="006773A4">
      <w:r w:rsidRPr="006773A4">
        <w:t xml:space="preserve">import </w:t>
      </w:r>
      <w:proofErr w:type="gramStart"/>
      <w:r w:rsidRPr="006773A4">
        <w:t>{ HTTP</w:t>
      </w:r>
      <w:proofErr w:type="gramEnd"/>
      <w:r w:rsidRPr="006773A4">
        <w:t>_INTERCEPTORS } from '@angular/common/http';</w:t>
      </w:r>
    </w:p>
    <w:p w14:paraId="2AF958A2" w14:textId="77777777" w:rsidR="006773A4" w:rsidRPr="006773A4" w:rsidRDefault="006773A4" w:rsidP="006773A4">
      <w:r w:rsidRPr="006773A4">
        <w:t xml:space="preserve">import </w:t>
      </w:r>
      <w:proofErr w:type="gramStart"/>
      <w:r w:rsidRPr="006773A4">
        <w:t xml:space="preserve">{ </w:t>
      </w:r>
      <w:proofErr w:type="spellStart"/>
      <w:r w:rsidRPr="006773A4">
        <w:t>ErrorInterceptor</w:t>
      </w:r>
      <w:proofErr w:type="spellEnd"/>
      <w:proofErr w:type="gramEnd"/>
      <w:r w:rsidRPr="006773A4">
        <w:t xml:space="preserve"> } from './error-</w:t>
      </w:r>
      <w:proofErr w:type="spellStart"/>
      <w:r w:rsidRPr="006773A4">
        <w:t>interceptor.service</w:t>
      </w:r>
      <w:proofErr w:type="spellEnd"/>
      <w:r w:rsidRPr="006773A4">
        <w:t>';</w:t>
      </w:r>
    </w:p>
    <w:p w14:paraId="3ACA0BCE" w14:textId="77777777" w:rsidR="006773A4" w:rsidRPr="006773A4" w:rsidRDefault="006773A4" w:rsidP="006773A4"/>
    <w:p w14:paraId="7433B1B7" w14:textId="77777777" w:rsidR="006773A4" w:rsidRPr="006773A4" w:rsidRDefault="006773A4" w:rsidP="006773A4">
      <w:r w:rsidRPr="006773A4">
        <w:t>@</w:t>
      </w:r>
      <w:proofErr w:type="gramStart"/>
      <w:r w:rsidRPr="006773A4">
        <w:t>NgModule(</w:t>
      </w:r>
      <w:proofErr w:type="gramEnd"/>
      <w:r w:rsidRPr="006773A4">
        <w:t>{</w:t>
      </w:r>
    </w:p>
    <w:p w14:paraId="7E35B3C3" w14:textId="77777777" w:rsidR="006773A4" w:rsidRPr="006773A4" w:rsidRDefault="006773A4" w:rsidP="006773A4">
      <w:r w:rsidRPr="006773A4">
        <w:lastRenderedPageBreak/>
        <w:t xml:space="preserve">  providers: [</w:t>
      </w:r>
    </w:p>
    <w:p w14:paraId="6D3E2A76" w14:textId="77777777" w:rsidR="006773A4" w:rsidRPr="006773A4" w:rsidRDefault="006773A4" w:rsidP="006773A4">
      <w:r w:rsidRPr="006773A4">
        <w:t xml:space="preserve">    </w:t>
      </w:r>
      <w:proofErr w:type="gramStart"/>
      <w:r w:rsidRPr="006773A4">
        <w:t>{ provide</w:t>
      </w:r>
      <w:proofErr w:type="gramEnd"/>
      <w:r w:rsidRPr="006773A4">
        <w:t xml:space="preserve">: HTTP_INTERCEPTORS, </w:t>
      </w:r>
      <w:proofErr w:type="spellStart"/>
      <w:r w:rsidRPr="006773A4">
        <w:t>useClass</w:t>
      </w:r>
      <w:proofErr w:type="spellEnd"/>
      <w:r w:rsidRPr="006773A4">
        <w:t xml:space="preserve">: </w:t>
      </w:r>
      <w:proofErr w:type="spellStart"/>
      <w:r w:rsidRPr="006773A4">
        <w:t>ErrorInterceptor</w:t>
      </w:r>
      <w:proofErr w:type="spellEnd"/>
      <w:r w:rsidRPr="006773A4">
        <w:t>, multi: true },</w:t>
      </w:r>
    </w:p>
    <w:p w14:paraId="04EFDCFE" w14:textId="77777777" w:rsidR="006773A4" w:rsidRPr="006773A4" w:rsidRDefault="006773A4" w:rsidP="006773A4">
      <w:r w:rsidRPr="006773A4">
        <w:t xml:space="preserve">  ],</w:t>
      </w:r>
    </w:p>
    <w:p w14:paraId="00FDB3F3" w14:textId="77777777" w:rsidR="006773A4" w:rsidRPr="006773A4" w:rsidRDefault="006773A4" w:rsidP="006773A4">
      <w:r w:rsidRPr="006773A4">
        <w:t>})</w:t>
      </w:r>
    </w:p>
    <w:p w14:paraId="1FED232F" w14:textId="77777777" w:rsidR="006773A4" w:rsidRPr="006773A4" w:rsidRDefault="006773A4" w:rsidP="006773A4">
      <w:r w:rsidRPr="006773A4">
        <w:t xml:space="preserve">export class </w:t>
      </w:r>
      <w:proofErr w:type="spellStart"/>
      <w:r w:rsidRPr="006773A4">
        <w:t>AppModule</w:t>
      </w:r>
      <w:proofErr w:type="spellEnd"/>
      <w:r w:rsidRPr="006773A4">
        <w:t xml:space="preserve"> {}</w:t>
      </w:r>
    </w:p>
    <w:p w14:paraId="676B7480" w14:textId="77777777" w:rsidR="006773A4" w:rsidRPr="006773A4" w:rsidRDefault="006773A4" w:rsidP="006773A4">
      <w:pPr>
        <w:rPr>
          <w:b/>
          <w:bCs/>
        </w:rPr>
      </w:pPr>
      <w:r w:rsidRPr="006773A4">
        <w:rPr>
          <w:b/>
          <w:bCs/>
        </w:rPr>
        <w:t>Explanation:</w:t>
      </w:r>
    </w:p>
    <w:p w14:paraId="20614135" w14:textId="77777777" w:rsidR="006773A4" w:rsidRPr="006773A4" w:rsidRDefault="006773A4" w:rsidP="006773A4">
      <w:pPr>
        <w:numPr>
          <w:ilvl w:val="0"/>
          <w:numId w:val="34"/>
        </w:numPr>
      </w:pPr>
      <w:r w:rsidRPr="006773A4">
        <w:t xml:space="preserve">An </w:t>
      </w:r>
      <w:r w:rsidRPr="006773A4">
        <w:rPr>
          <w:b/>
          <w:bCs/>
        </w:rPr>
        <w:t>HTTP Interceptor</w:t>
      </w:r>
      <w:r w:rsidRPr="006773A4">
        <w:t xml:space="preserve"> intercepts every HTTP request and response, allowing you to globally handle errors.</w:t>
      </w:r>
    </w:p>
    <w:p w14:paraId="4E0F6339" w14:textId="77777777" w:rsidR="006773A4" w:rsidRPr="006773A4" w:rsidRDefault="006773A4" w:rsidP="006773A4">
      <w:pPr>
        <w:numPr>
          <w:ilvl w:val="0"/>
          <w:numId w:val="34"/>
        </w:numPr>
      </w:pPr>
      <w:r w:rsidRPr="006773A4">
        <w:t xml:space="preserve">The </w:t>
      </w:r>
      <w:proofErr w:type="spellStart"/>
      <w:r w:rsidRPr="006773A4">
        <w:t>ErrorInterceptor</w:t>
      </w:r>
      <w:proofErr w:type="spellEnd"/>
      <w:r w:rsidRPr="006773A4">
        <w:t xml:space="preserve"> catches errors and transforms them into meaningful error messages.</w:t>
      </w:r>
    </w:p>
    <w:p w14:paraId="3F5E5ACC" w14:textId="77777777" w:rsidR="006773A4" w:rsidRPr="006773A4" w:rsidRDefault="006773A4" w:rsidP="006773A4">
      <w:pPr>
        <w:rPr>
          <w:b/>
          <w:bCs/>
        </w:rPr>
      </w:pPr>
      <w:r w:rsidRPr="006773A4">
        <w:rPr>
          <w:b/>
          <w:bCs/>
        </w:rPr>
        <w:t>Summary of Error-Handling Approaches:</w:t>
      </w:r>
    </w:p>
    <w:p w14:paraId="21CE1CD4" w14:textId="77777777" w:rsidR="006773A4" w:rsidRPr="006773A4" w:rsidRDefault="006773A4" w:rsidP="006773A4">
      <w:pPr>
        <w:numPr>
          <w:ilvl w:val="0"/>
          <w:numId w:val="35"/>
        </w:numPr>
      </w:pPr>
      <w:r w:rsidRPr="006773A4">
        <w:rPr>
          <w:b/>
          <w:bCs/>
        </w:rPr>
        <w:t>Service-level error handling</w:t>
      </w:r>
      <w:r w:rsidRPr="006773A4">
        <w:t xml:space="preserve">: Use </w:t>
      </w:r>
      <w:proofErr w:type="spellStart"/>
      <w:r w:rsidRPr="006773A4">
        <w:t>catchError</w:t>
      </w:r>
      <w:proofErr w:type="spellEnd"/>
      <w:r w:rsidRPr="006773A4">
        <w:t xml:space="preserve"> to handle errors at the service level and provide meaningful feedback to components.</w:t>
      </w:r>
    </w:p>
    <w:p w14:paraId="7B34A6E3" w14:textId="77777777" w:rsidR="006773A4" w:rsidRPr="006773A4" w:rsidRDefault="006773A4" w:rsidP="006773A4">
      <w:pPr>
        <w:numPr>
          <w:ilvl w:val="0"/>
          <w:numId w:val="35"/>
        </w:numPr>
      </w:pPr>
      <w:r w:rsidRPr="006773A4">
        <w:rPr>
          <w:b/>
          <w:bCs/>
        </w:rPr>
        <w:t>Component-level handling</w:t>
      </w:r>
      <w:r w:rsidRPr="006773A4">
        <w:t>: Handle the errors coming from the service and display them in the UI.</w:t>
      </w:r>
    </w:p>
    <w:p w14:paraId="2DF3434F" w14:textId="77777777" w:rsidR="006773A4" w:rsidRPr="006773A4" w:rsidRDefault="006773A4" w:rsidP="006773A4">
      <w:pPr>
        <w:numPr>
          <w:ilvl w:val="0"/>
          <w:numId w:val="35"/>
        </w:numPr>
      </w:pPr>
      <w:r w:rsidRPr="006773A4">
        <w:rPr>
          <w:b/>
          <w:bCs/>
        </w:rPr>
        <w:t>Retry mechanism</w:t>
      </w:r>
      <w:r w:rsidRPr="006773A4">
        <w:t xml:space="preserve">: Use </w:t>
      </w:r>
      <w:proofErr w:type="gramStart"/>
      <w:r w:rsidRPr="006773A4">
        <w:t>retry(</w:t>
      </w:r>
      <w:proofErr w:type="gramEnd"/>
      <w:r w:rsidRPr="006773A4">
        <w:t>) to automatically retry failed HTTP requests.</w:t>
      </w:r>
    </w:p>
    <w:p w14:paraId="6869F674" w14:textId="77777777" w:rsidR="006773A4" w:rsidRPr="006773A4" w:rsidRDefault="006773A4" w:rsidP="006773A4">
      <w:pPr>
        <w:numPr>
          <w:ilvl w:val="0"/>
          <w:numId w:val="35"/>
        </w:numPr>
      </w:pPr>
      <w:r w:rsidRPr="006773A4">
        <w:rPr>
          <w:b/>
          <w:bCs/>
        </w:rPr>
        <w:t>Global error handling with interceptors</w:t>
      </w:r>
      <w:r w:rsidRPr="006773A4">
        <w:t xml:space="preserve">: Use </w:t>
      </w:r>
      <w:proofErr w:type="spellStart"/>
      <w:r w:rsidRPr="006773A4">
        <w:t>HttpInterceptor</w:t>
      </w:r>
      <w:proofErr w:type="spellEnd"/>
      <w:r w:rsidRPr="006773A4">
        <w:t xml:space="preserve"> to catch and handle errors globally.</w:t>
      </w:r>
    </w:p>
    <w:p w14:paraId="4420A84B" w14:textId="77777777" w:rsidR="006773A4" w:rsidRPr="006773A4" w:rsidRDefault="006773A4" w:rsidP="006773A4">
      <w:r w:rsidRPr="006773A4">
        <w:t>Let me know if you need help implementing any of these error-handling strategies!</w:t>
      </w:r>
    </w:p>
    <w:p w14:paraId="33E50B28" w14:textId="77777777" w:rsidR="006773A4" w:rsidRPr="006773A4" w:rsidRDefault="006773A4" w:rsidP="006773A4">
      <w:pPr>
        <w:rPr>
          <w:b/>
          <w:bCs/>
        </w:rPr>
      </w:pPr>
      <w:r w:rsidRPr="006773A4">
        <w:rPr>
          <w:b/>
          <w:bCs/>
        </w:rPr>
        <w:t>You said:</w:t>
      </w:r>
    </w:p>
    <w:p w14:paraId="74E9C310" w14:textId="77777777" w:rsidR="006773A4" w:rsidRPr="006773A4" w:rsidRDefault="006773A4" w:rsidP="006773A4">
      <w:r w:rsidRPr="006773A4">
        <w:t xml:space="preserve">explain routing </w:t>
      </w:r>
    </w:p>
    <w:p w14:paraId="46ED2C3B" w14:textId="77777777" w:rsidR="006773A4" w:rsidRPr="006773A4" w:rsidRDefault="006773A4" w:rsidP="006773A4">
      <w:pPr>
        <w:rPr>
          <w:b/>
          <w:bCs/>
        </w:rPr>
      </w:pPr>
      <w:r w:rsidRPr="006773A4">
        <w:rPr>
          <w:b/>
          <w:bCs/>
        </w:rPr>
        <w:t>ChatGPT said:</w:t>
      </w:r>
    </w:p>
    <w:p w14:paraId="13C6B12C" w14:textId="77777777" w:rsidR="006773A4" w:rsidRPr="006773A4" w:rsidRDefault="006773A4" w:rsidP="006773A4">
      <w:r w:rsidRPr="006773A4">
        <w:t>ChatGPT</w:t>
      </w:r>
    </w:p>
    <w:p w14:paraId="4887A160" w14:textId="77777777" w:rsidR="006773A4" w:rsidRPr="006773A4" w:rsidRDefault="006773A4" w:rsidP="006773A4">
      <w:r w:rsidRPr="006773A4">
        <w:t xml:space="preserve">Angular </w:t>
      </w:r>
      <w:r w:rsidRPr="006773A4">
        <w:rPr>
          <w:b/>
          <w:bCs/>
        </w:rPr>
        <w:t>routing</w:t>
      </w:r>
      <w:r w:rsidRPr="006773A4">
        <w:t xml:space="preserve"> is the mechanism that enables navigation from one view or page to another in a single-page application (SPA). By using </w:t>
      </w:r>
      <w:proofErr w:type="spellStart"/>
      <w:r w:rsidRPr="006773A4">
        <w:t>Angular's</w:t>
      </w:r>
      <w:proofErr w:type="spellEnd"/>
      <w:r w:rsidRPr="006773A4">
        <w:t xml:space="preserve"> </w:t>
      </w:r>
      <w:proofErr w:type="spellStart"/>
      <w:r w:rsidRPr="006773A4">
        <w:t>RouterModule</w:t>
      </w:r>
      <w:proofErr w:type="spellEnd"/>
      <w:r w:rsidRPr="006773A4">
        <w:t xml:space="preserve">, you can define multiple routes and switch between different components or views without the page reloading. It helps to create a smooth user experience </w:t>
      </w:r>
      <w:proofErr w:type="gramStart"/>
      <w:r w:rsidRPr="006773A4">
        <w:t>similar to</w:t>
      </w:r>
      <w:proofErr w:type="gramEnd"/>
      <w:r w:rsidRPr="006773A4">
        <w:t xml:space="preserve"> traditional websites but within a single-page architecture.</w:t>
      </w:r>
    </w:p>
    <w:p w14:paraId="1646C927" w14:textId="77777777" w:rsidR="006773A4" w:rsidRPr="006773A4" w:rsidRDefault="006773A4" w:rsidP="006773A4">
      <w:pPr>
        <w:rPr>
          <w:b/>
          <w:bCs/>
        </w:rPr>
      </w:pPr>
      <w:r w:rsidRPr="006773A4">
        <w:rPr>
          <w:b/>
          <w:bCs/>
        </w:rPr>
        <w:t>Key Concepts of Angular Routing</w:t>
      </w:r>
    </w:p>
    <w:p w14:paraId="349F9883" w14:textId="77777777" w:rsidR="006773A4" w:rsidRPr="006773A4" w:rsidRDefault="006773A4" w:rsidP="006773A4">
      <w:pPr>
        <w:numPr>
          <w:ilvl w:val="0"/>
          <w:numId w:val="36"/>
        </w:numPr>
      </w:pPr>
      <w:proofErr w:type="spellStart"/>
      <w:r w:rsidRPr="006773A4">
        <w:rPr>
          <w:b/>
          <w:bCs/>
        </w:rPr>
        <w:lastRenderedPageBreak/>
        <w:t>RouterModule</w:t>
      </w:r>
      <w:proofErr w:type="spellEnd"/>
      <w:r w:rsidRPr="006773A4">
        <w:t>: A module provided by Angular that is responsible for navigation and routing.</w:t>
      </w:r>
    </w:p>
    <w:p w14:paraId="69AAAE08" w14:textId="77777777" w:rsidR="006773A4" w:rsidRPr="006773A4" w:rsidRDefault="006773A4" w:rsidP="006773A4">
      <w:pPr>
        <w:numPr>
          <w:ilvl w:val="0"/>
          <w:numId w:val="36"/>
        </w:numPr>
      </w:pPr>
      <w:r w:rsidRPr="006773A4">
        <w:rPr>
          <w:b/>
          <w:bCs/>
        </w:rPr>
        <w:t>Routes</w:t>
      </w:r>
      <w:r w:rsidRPr="006773A4">
        <w:t>: Configuration objects that define how the application should respond to a URL.</w:t>
      </w:r>
    </w:p>
    <w:p w14:paraId="53E35DF1" w14:textId="77777777" w:rsidR="006773A4" w:rsidRPr="006773A4" w:rsidRDefault="006773A4" w:rsidP="006773A4">
      <w:pPr>
        <w:numPr>
          <w:ilvl w:val="0"/>
          <w:numId w:val="36"/>
        </w:numPr>
      </w:pPr>
      <w:proofErr w:type="spellStart"/>
      <w:r w:rsidRPr="006773A4">
        <w:rPr>
          <w:b/>
          <w:bCs/>
        </w:rPr>
        <w:t>RouterOutlet</w:t>
      </w:r>
      <w:proofErr w:type="spellEnd"/>
      <w:r w:rsidRPr="006773A4">
        <w:t>: A directive that acts as a placeholder for where the routed component should be displayed.</w:t>
      </w:r>
    </w:p>
    <w:p w14:paraId="5497DC1D" w14:textId="77777777" w:rsidR="006773A4" w:rsidRPr="006773A4" w:rsidRDefault="006773A4" w:rsidP="006773A4">
      <w:pPr>
        <w:numPr>
          <w:ilvl w:val="0"/>
          <w:numId w:val="36"/>
        </w:numPr>
      </w:pPr>
      <w:proofErr w:type="spellStart"/>
      <w:r w:rsidRPr="006773A4">
        <w:rPr>
          <w:b/>
          <w:bCs/>
        </w:rPr>
        <w:t>RouterLink</w:t>
      </w:r>
      <w:proofErr w:type="spellEnd"/>
      <w:r w:rsidRPr="006773A4">
        <w:t>: A directive used to link to different routes.</w:t>
      </w:r>
    </w:p>
    <w:p w14:paraId="60E41E26" w14:textId="77777777" w:rsidR="006773A4" w:rsidRPr="006773A4" w:rsidRDefault="006773A4" w:rsidP="006773A4">
      <w:pPr>
        <w:numPr>
          <w:ilvl w:val="0"/>
          <w:numId w:val="36"/>
        </w:numPr>
      </w:pPr>
      <w:proofErr w:type="spellStart"/>
      <w:r w:rsidRPr="006773A4">
        <w:rPr>
          <w:b/>
          <w:bCs/>
        </w:rPr>
        <w:t>ActivatedRoute</w:t>
      </w:r>
      <w:proofErr w:type="spellEnd"/>
      <w:r w:rsidRPr="006773A4">
        <w:t>: Provides access to information about the current route.</w:t>
      </w:r>
    </w:p>
    <w:p w14:paraId="2A657AF0" w14:textId="77777777" w:rsidR="006773A4" w:rsidRPr="006773A4" w:rsidRDefault="006773A4" w:rsidP="006773A4">
      <w:pPr>
        <w:numPr>
          <w:ilvl w:val="0"/>
          <w:numId w:val="36"/>
        </w:numPr>
      </w:pPr>
      <w:r w:rsidRPr="006773A4">
        <w:rPr>
          <w:b/>
          <w:bCs/>
        </w:rPr>
        <w:t>Route Guards</w:t>
      </w:r>
      <w:r w:rsidRPr="006773A4">
        <w:t>: Allow control over access to certain routes (e.g., authentication checks).</w:t>
      </w:r>
    </w:p>
    <w:p w14:paraId="122A0894" w14:textId="77777777" w:rsidR="006773A4" w:rsidRPr="006773A4" w:rsidRDefault="006773A4" w:rsidP="006773A4">
      <w:pPr>
        <w:rPr>
          <w:b/>
          <w:bCs/>
        </w:rPr>
      </w:pPr>
      <w:r w:rsidRPr="006773A4">
        <w:rPr>
          <w:b/>
          <w:bCs/>
        </w:rPr>
        <w:t>Setting Up Routing in Angular</w:t>
      </w:r>
    </w:p>
    <w:p w14:paraId="7197E2DD" w14:textId="77777777" w:rsidR="006773A4" w:rsidRPr="006773A4" w:rsidRDefault="006773A4" w:rsidP="006773A4">
      <w:pPr>
        <w:rPr>
          <w:b/>
          <w:bCs/>
        </w:rPr>
      </w:pPr>
      <w:r w:rsidRPr="006773A4">
        <w:rPr>
          <w:b/>
          <w:bCs/>
        </w:rPr>
        <w:t xml:space="preserve">Step 1: Install and Configure </w:t>
      </w:r>
      <w:proofErr w:type="spellStart"/>
      <w:r w:rsidRPr="006773A4">
        <w:rPr>
          <w:b/>
          <w:bCs/>
        </w:rPr>
        <w:t>RouterModule</w:t>
      </w:r>
      <w:proofErr w:type="spellEnd"/>
    </w:p>
    <w:p w14:paraId="6AE734F7" w14:textId="77777777" w:rsidR="006773A4" w:rsidRPr="006773A4" w:rsidRDefault="006773A4" w:rsidP="006773A4">
      <w:pPr>
        <w:numPr>
          <w:ilvl w:val="0"/>
          <w:numId w:val="37"/>
        </w:numPr>
      </w:pPr>
      <w:r w:rsidRPr="006773A4">
        <w:t xml:space="preserve">Import </w:t>
      </w:r>
      <w:proofErr w:type="spellStart"/>
      <w:r w:rsidRPr="006773A4">
        <w:t>RouterModule</w:t>
      </w:r>
      <w:proofErr w:type="spellEnd"/>
      <w:r w:rsidRPr="006773A4">
        <w:t xml:space="preserve"> into your application and configure it by providing the routes.</w:t>
      </w:r>
    </w:p>
    <w:p w14:paraId="42E7CB29" w14:textId="77777777" w:rsidR="006773A4" w:rsidRPr="006773A4" w:rsidRDefault="006773A4" w:rsidP="006773A4">
      <w:pPr>
        <w:numPr>
          <w:ilvl w:val="0"/>
          <w:numId w:val="37"/>
        </w:numPr>
      </w:pPr>
      <w:r w:rsidRPr="006773A4">
        <w:t>The routes are defined as objects in an array, where each object contains:</w:t>
      </w:r>
    </w:p>
    <w:p w14:paraId="5169BF3B" w14:textId="77777777" w:rsidR="006773A4" w:rsidRPr="006773A4" w:rsidRDefault="006773A4" w:rsidP="006773A4">
      <w:pPr>
        <w:numPr>
          <w:ilvl w:val="1"/>
          <w:numId w:val="37"/>
        </w:numPr>
      </w:pPr>
      <w:r w:rsidRPr="006773A4">
        <w:rPr>
          <w:b/>
          <w:bCs/>
        </w:rPr>
        <w:t>path</w:t>
      </w:r>
      <w:r w:rsidRPr="006773A4">
        <w:t>: The URL path.</w:t>
      </w:r>
    </w:p>
    <w:p w14:paraId="60DA2461" w14:textId="77777777" w:rsidR="006773A4" w:rsidRPr="006773A4" w:rsidRDefault="006773A4" w:rsidP="006773A4">
      <w:pPr>
        <w:numPr>
          <w:ilvl w:val="1"/>
          <w:numId w:val="37"/>
        </w:numPr>
      </w:pPr>
      <w:r w:rsidRPr="006773A4">
        <w:rPr>
          <w:b/>
          <w:bCs/>
        </w:rPr>
        <w:t>component</w:t>
      </w:r>
      <w:r w:rsidRPr="006773A4">
        <w:t>: The component to be displayed when the route is activated.</w:t>
      </w:r>
    </w:p>
    <w:p w14:paraId="2BB2974C" w14:textId="77777777" w:rsidR="006773A4" w:rsidRPr="006773A4" w:rsidRDefault="006773A4" w:rsidP="006773A4">
      <w:pPr>
        <w:rPr>
          <w:b/>
          <w:bCs/>
        </w:rPr>
      </w:pPr>
      <w:r w:rsidRPr="006773A4">
        <w:rPr>
          <w:b/>
          <w:bCs/>
        </w:rPr>
        <w:t>Example of Basic Routing Setup</w:t>
      </w:r>
    </w:p>
    <w:p w14:paraId="7D631453" w14:textId="77777777" w:rsidR="006773A4" w:rsidRPr="006773A4" w:rsidRDefault="006773A4" w:rsidP="006773A4">
      <w:proofErr w:type="spellStart"/>
      <w:proofErr w:type="gramStart"/>
      <w:r w:rsidRPr="006773A4">
        <w:rPr>
          <w:b/>
          <w:bCs/>
        </w:rPr>
        <w:t>app.module</w:t>
      </w:r>
      <w:proofErr w:type="gramEnd"/>
      <w:r w:rsidRPr="006773A4">
        <w:rPr>
          <w:b/>
          <w:bCs/>
        </w:rPr>
        <w:t>.ts</w:t>
      </w:r>
      <w:proofErr w:type="spellEnd"/>
      <w:r w:rsidRPr="006773A4">
        <w:t>:</w:t>
      </w:r>
    </w:p>
    <w:p w14:paraId="5D0FAC90" w14:textId="77777777" w:rsidR="006773A4" w:rsidRPr="006773A4" w:rsidRDefault="006773A4" w:rsidP="006773A4">
      <w:r w:rsidRPr="006773A4">
        <w:t>typescript</w:t>
      </w:r>
    </w:p>
    <w:p w14:paraId="3D5BE641" w14:textId="77777777" w:rsidR="006773A4" w:rsidRPr="006773A4" w:rsidRDefault="006773A4" w:rsidP="006773A4">
      <w:r w:rsidRPr="006773A4">
        <w:t>Copy code</w:t>
      </w:r>
    </w:p>
    <w:p w14:paraId="099D3292" w14:textId="77777777" w:rsidR="006773A4" w:rsidRPr="006773A4" w:rsidRDefault="006773A4" w:rsidP="006773A4">
      <w:r w:rsidRPr="006773A4">
        <w:t xml:space="preserve">import </w:t>
      </w:r>
      <w:proofErr w:type="gramStart"/>
      <w:r w:rsidRPr="006773A4">
        <w:t xml:space="preserve">{ </w:t>
      </w:r>
      <w:proofErr w:type="spellStart"/>
      <w:r w:rsidRPr="006773A4">
        <w:t>NgModule</w:t>
      </w:r>
      <w:proofErr w:type="spellEnd"/>
      <w:proofErr w:type="gramEnd"/>
      <w:r w:rsidRPr="006773A4">
        <w:t xml:space="preserve"> } from '@angular/core';</w:t>
      </w:r>
    </w:p>
    <w:p w14:paraId="6EA9AE2E" w14:textId="77777777" w:rsidR="006773A4" w:rsidRPr="006773A4" w:rsidRDefault="006773A4" w:rsidP="006773A4">
      <w:r w:rsidRPr="006773A4">
        <w:t xml:space="preserve">import </w:t>
      </w:r>
      <w:proofErr w:type="gramStart"/>
      <w:r w:rsidRPr="006773A4">
        <w:t xml:space="preserve">{ </w:t>
      </w:r>
      <w:proofErr w:type="spellStart"/>
      <w:r w:rsidRPr="006773A4">
        <w:t>BrowserModule</w:t>
      </w:r>
      <w:proofErr w:type="spellEnd"/>
      <w:proofErr w:type="gramEnd"/>
      <w:r w:rsidRPr="006773A4">
        <w:t xml:space="preserve"> } from '@angular/platform-browser';</w:t>
      </w:r>
    </w:p>
    <w:p w14:paraId="7E8BFBD1" w14:textId="77777777" w:rsidR="006773A4" w:rsidRPr="006773A4" w:rsidRDefault="006773A4" w:rsidP="006773A4">
      <w:r w:rsidRPr="006773A4">
        <w:t xml:space="preserve">import </w:t>
      </w:r>
      <w:proofErr w:type="gramStart"/>
      <w:r w:rsidRPr="006773A4">
        <w:t xml:space="preserve">{ </w:t>
      </w:r>
      <w:proofErr w:type="spellStart"/>
      <w:r w:rsidRPr="006773A4">
        <w:t>RouterModule</w:t>
      </w:r>
      <w:proofErr w:type="spellEnd"/>
      <w:proofErr w:type="gramEnd"/>
      <w:r w:rsidRPr="006773A4">
        <w:t xml:space="preserve">, Routes } from '@angular/router';  // Import </w:t>
      </w:r>
      <w:proofErr w:type="spellStart"/>
      <w:r w:rsidRPr="006773A4">
        <w:t>RouterModule</w:t>
      </w:r>
      <w:proofErr w:type="spellEnd"/>
    </w:p>
    <w:p w14:paraId="5B486A59" w14:textId="77777777" w:rsidR="006773A4" w:rsidRPr="006773A4" w:rsidRDefault="006773A4" w:rsidP="006773A4">
      <w:r w:rsidRPr="006773A4">
        <w:t xml:space="preserve">import </w:t>
      </w:r>
      <w:proofErr w:type="gramStart"/>
      <w:r w:rsidRPr="006773A4">
        <w:t xml:space="preserve">{ </w:t>
      </w:r>
      <w:proofErr w:type="spellStart"/>
      <w:r w:rsidRPr="006773A4">
        <w:t>AppComponent</w:t>
      </w:r>
      <w:proofErr w:type="spellEnd"/>
      <w:proofErr w:type="gramEnd"/>
      <w:r w:rsidRPr="006773A4">
        <w:t xml:space="preserve"> } from './</w:t>
      </w:r>
      <w:proofErr w:type="spellStart"/>
      <w:r w:rsidRPr="006773A4">
        <w:t>app.component</w:t>
      </w:r>
      <w:proofErr w:type="spellEnd"/>
      <w:r w:rsidRPr="006773A4">
        <w:t>';</w:t>
      </w:r>
    </w:p>
    <w:p w14:paraId="0424C80E" w14:textId="77777777" w:rsidR="006773A4" w:rsidRPr="006773A4" w:rsidRDefault="006773A4" w:rsidP="006773A4">
      <w:r w:rsidRPr="006773A4">
        <w:t xml:space="preserve">import </w:t>
      </w:r>
      <w:proofErr w:type="gramStart"/>
      <w:r w:rsidRPr="006773A4">
        <w:t xml:space="preserve">{ </w:t>
      </w:r>
      <w:proofErr w:type="spellStart"/>
      <w:r w:rsidRPr="006773A4">
        <w:t>HomeComponent</w:t>
      </w:r>
      <w:proofErr w:type="spellEnd"/>
      <w:proofErr w:type="gramEnd"/>
      <w:r w:rsidRPr="006773A4">
        <w:t xml:space="preserve"> } from './home/</w:t>
      </w:r>
      <w:proofErr w:type="spellStart"/>
      <w:r w:rsidRPr="006773A4">
        <w:t>home.component</w:t>
      </w:r>
      <w:proofErr w:type="spellEnd"/>
      <w:r w:rsidRPr="006773A4">
        <w:t>';</w:t>
      </w:r>
    </w:p>
    <w:p w14:paraId="121B6DE5" w14:textId="77777777" w:rsidR="006773A4" w:rsidRPr="006773A4" w:rsidRDefault="006773A4" w:rsidP="006773A4">
      <w:r w:rsidRPr="006773A4">
        <w:t xml:space="preserve">import </w:t>
      </w:r>
      <w:proofErr w:type="gramStart"/>
      <w:r w:rsidRPr="006773A4">
        <w:t xml:space="preserve">{ </w:t>
      </w:r>
      <w:proofErr w:type="spellStart"/>
      <w:r w:rsidRPr="006773A4">
        <w:t>AboutComponent</w:t>
      </w:r>
      <w:proofErr w:type="spellEnd"/>
      <w:proofErr w:type="gramEnd"/>
      <w:r w:rsidRPr="006773A4">
        <w:t xml:space="preserve"> } from './about/</w:t>
      </w:r>
      <w:proofErr w:type="spellStart"/>
      <w:r w:rsidRPr="006773A4">
        <w:t>about.component</w:t>
      </w:r>
      <w:proofErr w:type="spellEnd"/>
      <w:r w:rsidRPr="006773A4">
        <w:t>';</w:t>
      </w:r>
    </w:p>
    <w:p w14:paraId="4153B57F" w14:textId="77777777" w:rsidR="006773A4" w:rsidRPr="006773A4" w:rsidRDefault="006773A4" w:rsidP="006773A4"/>
    <w:p w14:paraId="436691AB" w14:textId="77777777" w:rsidR="006773A4" w:rsidRPr="006773A4" w:rsidRDefault="006773A4" w:rsidP="006773A4">
      <w:r w:rsidRPr="006773A4">
        <w:t>const routes: Routes = [</w:t>
      </w:r>
    </w:p>
    <w:p w14:paraId="50EF205E" w14:textId="77777777" w:rsidR="006773A4" w:rsidRPr="006773A4" w:rsidRDefault="006773A4" w:rsidP="006773A4">
      <w:r w:rsidRPr="006773A4">
        <w:lastRenderedPageBreak/>
        <w:t xml:space="preserve">  </w:t>
      </w:r>
      <w:proofErr w:type="gramStart"/>
      <w:r w:rsidRPr="006773A4">
        <w:t>{ path</w:t>
      </w:r>
      <w:proofErr w:type="gramEnd"/>
      <w:r w:rsidRPr="006773A4">
        <w:t xml:space="preserve">: '', component: </w:t>
      </w:r>
      <w:proofErr w:type="spellStart"/>
      <w:r w:rsidRPr="006773A4">
        <w:t>HomeComponent</w:t>
      </w:r>
      <w:proofErr w:type="spellEnd"/>
      <w:r w:rsidRPr="006773A4">
        <w:t xml:space="preserve"> },  // Default route</w:t>
      </w:r>
    </w:p>
    <w:p w14:paraId="00B9886D" w14:textId="77777777" w:rsidR="006773A4" w:rsidRPr="006773A4" w:rsidRDefault="006773A4" w:rsidP="006773A4">
      <w:r w:rsidRPr="006773A4">
        <w:t xml:space="preserve">  </w:t>
      </w:r>
      <w:proofErr w:type="gramStart"/>
      <w:r w:rsidRPr="006773A4">
        <w:t>{ path</w:t>
      </w:r>
      <w:proofErr w:type="gramEnd"/>
      <w:r w:rsidRPr="006773A4">
        <w:t xml:space="preserve">: 'about', component: </w:t>
      </w:r>
      <w:proofErr w:type="spellStart"/>
      <w:r w:rsidRPr="006773A4">
        <w:t>AboutComponent</w:t>
      </w:r>
      <w:proofErr w:type="spellEnd"/>
      <w:r w:rsidRPr="006773A4">
        <w:t xml:space="preserve"> },  // About route</w:t>
      </w:r>
    </w:p>
    <w:p w14:paraId="68B35BA4" w14:textId="77777777" w:rsidR="006773A4" w:rsidRPr="006773A4" w:rsidRDefault="006773A4" w:rsidP="006773A4">
      <w:r w:rsidRPr="006773A4">
        <w:t>];</w:t>
      </w:r>
    </w:p>
    <w:p w14:paraId="43CF9C90" w14:textId="77777777" w:rsidR="006773A4" w:rsidRPr="006773A4" w:rsidRDefault="006773A4" w:rsidP="006773A4"/>
    <w:p w14:paraId="0EB61A88" w14:textId="77777777" w:rsidR="006773A4" w:rsidRPr="006773A4" w:rsidRDefault="006773A4" w:rsidP="006773A4">
      <w:r w:rsidRPr="006773A4">
        <w:t>@</w:t>
      </w:r>
      <w:proofErr w:type="gramStart"/>
      <w:r w:rsidRPr="006773A4">
        <w:t>NgModule(</w:t>
      </w:r>
      <w:proofErr w:type="gramEnd"/>
      <w:r w:rsidRPr="006773A4">
        <w:t>{</w:t>
      </w:r>
    </w:p>
    <w:p w14:paraId="7B247B31" w14:textId="77777777" w:rsidR="006773A4" w:rsidRPr="006773A4" w:rsidRDefault="006773A4" w:rsidP="006773A4">
      <w:r w:rsidRPr="006773A4">
        <w:t xml:space="preserve">  declarations: [</w:t>
      </w:r>
      <w:proofErr w:type="spellStart"/>
      <w:r w:rsidRPr="006773A4">
        <w:t>AppComponent</w:t>
      </w:r>
      <w:proofErr w:type="spellEnd"/>
      <w:r w:rsidRPr="006773A4">
        <w:t xml:space="preserve">, </w:t>
      </w:r>
      <w:proofErr w:type="spellStart"/>
      <w:r w:rsidRPr="006773A4">
        <w:t>HomeComponent</w:t>
      </w:r>
      <w:proofErr w:type="spellEnd"/>
      <w:r w:rsidRPr="006773A4">
        <w:t xml:space="preserve">, </w:t>
      </w:r>
      <w:proofErr w:type="spellStart"/>
      <w:r w:rsidRPr="006773A4">
        <w:t>AboutComponent</w:t>
      </w:r>
      <w:proofErr w:type="spellEnd"/>
      <w:r w:rsidRPr="006773A4">
        <w:t>],</w:t>
      </w:r>
    </w:p>
    <w:p w14:paraId="4196F1F3" w14:textId="77777777" w:rsidR="006773A4" w:rsidRPr="006773A4" w:rsidRDefault="006773A4" w:rsidP="006773A4">
      <w:r w:rsidRPr="006773A4">
        <w:t xml:space="preserve">  imports: [</w:t>
      </w:r>
      <w:proofErr w:type="spellStart"/>
      <w:r w:rsidRPr="006773A4">
        <w:t>BrowserModule</w:t>
      </w:r>
      <w:proofErr w:type="spellEnd"/>
      <w:r w:rsidRPr="006773A4">
        <w:t xml:space="preserve">, </w:t>
      </w:r>
      <w:proofErr w:type="spellStart"/>
      <w:r w:rsidRPr="006773A4">
        <w:t>RouterModule.forRoot</w:t>
      </w:r>
      <w:proofErr w:type="spellEnd"/>
      <w:r w:rsidRPr="006773A4">
        <w:t>(routes)</w:t>
      </w:r>
      <w:proofErr w:type="gramStart"/>
      <w:r w:rsidRPr="006773A4">
        <w:t>],  /</w:t>
      </w:r>
      <w:proofErr w:type="gramEnd"/>
      <w:r w:rsidRPr="006773A4">
        <w:t xml:space="preserve">/ Configure </w:t>
      </w:r>
      <w:proofErr w:type="spellStart"/>
      <w:r w:rsidRPr="006773A4">
        <w:t>RouterModule</w:t>
      </w:r>
      <w:proofErr w:type="spellEnd"/>
      <w:r w:rsidRPr="006773A4">
        <w:t xml:space="preserve"> with routes</w:t>
      </w:r>
    </w:p>
    <w:p w14:paraId="56CCC786" w14:textId="77777777" w:rsidR="006773A4" w:rsidRPr="006773A4" w:rsidRDefault="006773A4" w:rsidP="006773A4">
      <w:r w:rsidRPr="006773A4">
        <w:t xml:space="preserve">  providers: [],</w:t>
      </w:r>
    </w:p>
    <w:p w14:paraId="090F4E21" w14:textId="77777777" w:rsidR="006773A4" w:rsidRPr="006773A4" w:rsidRDefault="006773A4" w:rsidP="006773A4">
      <w:r w:rsidRPr="006773A4">
        <w:t xml:space="preserve">  bootstrap: [</w:t>
      </w:r>
      <w:proofErr w:type="spellStart"/>
      <w:r w:rsidRPr="006773A4">
        <w:t>AppComponent</w:t>
      </w:r>
      <w:proofErr w:type="spellEnd"/>
      <w:r w:rsidRPr="006773A4">
        <w:t>],</w:t>
      </w:r>
    </w:p>
    <w:p w14:paraId="2B34F16D" w14:textId="77777777" w:rsidR="006773A4" w:rsidRPr="006773A4" w:rsidRDefault="006773A4" w:rsidP="006773A4">
      <w:r w:rsidRPr="006773A4">
        <w:t>})</w:t>
      </w:r>
    </w:p>
    <w:p w14:paraId="291EA73C" w14:textId="77777777" w:rsidR="006773A4" w:rsidRPr="006773A4" w:rsidRDefault="006773A4" w:rsidP="006773A4">
      <w:r w:rsidRPr="006773A4">
        <w:t xml:space="preserve">export class </w:t>
      </w:r>
      <w:proofErr w:type="spellStart"/>
      <w:r w:rsidRPr="006773A4">
        <w:t>AppModule</w:t>
      </w:r>
      <w:proofErr w:type="spellEnd"/>
      <w:r w:rsidRPr="006773A4">
        <w:t xml:space="preserve"> {}</w:t>
      </w:r>
    </w:p>
    <w:p w14:paraId="18026AF6" w14:textId="77777777" w:rsidR="006773A4" w:rsidRPr="006773A4" w:rsidRDefault="006773A4" w:rsidP="006773A4">
      <w:r w:rsidRPr="006773A4">
        <w:rPr>
          <w:b/>
          <w:bCs/>
        </w:rPr>
        <w:t>app.component.html</w:t>
      </w:r>
      <w:r w:rsidRPr="006773A4">
        <w:t xml:space="preserve"> (Root component template):</w:t>
      </w:r>
    </w:p>
    <w:p w14:paraId="2FCE21C1" w14:textId="77777777" w:rsidR="006773A4" w:rsidRPr="006773A4" w:rsidRDefault="006773A4" w:rsidP="006773A4">
      <w:r w:rsidRPr="006773A4">
        <w:t>html</w:t>
      </w:r>
    </w:p>
    <w:p w14:paraId="11F1C068" w14:textId="77777777" w:rsidR="006773A4" w:rsidRPr="006773A4" w:rsidRDefault="006773A4" w:rsidP="006773A4">
      <w:r w:rsidRPr="006773A4">
        <w:t>Copy code</w:t>
      </w:r>
    </w:p>
    <w:p w14:paraId="026F20B7" w14:textId="77777777" w:rsidR="006773A4" w:rsidRPr="006773A4" w:rsidRDefault="006773A4" w:rsidP="006773A4">
      <w:r w:rsidRPr="006773A4">
        <w:t>&lt;nav&gt;</w:t>
      </w:r>
    </w:p>
    <w:p w14:paraId="7C46B22B" w14:textId="77777777" w:rsidR="006773A4" w:rsidRPr="006773A4" w:rsidRDefault="006773A4" w:rsidP="006773A4">
      <w:r w:rsidRPr="006773A4">
        <w:t xml:space="preserve">  &lt;a </w:t>
      </w:r>
      <w:proofErr w:type="spellStart"/>
      <w:r w:rsidRPr="006773A4">
        <w:t>routerLink</w:t>
      </w:r>
      <w:proofErr w:type="spellEnd"/>
      <w:r w:rsidRPr="006773A4">
        <w:t>="/"&gt;Home&lt;/a&gt;</w:t>
      </w:r>
    </w:p>
    <w:p w14:paraId="3F2E0379" w14:textId="77777777" w:rsidR="006773A4" w:rsidRPr="006773A4" w:rsidRDefault="006773A4" w:rsidP="006773A4">
      <w:r w:rsidRPr="006773A4">
        <w:t xml:space="preserve">  &lt;a </w:t>
      </w:r>
      <w:proofErr w:type="spellStart"/>
      <w:r w:rsidRPr="006773A4">
        <w:t>routerLink</w:t>
      </w:r>
      <w:proofErr w:type="spellEnd"/>
      <w:r w:rsidRPr="006773A4">
        <w:t>="/about"&gt;About&lt;/a&gt;</w:t>
      </w:r>
    </w:p>
    <w:p w14:paraId="6348206E" w14:textId="77777777" w:rsidR="006773A4" w:rsidRPr="006773A4" w:rsidRDefault="006773A4" w:rsidP="006773A4">
      <w:r w:rsidRPr="006773A4">
        <w:t>&lt;/nav&gt;</w:t>
      </w:r>
    </w:p>
    <w:p w14:paraId="6111163E" w14:textId="77777777" w:rsidR="006773A4" w:rsidRPr="006773A4" w:rsidRDefault="006773A4" w:rsidP="006773A4">
      <w:r w:rsidRPr="006773A4">
        <w:t>&lt;router-outlet&gt;&lt;/router-outlet</w:t>
      </w:r>
      <w:proofErr w:type="gramStart"/>
      <w:r w:rsidRPr="006773A4">
        <w:t>&gt;  &lt;</w:t>
      </w:r>
      <w:proofErr w:type="gramEnd"/>
      <w:r w:rsidRPr="006773A4">
        <w:t>!-- Placeholder for routed components --&gt;</w:t>
      </w:r>
    </w:p>
    <w:p w14:paraId="678F3325" w14:textId="77777777" w:rsidR="006773A4" w:rsidRPr="006773A4" w:rsidRDefault="006773A4" w:rsidP="006773A4">
      <w:pPr>
        <w:rPr>
          <w:b/>
          <w:bCs/>
        </w:rPr>
      </w:pPr>
      <w:r w:rsidRPr="006773A4">
        <w:rPr>
          <w:b/>
          <w:bCs/>
        </w:rPr>
        <w:t>Step 2: Define Routes</w:t>
      </w:r>
    </w:p>
    <w:p w14:paraId="7BA9FE7C" w14:textId="77777777" w:rsidR="006773A4" w:rsidRPr="006773A4" w:rsidRDefault="006773A4" w:rsidP="006773A4">
      <w:r w:rsidRPr="006773A4">
        <w:t>In this example:</w:t>
      </w:r>
    </w:p>
    <w:p w14:paraId="4394D867" w14:textId="77777777" w:rsidR="006773A4" w:rsidRPr="006773A4" w:rsidRDefault="006773A4" w:rsidP="006773A4">
      <w:pPr>
        <w:numPr>
          <w:ilvl w:val="0"/>
          <w:numId w:val="38"/>
        </w:numPr>
      </w:pPr>
      <w:proofErr w:type="spellStart"/>
      <w:r w:rsidRPr="006773A4">
        <w:rPr>
          <w:b/>
          <w:bCs/>
        </w:rPr>
        <w:t>HomeComponent</w:t>
      </w:r>
      <w:proofErr w:type="spellEnd"/>
      <w:r w:rsidRPr="006773A4">
        <w:t xml:space="preserve"> will be shown when the user navigates to the root (/).</w:t>
      </w:r>
    </w:p>
    <w:p w14:paraId="403EBCE9" w14:textId="77777777" w:rsidR="006773A4" w:rsidRPr="006773A4" w:rsidRDefault="006773A4" w:rsidP="006773A4">
      <w:pPr>
        <w:numPr>
          <w:ilvl w:val="0"/>
          <w:numId w:val="38"/>
        </w:numPr>
      </w:pPr>
      <w:proofErr w:type="spellStart"/>
      <w:r w:rsidRPr="006773A4">
        <w:rPr>
          <w:b/>
          <w:bCs/>
        </w:rPr>
        <w:t>AboutComponent</w:t>
      </w:r>
      <w:proofErr w:type="spellEnd"/>
      <w:r w:rsidRPr="006773A4">
        <w:t xml:space="preserve"> will be shown when the user navigates to /about.</w:t>
      </w:r>
    </w:p>
    <w:p w14:paraId="41E21A26" w14:textId="77777777" w:rsidR="006773A4" w:rsidRPr="006773A4" w:rsidRDefault="006773A4" w:rsidP="006773A4">
      <w:r w:rsidRPr="006773A4">
        <w:t>The &lt;router-outlet&gt; directive is used to specify where the routed component should be rendered.</w:t>
      </w:r>
    </w:p>
    <w:p w14:paraId="1A12060A" w14:textId="77777777" w:rsidR="006773A4" w:rsidRPr="006773A4" w:rsidRDefault="006773A4" w:rsidP="006773A4">
      <w:pPr>
        <w:rPr>
          <w:b/>
          <w:bCs/>
        </w:rPr>
      </w:pPr>
      <w:r w:rsidRPr="006773A4">
        <w:rPr>
          <w:b/>
          <w:bCs/>
        </w:rPr>
        <w:t xml:space="preserve">Step 3: Using </w:t>
      </w:r>
      <w:proofErr w:type="spellStart"/>
      <w:r w:rsidRPr="006773A4">
        <w:rPr>
          <w:b/>
          <w:bCs/>
        </w:rPr>
        <w:t>RouterLink</w:t>
      </w:r>
      <w:proofErr w:type="spellEnd"/>
    </w:p>
    <w:p w14:paraId="407E6621" w14:textId="77777777" w:rsidR="006773A4" w:rsidRPr="006773A4" w:rsidRDefault="006773A4" w:rsidP="006773A4">
      <w:r w:rsidRPr="006773A4">
        <w:lastRenderedPageBreak/>
        <w:t xml:space="preserve">To navigate between routes, the </w:t>
      </w:r>
      <w:proofErr w:type="spellStart"/>
      <w:r w:rsidRPr="006773A4">
        <w:t>routerLink</w:t>
      </w:r>
      <w:proofErr w:type="spellEnd"/>
      <w:r w:rsidRPr="006773A4">
        <w:t xml:space="preserve"> directive is used in place of traditional anchor (&lt;a&gt;) tags. This allows Angular to manage navigation without reloading the entire page.</w:t>
      </w:r>
    </w:p>
    <w:p w14:paraId="4C20D82E" w14:textId="77777777" w:rsidR="006773A4" w:rsidRPr="006773A4" w:rsidRDefault="006773A4" w:rsidP="006773A4">
      <w:r w:rsidRPr="006773A4">
        <w:t>html</w:t>
      </w:r>
    </w:p>
    <w:p w14:paraId="23122E89" w14:textId="77777777" w:rsidR="006773A4" w:rsidRPr="006773A4" w:rsidRDefault="006773A4" w:rsidP="006773A4">
      <w:r w:rsidRPr="006773A4">
        <w:t>Copy code</w:t>
      </w:r>
    </w:p>
    <w:p w14:paraId="0B8FFEBC" w14:textId="77777777" w:rsidR="006773A4" w:rsidRPr="006773A4" w:rsidRDefault="006773A4" w:rsidP="006773A4">
      <w:r w:rsidRPr="006773A4">
        <w:t xml:space="preserve">&lt;a </w:t>
      </w:r>
      <w:proofErr w:type="spellStart"/>
      <w:r w:rsidRPr="006773A4">
        <w:t>routerLink</w:t>
      </w:r>
      <w:proofErr w:type="spellEnd"/>
      <w:r w:rsidRPr="006773A4">
        <w:t>="/"&gt;Home&lt;/a&gt;</w:t>
      </w:r>
    </w:p>
    <w:p w14:paraId="2E2C3848" w14:textId="77777777" w:rsidR="006773A4" w:rsidRPr="006773A4" w:rsidRDefault="006773A4" w:rsidP="006773A4">
      <w:r w:rsidRPr="006773A4">
        <w:t xml:space="preserve">&lt;a </w:t>
      </w:r>
      <w:proofErr w:type="spellStart"/>
      <w:r w:rsidRPr="006773A4">
        <w:t>routerLink</w:t>
      </w:r>
      <w:proofErr w:type="spellEnd"/>
      <w:r w:rsidRPr="006773A4">
        <w:t>="/about"&gt;About&lt;/a&gt;</w:t>
      </w:r>
    </w:p>
    <w:p w14:paraId="7177EEA8" w14:textId="77777777" w:rsidR="006773A4" w:rsidRPr="006773A4" w:rsidRDefault="006773A4" w:rsidP="006773A4">
      <w:pPr>
        <w:rPr>
          <w:b/>
          <w:bCs/>
        </w:rPr>
      </w:pPr>
      <w:r w:rsidRPr="006773A4">
        <w:rPr>
          <w:b/>
          <w:bCs/>
        </w:rPr>
        <w:t>Nested Routes (Child Routes)</w:t>
      </w:r>
    </w:p>
    <w:p w14:paraId="210B8E55" w14:textId="77777777" w:rsidR="006773A4" w:rsidRPr="006773A4" w:rsidRDefault="006773A4" w:rsidP="006773A4">
      <w:r w:rsidRPr="006773A4">
        <w:t xml:space="preserve">You can define </w:t>
      </w:r>
      <w:r w:rsidRPr="006773A4">
        <w:rPr>
          <w:b/>
          <w:bCs/>
        </w:rPr>
        <w:t>nested routes</w:t>
      </w:r>
      <w:r w:rsidRPr="006773A4">
        <w:t xml:space="preserve"> if you have a more complex structure where a route can have sub-routes.</w:t>
      </w:r>
    </w:p>
    <w:p w14:paraId="53600A8D" w14:textId="77777777" w:rsidR="006773A4" w:rsidRPr="006773A4" w:rsidRDefault="006773A4" w:rsidP="006773A4">
      <w:pPr>
        <w:rPr>
          <w:b/>
          <w:bCs/>
        </w:rPr>
      </w:pPr>
      <w:r w:rsidRPr="006773A4">
        <w:rPr>
          <w:b/>
          <w:bCs/>
        </w:rPr>
        <w:t>Example of Nested Routes</w:t>
      </w:r>
    </w:p>
    <w:p w14:paraId="26819B7D" w14:textId="77777777" w:rsidR="006773A4" w:rsidRPr="006773A4" w:rsidRDefault="006773A4" w:rsidP="006773A4">
      <w:proofErr w:type="spellStart"/>
      <w:proofErr w:type="gramStart"/>
      <w:r w:rsidRPr="006773A4">
        <w:rPr>
          <w:b/>
          <w:bCs/>
        </w:rPr>
        <w:t>app.module</w:t>
      </w:r>
      <w:proofErr w:type="gramEnd"/>
      <w:r w:rsidRPr="006773A4">
        <w:rPr>
          <w:b/>
          <w:bCs/>
        </w:rPr>
        <w:t>.ts</w:t>
      </w:r>
      <w:proofErr w:type="spellEnd"/>
      <w:r w:rsidRPr="006773A4">
        <w:t>:</w:t>
      </w:r>
    </w:p>
    <w:p w14:paraId="5536E333" w14:textId="77777777" w:rsidR="006773A4" w:rsidRPr="006773A4" w:rsidRDefault="006773A4" w:rsidP="006773A4">
      <w:r w:rsidRPr="006773A4">
        <w:t>typescript</w:t>
      </w:r>
    </w:p>
    <w:p w14:paraId="35B6FEBC" w14:textId="77777777" w:rsidR="006773A4" w:rsidRPr="006773A4" w:rsidRDefault="006773A4" w:rsidP="006773A4">
      <w:r w:rsidRPr="006773A4">
        <w:t>Copy code</w:t>
      </w:r>
    </w:p>
    <w:p w14:paraId="485738A8" w14:textId="77777777" w:rsidR="006773A4" w:rsidRPr="006773A4" w:rsidRDefault="006773A4" w:rsidP="006773A4">
      <w:r w:rsidRPr="006773A4">
        <w:t>const routes: Routes = [</w:t>
      </w:r>
    </w:p>
    <w:p w14:paraId="55254E03" w14:textId="77777777" w:rsidR="006773A4" w:rsidRPr="006773A4" w:rsidRDefault="006773A4" w:rsidP="006773A4">
      <w:r w:rsidRPr="006773A4">
        <w:t xml:space="preserve">  {</w:t>
      </w:r>
    </w:p>
    <w:p w14:paraId="132E9FC9" w14:textId="77777777" w:rsidR="006773A4" w:rsidRPr="006773A4" w:rsidRDefault="006773A4" w:rsidP="006773A4">
      <w:r w:rsidRPr="006773A4">
        <w:t xml:space="preserve">    path: 'products',</w:t>
      </w:r>
    </w:p>
    <w:p w14:paraId="7EB49B90" w14:textId="77777777" w:rsidR="006773A4" w:rsidRPr="006773A4" w:rsidRDefault="006773A4" w:rsidP="006773A4">
      <w:r w:rsidRPr="006773A4">
        <w:t xml:space="preserve">    component: </w:t>
      </w:r>
      <w:proofErr w:type="spellStart"/>
      <w:r w:rsidRPr="006773A4">
        <w:t>ProductsComponent</w:t>
      </w:r>
      <w:proofErr w:type="spellEnd"/>
      <w:r w:rsidRPr="006773A4">
        <w:t>,</w:t>
      </w:r>
    </w:p>
    <w:p w14:paraId="71C0D055" w14:textId="77777777" w:rsidR="006773A4" w:rsidRPr="006773A4" w:rsidRDefault="006773A4" w:rsidP="006773A4">
      <w:r w:rsidRPr="006773A4">
        <w:t xml:space="preserve">    children: [</w:t>
      </w:r>
    </w:p>
    <w:p w14:paraId="0D0531D0" w14:textId="77777777" w:rsidR="006773A4" w:rsidRPr="006773A4" w:rsidRDefault="006773A4" w:rsidP="006773A4">
      <w:r w:rsidRPr="006773A4">
        <w:t xml:space="preserve">      </w:t>
      </w:r>
      <w:proofErr w:type="gramStart"/>
      <w:r w:rsidRPr="006773A4">
        <w:t>{ path</w:t>
      </w:r>
      <w:proofErr w:type="gramEnd"/>
      <w:r w:rsidRPr="006773A4">
        <w:t xml:space="preserve">: 'electronics', component: </w:t>
      </w:r>
      <w:proofErr w:type="spellStart"/>
      <w:r w:rsidRPr="006773A4">
        <w:t>ElectronicsComponent</w:t>
      </w:r>
      <w:proofErr w:type="spellEnd"/>
      <w:r w:rsidRPr="006773A4">
        <w:t xml:space="preserve"> },</w:t>
      </w:r>
    </w:p>
    <w:p w14:paraId="1B549F74" w14:textId="77777777" w:rsidR="006773A4" w:rsidRPr="006773A4" w:rsidRDefault="006773A4" w:rsidP="006773A4">
      <w:r w:rsidRPr="006773A4">
        <w:t xml:space="preserve">      </w:t>
      </w:r>
      <w:proofErr w:type="gramStart"/>
      <w:r w:rsidRPr="006773A4">
        <w:t>{ path</w:t>
      </w:r>
      <w:proofErr w:type="gramEnd"/>
      <w:r w:rsidRPr="006773A4">
        <w:t xml:space="preserve">: 'furniture', component: </w:t>
      </w:r>
      <w:proofErr w:type="spellStart"/>
      <w:r w:rsidRPr="006773A4">
        <w:t>FurnitureComponent</w:t>
      </w:r>
      <w:proofErr w:type="spellEnd"/>
      <w:r w:rsidRPr="006773A4">
        <w:t xml:space="preserve"> },</w:t>
      </w:r>
    </w:p>
    <w:p w14:paraId="1875E309" w14:textId="77777777" w:rsidR="006773A4" w:rsidRPr="006773A4" w:rsidRDefault="006773A4" w:rsidP="006773A4">
      <w:r w:rsidRPr="006773A4">
        <w:t xml:space="preserve">    ],</w:t>
      </w:r>
    </w:p>
    <w:p w14:paraId="7D938517" w14:textId="77777777" w:rsidR="006773A4" w:rsidRPr="006773A4" w:rsidRDefault="006773A4" w:rsidP="006773A4">
      <w:r w:rsidRPr="006773A4">
        <w:t xml:space="preserve">  },</w:t>
      </w:r>
    </w:p>
    <w:p w14:paraId="1F65C5BC" w14:textId="77777777" w:rsidR="006773A4" w:rsidRPr="006773A4" w:rsidRDefault="006773A4" w:rsidP="006773A4">
      <w:r w:rsidRPr="006773A4">
        <w:t>];</w:t>
      </w:r>
    </w:p>
    <w:p w14:paraId="1E5F72DF" w14:textId="77777777" w:rsidR="006773A4" w:rsidRPr="006773A4" w:rsidRDefault="006773A4" w:rsidP="006773A4">
      <w:r w:rsidRPr="006773A4">
        <w:t>Here:</w:t>
      </w:r>
    </w:p>
    <w:p w14:paraId="4EC6A9FB" w14:textId="77777777" w:rsidR="006773A4" w:rsidRPr="006773A4" w:rsidRDefault="006773A4" w:rsidP="006773A4">
      <w:pPr>
        <w:numPr>
          <w:ilvl w:val="0"/>
          <w:numId w:val="39"/>
        </w:numPr>
      </w:pPr>
      <w:proofErr w:type="spellStart"/>
      <w:r w:rsidRPr="006773A4">
        <w:t>ProductsComponent</w:t>
      </w:r>
      <w:proofErr w:type="spellEnd"/>
      <w:r w:rsidRPr="006773A4">
        <w:t xml:space="preserve"> is the parent route.</w:t>
      </w:r>
    </w:p>
    <w:p w14:paraId="3673DB46" w14:textId="77777777" w:rsidR="006773A4" w:rsidRPr="006773A4" w:rsidRDefault="006773A4" w:rsidP="006773A4">
      <w:pPr>
        <w:numPr>
          <w:ilvl w:val="0"/>
          <w:numId w:val="39"/>
        </w:numPr>
      </w:pPr>
      <w:r w:rsidRPr="006773A4">
        <w:t xml:space="preserve">When the user navigates to /products/electronics, </w:t>
      </w:r>
      <w:proofErr w:type="spellStart"/>
      <w:r w:rsidRPr="006773A4">
        <w:t>ElectronicsComponent</w:t>
      </w:r>
      <w:proofErr w:type="spellEnd"/>
      <w:r w:rsidRPr="006773A4">
        <w:t xml:space="preserve"> will be displayed within the </w:t>
      </w:r>
      <w:proofErr w:type="spellStart"/>
      <w:r w:rsidRPr="006773A4">
        <w:t>ProductsComponent</w:t>
      </w:r>
      <w:proofErr w:type="spellEnd"/>
      <w:r w:rsidRPr="006773A4">
        <w:t>.</w:t>
      </w:r>
    </w:p>
    <w:p w14:paraId="15AFE526" w14:textId="77777777" w:rsidR="006773A4" w:rsidRPr="006773A4" w:rsidRDefault="006773A4" w:rsidP="006773A4">
      <w:pPr>
        <w:rPr>
          <w:b/>
          <w:bCs/>
        </w:rPr>
      </w:pPr>
      <w:r w:rsidRPr="006773A4">
        <w:rPr>
          <w:b/>
          <w:bCs/>
        </w:rPr>
        <w:lastRenderedPageBreak/>
        <w:t>Route Parameters</w:t>
      </w:r>
    </w:p>
    <w:p w14:paraId="17F698AE" w14:textId="77777777" w:rsidR="006773A4" w:rsidRPr="006773A4" w:rsidRDefault="006773A4" w:rsidP="006773A4">
      <w:r w:rsidRPr="006773A4">
        <w:t>Sometimes you want to pass dynamic values (parameters) in the route, such as an ID or name. Route parameters allow you to capture and use these dynamic parts of the URL.</w:t>
      </w:r>
    </w:p>
    <w:p w14:paraId="6A4C15B0" w14:textId="77777777" w:rsidR="006773A4" w:rsidRPr="006773A4" w:rsidRDefault="006773A4" w:rsidP="006773A4">
      <w:pPr>
        <w:rPr>
          <w:b/>
          <w:bCs/>
        </w:rPr>
      </w:pPr>
      <w:r w:rsidRPr="006773A4">
        <w:rPr>
          <w:b/>
          <w:bCs/>
        </w:rPr>
        <w:t>Example with Route Parameters</w:t>
      </w:r>
    </w:p>
    <w:p w14:paraId="03E8EFE9" w14:textId="77777777" w:rsidR="006773A4" w:rsidRPr="006773A4" w:rsidRDefault="006773A4" w:rsidP="006773A4">
      <w:proofErr w:type="spellStart"/>
      <w:proofErr w:type="gramStart"/>
      <w:r w:rsidRPr="006773A4">
        <w:rPr>
          <w:b/>
          <w:bCs/>
        </w:rPr>
        <w:t>app.module</w:t>
      </w:r>
      <w:proofErr w:type="gramEnd"/>
      <w:r w:rsidRPr="006773A4">
        <w:rPr>
          <w:b/>
          <w:bCs/>
        </w:rPr>
        <w:t>.ts</w:t>
      </w:r>
      <w:proofErr w:type="spellEnd"/>
      <w:r w:rsidRPr="006773A4">
        <w:t>:</w:t>
      </w:r>
    </w:p>
    <w:p w14:paraId="1A48717F" w14:textId="77777777" w:rsidR="006773A4" w:rsidRPr="006773A4" w:rsidRDefault="006773A4" w:rsidP="006773A4">
      <w:r w:rsidRPr="006773A4">
        <w:t>typescript</w:t>
      </w:r>
    </w:p>
    <w:p w14:paraId="6836E349" w14:textId="77777777" w:rsidR="006773A4" w:rsidRPr="006773A4" w:rsidRDefault="006773A4" w:rsidP="006773A4">
      <w:r w:rsidRPr="006773A4">
        <w:t>Copy code</w:t>
      </w:r>
    </w:p>
    <w:p w14:paraId="1CBA52AB" w14:textId="77777777" w:rsidR="006773A4" w:rsidRPr="006773A4" w:rsidRDefault="006773A4" w:rsidP="006773A4">
      <w:r w:rsidRPr="006773A4">
        <w:t>const routes: Routes = [</w:t>
      </w:r>
    </w:p>
    <w:p w14:paraId="33023A38" w14:textId="77777777" w:rsidR="006773A4" w:rsidRPr="006773A4" w:rsidRDefault="006773A4" w:rsidP="006773A4">
      <w:r w:rsidRPr="006773A4">
        <w:t xml:space="preserve">  </w:t>
      </w:r>
      <w:proofErr w:type="gramStart"/>
      <w:r w:rsidRPr="006773A4">
        <w:t>{ path</w:t>
      </w:r>
      <w:proofErr w:type="gramEnd"/>
      <w:r w:rsidRPr="006773A4">
        <w:t xml:space="preserve">: 'product/:id', component: </w:t>
      </w:r>
      <w:proofErr w:type="spellStart"/>
      <w:r w:rsidRPr="006773A4">
        <w:t>ProductDetailComponent</w:t>
      </w:r>
      <w:proofErr w:type="spellEnd"/>
      <w:r w:rsidRPr="006773A4">
        <w:t xml:space="preserve"> },  // ':id' is a route parameter</w:t>
      </w:r>
    </w:p>
    <w:p w14:paraId="778056D9" w14:textId="77777777" w:rsidR="006773A4" w:rsidRPr="006773A4" w:rsidRDefault="006773A4" w:rsidP="006773A4">
      <w:r w:rsidRPr="006773A4">
        <w:t>];</w:t>
      </w:r>
    </w:p>
    <w:p w14:paraId="1190C13D" w14:textId="77777777" w:rsidR="006773A4" w:rsidRPr="006773A4" w:rsidRDefault="006773A4" w:rsidP="006773A4">
      <w:r w:rsidRPr="006773A4">
        <w:rPr>
          <w:b/>
          <w:bCs/>
        </w:rPr>
        <w:t>product-</w:t>
      </w:r>
      <w:proofErr w:type="spellStart"/>
      <w:proofErr w:type="gramStart"/>
      <w:r w:rsidRPr="006773A4">
        <w:rPr>
          <w:b/>
          <w:bCs/>
        </w:rPr>
        <w:t>detail.component</w:t>
      </w:r>
      <w:proofErr w:type="gramEnd"/>
      <w:r w:rsidRPr="006773A4">
        <w:rPr>
          <w:b/>
          <w:bCs/>
        </w:rPr>
        <w:t>.ts</w:t>
      </w:r>
      <w:proofErr w:type="spellEnd"/>
      <w:r w:rsidRPr="006773A4">
        <w:t>:</w:t>
      </w:r>
    </w:p>
    <w:p w14:paraId="7952051E" w14:textId="77777777" w:rsidR="006773A4" w:rsidRPr="006773A4" w:rsidRDefault="006773A4" w:rsidP="006773A4">
      <w:r w:rsidRPr="006773A4">
        <w:t>typescript</w:t>
      </w:r>
    </w:p>
    <w:p w14:paraId="5A9B466F" w14:textId="77777777" w:rsidR="006773A4" w:rsidRPr="006773A4" w:rsidRDefault="006773A4" w:rsidP="006773A4">
      <w:r w:rsidRPr="006773A4">
        <w:t>Copy code</w:t>
      </w:r>
    </w:p>
    <w:p w14:paraId="11E9F7F4" w14:textId="77777777" w:rsidR="006773A4" w:rsidRPr="006773A4" w:rsidRDefault="006773A4" w:rsidP="006773A4">
      <w:r w:rsidRPr="006773A4">
        <w:t xml:space="preserve">import </w:t>
      </w:r>
      <w:proofErr w:type="gramStart"/>
      <w:r w:rsidRPr="006773A4">
        <w:t>{ Component</w:t>
      </w:r>
      <w:proofErr w:type="gramEnd"/>
      <w:r w:rsidRPr="006773A4">
        <w:t xml:space="preserve">, </w:t>
      </w:r>
      <w:proofErr w:type="spellStart"/>
      <w:r w:rsidRPr="006773A4">
        <w:t>OnInit</w:t>
      </w:r>
      <w:proofErr w:type="spellEnd"/>
      <w:r w:rsidRPr="006773A4">
        <w:t xml:space="preserve"> } from '@angular/core';</w:t>
      </w:r>
    </w:p>
    <w:p w14:paraId="57DA0722" w14:textId="77777777" w:rsidR="006773A4" w:rsidRPr="006773A4" w:rsidRDefault="006773A4" w:rsidP="006773A4">
      <w:r w:rsidRPr="006773A4">
        <w:t xml:space="preserve">import </w:t>
      </w:r>
      <w:proofErr w:type="gramStart"/>
      <w:r w:rsidRPr="006773A4">
        <w:t xml:space="preserve">{ </w:t>
      </w:r>
      <w:proofErr w:type="spellStart"/>
      <w:r w:rsidRPr="006773A4">
        <w:t>ActivatedRoute</w:t>
      </w:r>
      <w:proofErr w:type="spellEnd"/>
      <w:proofErr w:type="gramEnd"/>
      <w:r w:rsidRPr="006773A4">
        <w:t xml:space="preserve"> } from '@angular/router';</w:t>
      </w:r>
    </w:p>
    <w:p w14:paraId="625085BB" w14:textId="77777777" w:rsidR="006773A4" w:rsidRPr="006773A4" w:rsidRDefault="006773A4" w:rsidP="006773A4"/>
    <w:p w14:paraId="462743BB" w14:textId="77777777" w:rsidR="006773A4" w:rsidRPr="006773A4" w:rsidRDefault="006773A4" w:rsidP="006773A4">
      <w:r w:rsidRPr="006773A4">
        <w:t>@</w:t>
      </w:r>
      <w:proofErr w:type="gramStart"/>
      <w:r w:rsidRPr="006773A4">
        <w:t>Component(</w:t>
      </w:r>
      <w:proofErr w:type="gramEnd"/>
      <w:r w:rsidRPr="006773A4">
        <w:t>{</w:t>
      </w:r>
    </w:p>
    <w:p w14:paraId="6B5E2CE1" w14:textId="77777777" w:rsidR="006773A4" w:rsidRPr="006773A4" w:rsidRDefault="006773A4" w:rsidP="006773A4">
      <w:r w:rsidRPr="006773A4">
        <w:t xml:space="preserve">  selector: 'app-product-detail',</w:t>
      </w:r>
    </w:p>
    <w:p w14:paraId="16ECACAD" w14:textId="77777777" w:rsidR="006773A4" w:rsidRPr="006773A4" w:rsidRDefault="006773A4" w:rsidP="006773A4">
      <w:r w:rsidRPr="006773A4">
        <w:t xml:space="preserve">  </w:t>
      </w:r>
      <w:proofErr w:type="spellStart"/>
      <w:r w:rsidRPr="006773A4">
        <w:t>templateUrl</w:t>
      </w:r>
      <w:proofErr w:type="spellEnd"/>
      <w:r w:rsidRPr="006773A4">
        <w:t>: './product-detail.component.html',</w:t>
      </w:r>
    </w:p>
    <w:p w14:paraId="10A922EC" w14:textId="77777777" w:rsidR="006773A4" w:rsidRPr="006773A4" w:rsidRDefault="006773A4" w:rsidP="006773A4">
      <w:r w:rsidRPr="006773A4">
        <w:t>})</w:t>
      </w:r>
    </w:p>
    <w:p w14:paraId="43AD6272" w14:textId="77777777" w:rsidR="006773A4" w:rsidRPr="006773A4" w:rsidRDefault="006773A4" w:rsidP="006773A4">
      <w:r w:rsidRPr="006773A4">
        <w:t xml:space="preserve">export class </w:t>
      </w:r>
      <w:proofErr w:type="spellStart"/>
      <w:r w:rsidRPr="006773A4">
        <w:t>ProductDetailComponent</w:t>
      </w:r>
      <w:proofErr w:type="spellEnd"/>
      <w:r w:rsidRPr="006773A4">
        <w:t xml:space="preserve"> implements </w:t>
      </w:r>
      <w:proofErr w:type="spellStart"/>
      <w:r w:rsidRPr="006773A4">
        <w:t>OnInit</w:t>
      </w:r>
      <w:proofErr w:type="spellEnd"/>
      <w:r w:rsidRPr="006773A4">
        <w:t xml:space="preserve"> {</w:t>
      </w:r>
    </w:p>
    <w:p w14:paraId="6DA6776B" w14:textId="77777777" w:rsidR="006773A4" w:rsidRPr="006773A4" w:rsidRDefault="006773A4" w:rsidP="006773A4">
      <w:r w:rsidRPr="006773A4">
        <w:t xml:space="preserve">  </w:t>
      </w:r>
      <w:proofErr w:type="spellStart"/>
      <w:proofErr w:type="gramStart"/>
      <w:r w:rsidRPr="006773A4">
        <w:t>productId</w:t>
      </w:r>
      <w:proofErr w:type="spellEnd"/>
      <w:r w:rsidRPr="006773A4">
        <w:t>!:</w:t>
      </w:r>
      <w:proofErr w:type="gramEnd"/>
      <w:r w:rsidRPr="006773A4">
        <w:t xml:space="preserve"> string;</w:t>
      </w:r>
    </w:p>
    <w:p w14:paraId="26403311" w14:textId="77777777" w:rsidR="006773A4" w:rsidRPr="006773A4" w:rsidRDefault="006773A4" w:rsidP="006773A4"/>
    <w:p w14:paraId="07F3DBEF" w14:textId="77777777" w:rsidR="006773A4" w:rsidRPr="006773A4" w:rsidRDefault="006773A4" w:rsidP="006773A4">
      <w:r w:rsidRPr="006773A4">
        <w:t xml:space="preserve">  </w:t>
      </w:r>
      <w:proofErr w:type="gramStart"/>
      <w:r w:rsidRPr="006773A4">
        <w:t>constructor(</w:t>
      </w:r>
      <w:proofErr w:type="gramEnd"/>
      <w:r w:rsidRPr="006773A4">
        <w:t xml:space="preserve">private route: </w:t>
      </w:r>
      <w:proofErr w:type="spellStart"/>
      <w:r w:rsidRPr="006773A4">
        <w:t>ActivatedRoute</w:t>
      </w:r>
      <w:proofErr w:type="spellEnd"/>
      <w:r w:rsidRPr="006773A4">
        <w:t>) {}</w:t>
      </w:r>
    </w:p>
    <w:p w14:paraId="3149219D" w14:textId="77777777" w:rsidR="006773A4" w:rsidRPr="006773A4" w:rsidRDefault="006773A4" w:rsidP="006773A4"/>
    <w:p w14:paraId="5D9B49F1" w14:textId="77777777" w:rsidR="006773A4" w:rsidRPr="006773A4" w:rsidRDefault="006773A4" w:rsidP="006773A4">
      <w:r w:rsidRPr="006773A4">
        <w:t xml:space="preserve">  </w:t>
      </w:r>
      <w:proofErr w:type="spellStart"/>
      <w:proofErr w:type="gramStart"/>
      <w:r w:rsidRPr="006773A4">
        <w:t>ngOnInit</w:t>
      </w:r>
      <w:proofErr w:type="spellEnd"/>
      <w:r w:rsidRPr="006773A4">
        <w:t>(</w:t>
      </w:r>
      <w:proofErr w:type="gramEnd"/>
      <w:r w:rsidRPr="006773A4">
        <w:t>) {</w:t>
      </w:r>
    </w:p>
    <w:p w14:paraId="29708E73" w14:textId="77777777" w:rsidR="006773A4" w:rsidRPr="006773A4" w:rsidRDefault="006773A4" w:rsidP="006773A4">
      <w:r w:rsidRPr="006773A4">
        <w:lastRenderedPageBreak/>
        <w:t xml:space="preserve">    // Get the route parameter 'id'</w:t>
      </w:r>
    </w:p>
    <w:p w14:paraId="5E159AD5" w14:textId="77777777" w:rsidR="006773A4" w:rsidRPr="006773A4" w:rsidRDefault="006773A4" w:rsidP="006773A4">
      <w:r w:rsidRPr="006773A4">
        <w:t xml:space="preserve">    </w:t>
      </w:r>
      <w:proofErr w:type="spellStart"/>
      <w:proofErr w:type="gramStart"/>
      <w:r w:rsidRPr="006773A4">
        <w:t>this.productId</w:t>
      </w:r>
      <w:proofErr w:type="spellEnd"/>
      <w:proofErr w:type="gramEnd"/>
      <w:r w:rsidRPr="006773A4">
        <w:t xml:space="preserve"> = </w:t>
      </w:r>
      <w:proofErr w:type="spellStart"/>
      <w:r w:rsidRPr="006773A4">
        <w:t>this.route.snapshot.paramMap.get</w:t>
      </w:r>
      <w:proofErr w:type="spellEnd"/>
      <w:r w:rsidRPr="006773A4">
        <w:t>('id')!;</w:t>
      </w:r>
    </w:p>
    <w:p w14:paraId="7DE1BB09" w14:textId="77777777" w:rsidR="006773A4" w:rsidRPr="006773A4" w:rsidRDefault="006773A4" w:rsidP="006773A4">
      <w:r w:rsidRPr="006773A4">
        <w:t xml:space="preserve">  }</w:t>
      </w:r>
    </w:p>
    <w:p w14:paraId="57D14A6B" w14:textId="77777777" w:rsidR="006773A4" w:rsidRPr="006773A4" w:rsidRDefault="006773A4" w:rsidP="006773A4">
      <w:r w:rsidRPr="006773A4">
        <w:t>}</w:t>
      </w:r>
    </w:p>
    <w:p w14:paraId="1320D858" w14:textId="77777777" w:rsidR="006773A4" w:rsidRPr="006773A4" w:rsidRDefault="006773A4" w:rsidP="006773A4">
      <w:pPr>
        <w:numPr>
          <w:ilvl w:val="0"/>
          <w:numId w:val="40"/>
        </w:numPr>
      </w:pPr>
      <w:r w:rsidRPr="006773A4">
        <w:t xml:space="preserve">The route is defined with the </w:t>
      </w:r>
      <w:proofErr w:type="gramStart"/>
      <w:r w:rsidRPr="006773A4">
        <w:t>parameter :id</w:t>
      </w:r>
      <w:proofErr w:type="gramEnd"/>
      <w:r w:rsidRPr="006773A4">
        <w:t>.</w:t>
      </w:r>
    </w:p>
    <w:p w14:paraId="6E1869E7" w14:textId="77777777" w:rsidR="006773A4" w:rsidRPr="006773A4" w:rsidRDefault="006773A4" w:rsidP="006773A4">
      <w:pPr>
        <w:numPr>
          <w:ilvl w:val="0"/>
          <w:numId w:val="40"/>
        </w:numPr>
      </w:pPr>
      <w:r w:rsidRPr="006773A4">
        <w:t xml:space="preserve">The </w:t>
      </w:r>
      <w:proofErr w:type="spellStart"/>
      <w:r w:rsidRPr="006773A4">
        <w:t>ProductDetailComponent</w:t>
      </w:r>
      <w:proofErr w:type="spellEnd"/>
      <w:r w:rsidRPr="006773A4">
        <w:t xml:space="preserve"> uses </w:t>
      </w:r>
      <w:proofErr w:type="spellStart"/>
      <w:r w:rsidRPr="006773A4">
        <w:t>ActivatedRoute</w:t>
      </w:r>
      <w:proofErr w:type="spellEnd"/>
      <w:r w:rsidRPr="006773A4">
        <w:t xml:space="preserve"> to access the id parameter from the route.</w:t>
      </w:r>
    </w:p>
    <w:p w14:paraId="39A3BD20" w14:textId="77777777" w:rsidR="006773A4" w:rsidRPr="006773A4" w:rsidRDefault="006773A4" w:rsidP="006773A4">
      <w:pPr>
        <w:rPr>
          <w:b/>
          <w:bCs/>
        </w:rPr>
      </w:pPr>
      <w:r w:rsidRPr="006773A4">
        <w:rPr>
          <w:b/>
          <w:bCs/>
        </w:rPr>
        <w:t>Wildcard Route and Redirects</w:t>
      </w:r>
    </w:p>
    <w:p w14:paraId="599B585A" w14:textId="77777777" w:rsidR="006773A4" w:rsidRPr="006773A4" w:rsidRDefault="006773A4" w:rsidP="006773A4">
      <w:r w:rsidRPr="006773A4">
        <w:t>You can define a wildcard route that catches all undefined paths and redirects to a specific route or component, like a "Page Not Found" component.</w:t>
      </w:r>
    </w:p>
    <w:p w14:paraId="37996BD5" w14:textId="77777777" w:rsidR="006773A4" w:rsidRPr="006773A4" w:rsidRDefault="006773A4" w:rsidP="006773A4">
      <w:pPr>
        <w:rPr>
          <w:b/>
          <w:bCs/>
        </w:rPr>
      </w:pPr>
      <w:r w:rsidRPr="006773A4">
        <w:rPr>
          <w:b/>
          <w:bCs/>
        </w:rPr>
        <w:t>Example of Wildcard and Redirects</w:t>
      </w:r>
    </w:p>
    <w:p w14:paraId="13CA9CE1" w14:textId="77777777" w:rsidR="006773A4" w:rsidRPr="006773A4" w:rsidRDefault="006773A4" w:rsidP="006773A4">
      <w:proofErr w:type="spellStart"/>
      <w:proofErr w:type="gramStart"/>
      <w:r w:rsidRPr="006773A4">
        <w:rPr>
          <w:b/>
          <w:bCs/>
        </w:rPr>
        <w:t>app.module</w:t>
      </w:r>
      <w:proofErr w:type="gramEnd"/>
      <w:r w:rsidRPr="006773A4">
        <w:rPr>
          <w:b/>
          <w:bCs/>
        </w:rPr>
        <w:t>.ts</w:t>
      </w:r>
      <w:proofErr w:type="spellEnd"/>
      <w:r w:rsidRPr="006773A4">
        <w:t>:</w:t>
      </w:r>
    </w:p>
    <w:p w14:paraId="5EF116B0" w14:textId="77777777" w:rsidR="006773A4" w:rsidRPr="006773A4" w:rsidRDefault="006773A4" w:rsidP="006773A4">
      <w:r w:rsidRPr="006773A4">
        <w:t>typescript</w:t>
      </w:r>
    </w:p>
    <w:p w14:paraId="62004B8E" w14:textId="77777777" w:rsidR="006773A4" w:rsidRPr="006773A4" w:rsidRDefault="006773A4" w:rsidP="006773A4">
      <w:r w:rsidRPr="006773A4">
        <w:t>Copy code</w:t>
      </w:r>
    </w:p>
    <w:p w14:paraId="405F7CD3" w14:textId="77777777" w:rsidR="006773A4" w:rsidRPr="006773A4" w:rsidRDefault="006773A4" w:rsidP="006773A4">
      <w:r w:rsidRPr="006773A4">
        <w:t>const routes: Routes = [</w:t>
      </w:r>
    </w:p>
    <w:p w14:paraId="2A447642" w14:textId="77777777" w:rsidR="006773A4" w:rsidRPr="006773A4" w:rsidRDefault="006773A4" w:rsidP="006773A4">
      <w:r w:rsidRPr="006773A4">
        <w:t xml:space="preserve">  </w:t>
      </w:r>
      <w:proofErr w:type="gramStart"/>
      <w:r w:rsidRPr="006773A4">
        <w:t>{ path</w:t>
      </w:r>
      <w:proofErr w:type="gramEnd"/>
      <w:r w:rsidRPr="006773A4">
        <w:t xml:space="preserve">: '', component: </w:t>
      </w:r>
      <w:proofErr w:type="spellStart"/>
      <w:r w:rsidRPr="006773A4">
        <w:t>HomeComponent</w:t>
      </w:r>
      <w:proofErr w:type="spellEnd"/>
      <w:r w:rsidRPr="006773A4">
        <w:t xml:space="preserve"> },  // Default route</w:t>
      </w:r>
    </w:p>
    <w:p w14:paraId="1F798005" w14:textId="77777777" w:rsidR="006773A4" w:rsidRPr="006773A4" w:rsidRDefault="006773A4" w:rsidP="006773A4">
      <w:r w:rsidRPr="006773A4">
        <w:t xml:space="preserve">  </w:t>
      </w:r>
      <w:proofErr w:type="gramStart"/>
      <w:r w:rsidRPr="006773A4">
        <w:t>{ path</w:t>
      </w:r>
      <w:proofErr w:type="gramEnd"/>
      <w:r w:rsidRPr="006773A4">
        <w:t xml:space="preserve">: 'about', component: </w:t>
      </w:r>
      <w:proofErr w:type="spellStart"/>
      <w:r w:rsidRPr="006773A4">
        <w:t>AboutComponent</w:t>
      </w:r>
      <w:proofErr w:type="spellEnd"/>
      <w:r w:rsidRPr="006773A4">
        <w:t xml:space="preserve"> },</w:t>
      </w:r>
    </w:p>
    <w:p w14:paraId="13310295" w14:textId="77777777" w:rsidR="006773A4" w:rsidRPr="006773A4" w:rsidRDefault="006773A4" w:rsidP="006773A4">
      <w:r w:rsidRPr="006773A4">
        <w:t xml:space="preserve">  </w:t>
      </w:r>
      <w:proofErr w:type="gramStart"/>
      <w:r w:rsidRPr="006773A4">
        <w:t>{ path</w:t>
      </w:r>
      <w:proofErr w:type="gramEnd"/>
      <w:r w:rsidRPr="006773A4">
        <w:t xml:space="preserve">: '**', </w:t>
      </w:r>
      <w:proofErr w:type="spellStart"/>
      <w:r w:rsidRPr="006773A4">
        <w:t>redirectTo</w:t>
      </w:r>
      <w:proofErr w:type="spellEnd"/>
      <w:r w:rsidRPr="006773A4">
        <w:t xml:space="preserve">: '', </w:t>
      </w:r>
      <w:proofErr w:type="spellStart"/>
      <w:r w:rsidRPr="006773A4">
        <w:t>pathMatch</w:t>
      </w:r>
      <w:proofErr w:type="spellEnd"/>
      <w:r w:rsidRPr="006773A4">
        <w:t>: 'full' },  // Wildcard route for unknown paths</w:t>
      </w:r>
    </w:p>
    <w:p w14:paraId="5A3CBB89" w14:textId="77777777" w:rsidR="006773A4" w:rsidRPr="006773A4" w:rsidRDefault="006773A4" w:rsidP="006773A4">
      <w:r w:rsidRPr="006773A4">
        <w:t>];</w:t>
      </w:r>
    </w:p>
    <w:p w14:paraId="66F35374" w14:textId="77777777" w:rsidR="006773A4" w:rsidRPr="006773A4" w:rsidRDefault="006773A4" w:rsidP="006773A4">
      <w:r w:rsidRPr="006773A4">
        <w:t>In this example:</w:t>
      </w:r>
    </w:p>
    <w:p w14:paraId="1FD57D6E" w14:textId="77777777" w:rsidR="006773A4" w:rsidRPr="006773A4" w:rsidRDefault="006773A4" w:rsidP="006773A4">
      <w:pPr>
        <w:numPr>
          <w:ilvl w:val="0"/>
          <w:numId w:val="41"/>
        </w:numPr>
      </w:pPr>
      <w:r w:rsidRPr="006773A4">
        <w:t>If a user navigates to an undefined route, they will be redirected to the home route ('').</w:t>
      </w:r>
    </w:p>
    <w:p w14:paraId="5C39BB34" w14:textId="77777777" w:rsidR="006773A4" w:rsidRPr="006773A4" w:rsidRDefault="006773A4" w:rsidP="006773A4">
      <w:pPr>
        <w:rPr>
          <w:b/>
          <w:bCs/>
        </w:rPr>
      </w:pPr>
      <w:r w:rsidRPr="006773A4">
        <w:rPr>
          <w:b/>
          <w:bCs/>
        </w:rPr>
        <w:t>Route Guards</w:t>
      </w:r>
    </w:p>
    <w:p w14:paraId="2DCF965B" w14:textId="77777777" w:rsidR="006773A4" w:rsidRPr="006773A4" w:rsidRDefault="006773A4" w:rsidP="006773A4">
      <w:r w:rsidRPr="006773A4">
        <w:rPr>
          <w:b/>
          <w:bCs/>
        </w:rPr>
        <w:t>Route Guards</w:t>
      </w:r>
      <w:r w:rsidRPr="006773A4">
        <w:t xml:space="preserve"> allow you to control access to certain routes, such as requiring authentication before accessing a page. Angular provides different types of route guards:</w:t>
      </w:r>
    </w:p>
    <w:p w14:paraId="0FC7DA15" w14:textId="77777777" w:rsidR="006773A4" w:rsidRPr="006773A4" w:rsidRDefault="006773A4" w:rsidP="006773A4">
      <w:pPr>
        <w:numPr>
          <w:ilvl w:val="0"/>
          <w:numId w:val="42"/>
        </w:numPr>
      </w:pPr>
      <w:proofErr w:type="spellStart"/>
      <w:r w:rsidRPr="006773A4">
        <w:rPr>
          <w:b/>
          <w:bCs/>
        </w:rPr>
        <w:t>CanActivate</w:t>
      </w:r>
      <w:proofErr w:type="spellEnd"/>
      <w:r w:rsidRPr="006773A4">
        <w:t>: To control whether a route can be activated.</w:t>
      </w:r>
    </w:p>
    <w:p w14:paraId="010613E0" w14:textId="77777777" w:rsidR="006773A4" w:rsidRPr="006773A4" w:rsidRDefault="006773A4" w:rsidP="006773A4">
      <w:pPr>
        <w:numPr>
          <w:ilvl w:val="0"/>
          <w:numId w:val="42"/>
        </w:numPr>
      </w:pPr>
      <w:proofErr w:type="spellStart"/>
      <w:r w:rsidRPr="006773A4">
        <w:rPr>
          <w:b/>
          <w:bCs/>
        </w:rPr>
        <w:t>CanDeactivate</w:t>
      </w:r>
      <w:proofErr w:type="spellEnd"/>
      <w:r w:rsidRPr="006773A4">
        <w:t>: To control whether a user can leave a route.</w:t>
      </w:r>
    </w:p>
    <w:p w14:paraId="61352D59" w14:textId="77777777" w:rsidR="006773A4" w:rsidRPr="006773A4" w:rsidRDefault="006773A4" w:rsidP="006773A4">
      <w:pPr>
        <w:numPr>
          <w:ilvl w:val="0"/>
          <w:numId w:val="42"/>
        </w:numPr>
      </w:pPr>
      <w:r w:rsidRPr="006773A4">
        <w:rPr>
          <w:b/>
          <w:bCs/>
        </w:rPr>
        <w:t>Resolve</w:t>
      </w:r>
      <w:r w:rsidRPr="006773A4">
        <w:t>: To retrieve data before the route activates.</w:t>
      </w:r>
    </w:p>
    <w:p w14:paraId="50199948" w14:textId="77777777" w:rsidR="006773A4" w:rsidRPr="006773A4" w:rsidRDefault="006773A4" w:rsidP="006773A4">
      <w:pPr>
        <w:numPr>
          <w:ilvl w:val="0"/>
          <w:numId w:val="42"/>
        </w:numPr>
      </w:pPr>
      <w:proofErr w:type="spellStart"/>
      <w:r w:rsidRPr="006773A4">
        <w:rPr>
          <w:b/>
          <w:bCs/>
        </w:rPr>
        <w:lastRenderedPageBreak/>
        <w:t>CanLoad</w:t>
      </w:r>
      <w:proofErr w:type="spellEnd"/>
      <w:r w:rsidRPr="006773A4">
        <w:t>: To control whether a module can be loaded.</w:t>
      </w:r>
    </w:p>
    <w:p w14:paraId="011A3E52" w14:textId="77777777" w:rsidR="006773A4" w:rsidRPr="006773A4" w:rsidRDefault="006773A4" w:rsidP="006773A4">
      <w:pPr>
        <w:rPr>
          <w:b/>
          <w:bCs/>
        </w:rPr>
      </w:pPr>
      <w:r w:rsidRPr="006773A4">
        <w:rPr>
          <w:b/>
          <w:bCs/>
        </w:rPr>
        <w:t>Example of a Route Guard</w:t>
      </w:r>
    </w:p>
    <w:p w14:paraId="66D57720" w14:textId="77777777" w:rsidR="006773A4" w:rsidRPr="006773A4" w:rsidRDefault="006773A4" w:rsidP="006773A4">
      <w:proofErr w:type="spellStart"/>
      <w:proofErr w:type="gramStart"/>
      <w:r w:rsidRPr="006773A4">
        <w:rPr>
          <w:b/>
          <w:bCs/>
        </w:rPr>
        <w:t>auth.guard</w:t>
      </w:r>
      <w:proofErr w:type="gramEnd"/>
      <w:r w:rsidRPr="006773A4">
        <w:rPr>
          <w:b/>
          <w:bCs/>
        </w:rPr>
        <w:t>.ts</w:t>
      </w:r>
      <w:proofErr w:type="spellEnd"/>
      <w:r w:rsidRPr="006773A4">
        <w:t>:</w:t>
      </w:r>
    </w:p>
    <w:p w14:paraId="2647EE54" w14:textId="77777777" w:rsidR="006773A4" w:rsidRPr="006773A4" w:rsidRDefault="006773A4" w:rsidP="006773A4">
      <w:r w:rsidRPr="006773A4">
        <w:t>typescript</w:t>
      </w:r>
    </w:p>
    <w:p w14:paraId="308EDA71" w14:textId="77777777" w:rsidR="006773A4" w:rsidRPr="006773A4" w:rsidRDefault="006773A4" w:rsidP="006773A4">
      <w:r w:rsidRPr="006773A4">
        <w:t>Copy code</w:t>
      </w:r>
    </w:p>
    <w:p w14:paraId="735EF74A" w14:textId="77777777" w:rsidR="006773A4" w:rsidRPr="006773A4" w:rsidRDefault="006773A4" w:rsidP="006773A4">
      <w:r w:rsidRPr="006773A4">
        <w:t xml:space="preserve">import </w:t>
      </w:r>
      <w:proofErr w:type="gramStart"/>
      <w:r w:rsidRPr="006773A4">
        <w:t>{ Injectable</w:t>
      </w:r>
      <w:proofErr w:type="gramEnd"/>
      <w:r w:rsidRPr="006773A4">
        <w:t xml:space="preserve"> } from '@angular/core';</w:t>
      </w:r>
    </w:p>
    <w:p w14:paraId="1D41D4B6" w14:textId="77777777" w:rsidR="006773A4" w:rsidRPr="006773A4" w:rsidRDefault="006773A4" w:rsidP="006773A4">
      <w:r w:rsidRPr="006773A4">
        <w:t xml:space="preserve">import </w:t>
      </w:r>
      <w:proofErr w:type="gramStart"/>
      <w:r w:rsidRPr="006773A4">
        <w:t xml:space="preserve">{ </w:t>
      </w:r>
      <w:proofErr w:type="spellStart"/>
      <w:r w:rsidRPr="006773A4">
        <w:t>CanActivate</w:t>
      </w:r>
      <w:proofErr w:type="spellEnd"/>
      <w:proofErr w:type="gramEnd"/>
      <w:r w:rsidRPr="006773A4">
        <w:t>, Router } from '@angular/router';</w:t>
      </w:r>
    </w:p>
    <w:p w14:paraId="018A034B" w14:textId="77777777" w:rsidR="006773A4" w:rsidRPr="006773A4" w:rsidRDefault="006773A4" w:rsidP="006773A4"/>
    <w:p w14:paraId="26ACF810" w14:textId="77777777" w:rsidR="006773A4" w:rsidRPr="006773A4" w:rsidRDefault="006773A4" w:rsidP="006773A4">
      <w:r w:rsidRPr="006773A4">
        <w:t>@</w:t>
      </w:r>
      <w:proofErr w:type="gramStart"/>
      <w:r w:rsidRPr="006773A4">
        <w:t>Injectable(</w:t>
      </w:r>
      <w:proofErr w:type="gramEnd"/>
      <w:r w:rsidRPr="006773A4">
        <w:t>{</w:t>
      </w:r>
    </w:p>
    <w:p w14:paraId="54B550E9" w14:textId="77777777" w:rsidR="006773A4" w:rsidRPr="006773A4" w:rsidRDefault="006773A4" w:rsidP="006773A4">
      <w:r w:rsidRPr="006773A4">
        <w:t xml:space="preserve">  </w:t>
      </w:r>
      <w:proofErr w:type="spellStart"/>
      <w:r w:rsidRPr="006773A4">
        <w:t>providedIn</w:t>
      </w:r>
      <w:proofErr w:type="spellEnd"/>
      <w:r w:rsidRPr="006773A4">
        <w:t>: 'root',</w:t>
      </w:r>
    </w:p>
    <w:p w14:paraId="4AEDCA7B" w14:textId="77777777" w:rsidR="006773A4" w:rsidRPr="006773A4" w:rsidRDefault="006773A4" w:rsidP="006773A4">
      <w:r w:rsidRPr="006773A4">
        <w:t>})</w:t>
      </w:r>
    </w:p>
    <w:p w14:paraId="1F7DABF3" w14:textId="77777777" w:rsidR="006773A4" w:rsidRPr="006773A4" w:rsidRDefault="006773A4" w:rsidP="006773A4">
      <w:r w:rsidRPr="006773A4">
        <w:t xml:space="preserve">export class </w:t>
      </w:r>
      <w:proofErr w:type="spellStart"/>
      <w:r w:rsidRPr="006773A4">
        <w:t>AuthGuard</w:t>
      </w:r>
      <w:proofErr w:type="spellEnd"/>
      <w:r w:rsidRPr="006773A4">
        <w:t xml:space="preserve"> implements </w:t>
      </w:r>
      <w:proofErr w:type="spellStart"/>
      <w:r w:rsidRPr="006773A4">
        <w:t>CanActivate</w:t>
      </w:r>
      <w:proofErr w:type="spellEnd"/>
      <w:r w:rsidRPr="006773A4">
        <w:t xml:space="preserve"> {</w:t>
      </w:r>
    </w:p>
    <w:p w14:paraId="333A45E5" w14:textId="77777777" w:rsidR="006773A4" w:rsidRPr="006773A4" w:rsidRDefault="006773A4" w:rsidP="006773A4">
      <w:r w:rsidRPr="006773A4">
        <w:t xml:space="preserve">  </w:t>
      </w:r>
      <w:proofErr w:type="gramStart"/>
      <w:r w:rsidRPr="006773A4">
        <w:t>constructor(</w:t>
      </w:r>
      <w:proofErr w:type="gramEnd"/>
      <w:r w:rsidRPr="006773A4">
        <w:t>private router: Router) {}</w:t>
      </w:r>
    </w:p>
    <w:p w14:paraId="5D983A02" w14:textId="77777777" w:rsidR="006773A4" w:rsidRPr="006773A4" w:rsidRDefault="006773A4" w:rsidP="006773A4"/>
    <w:p w14:paraId="33F63412" w14:textId="77777777" w:rsidR="006773A4" w:rsidRPr="006773A4" w:rsidRDefault="006773A4" w:rsidP="006773A4">
      <w:r w:rsidRPr="006773A4">
        <w:t xml:space="preserve">  </w:t>
      </w:r>
      <w:proofErr w:type="spellStart"/>
      <w:proofErr w:type="gramStart"/>
      <w:r w:rsidRPr="006773A4">
        <w:t>canActivate</w:t>
      </w:r>
      <w:proofErr w:type="spellEnd"/>
      <w:r w:rsidRPr="006773A4">
        <w:t>(</w:t>
      </w:r>
      <w:proofErr w:type="gramEnd"/>
      <w:r w:rsidRPr="006773A4">
        <w:t xml:space="preserve">): </w:t>
      </w:r>
      <w:proofErr w:type="spellStart"/>
      <w:r w:rsidRPr="006773A4">
        <w:t>boolean</w:t>
      </w:r>
      <w:proofErr w:type="spellEnd"/>
      <w:r w:rsidRPr="006773A4">
        <w:t xml:space="preserve"> {</w:t>
      </w:r>
    </w:p>
    <w:p w14:paraId="07386C1C" w14:textId="77777777" w:rsidR="006773A4" w:rsidRPr="006773A4" w:rsidRDefault="006773A4" w:rsidP="006773A4">
      <w:r w:rsidRPr="006773A4">
        <w:t xml:space="preserve">    const </w:t>
      </w:r>
      <w:proofErr w:type="spellStart"/>
      <w:r w:rsidRPr="006773A4">
        <w:t>isAuthenticated</w:t>
      </w:r>
      <w:proofErr w:type="spellEnd"/>
      <w:r w:rsidRPr="006773A4">
        <w:t xml:space="preserve"> = </w:t>
      </w:r>
      <w:proofErr w:type="gramStart"/>
      <w:r w:rsidRPr="006773A4">
        <w:t>false;  /</w:t>
      </w:r>
      <w:proofErr w:type="gramEnd"/>
      <w:r w:rsidRPr="006773A4">
        <w:t>/ Replace with actual authentication logic</w:t>
      </w:r>
    </w:p>
    <w:p w14:paraId="1A983249" w14:textId="77777777" w:rsidR="006773A4" w:rsidRPr="006773A4" w:rsidRDefault="006773A4" w:rsidP="006773A4">
      <w:r w:rsidRPr="006773A4">
        <w:t xml:space="preserve">    if </w:t>
      </w:r>
      <w:proofErr w:type="gramStart"/>
      <w:r w:rsidRPr="006773A4">
        <w:t>(!</w:t>
      </w:r>
      <w:proofErr w:type="spellStart"/>
      <w:r w:rsidRPr="006773A4">
        <w:t>isAuthenticated</w:t>
      </w:r>
      <w:proofErr w:type="spellEnd"/>
      <w:proofErr w:type="gramEnd"/>
      <w:r w:rsidRPr="006773A4">
        <w:t>) {</w:t>
      </w:r>
    </w:p>
    <w:p w14:paraId="5BCDD244" w14:textId="77777777" w:rsidR="006773A4" w:rsidRPr="006773A4" w:rsidRDefault="006773A4" w:rsidP="006773A4">
      <w:r w:rsidRPr="006773A4">
        <w:t xml:space="preserve">      </w:t>
      </w:r>
      <w:proofErr w:type="spellStart"/>
      <w:proofErr w:type="gramStart"/>
      <w:r w:rsidRPr="006773A4">
        <w:t>this.router</w:t>
      </w:r>
      <w:proofErr w:type="gramEnd"/>
      <w:r w:rsidRPr="006773A4">
        <w:t>.navigate</w:t>
      </w:r>
      <w:proofErr w:type="spellEnd"/>
      <w:r w:rsidRPr="006773A4">
        <w:t>(['/login']);  // Redirect to login if not authenticated</w:t>
      </w:r>
    </w:p>
    <w:p w14:paraId="020859F1" w14:textId="77777777" w:rsidR="006773A4" w:rsidRPr="006773A4" w:rsidRDefault="006773A4" w:rsidP="006773A4">
      <w:r w:rsidRPr="006773A4">
        <w:t xml:space="preserve">      return </w:t>
      </w:r>
      <w:proofErr w:type="gramStart"/>
      <w:r w:rsidRPr="006773A4">
        <w:t>false;</w:t>
      </w:r>
      <w:proofErr w:type="gramEnd"/>
    </w:p>
    <w:p w14:paraId="156F20DC" w14:textId="77777777" w:rsidR="006773A4" w:rsidRPr="006773A4" w:rsidRDefault="006773A4" w:rsidP="006773A4">
      <w:r w:rsidRPr="006773A4">
        <w:t xml:space="preserve">    }</w:t>
      </w:r>
    </w:p>
    <w:p w14:paraId="634C5524" w14:textId="77777777" w:rsidR="006773A4" w:rsidRPr="006773A4" w:rsidRDefault="006773A4" w:rsidP="006773A4">
      <w:r w:rsidRPr="006773A4">
        <w:t xml:space="preserve">    return </w:t>
      </w:r>
      <w:proofErr w:type="gramStart"/>
      <w:r w:rsidRPr="006773A4">
        <w:t>true;</w:t>
      </w:r>
      <w:proofErr w:type="gramEnd"/>
    </w:p>
    <w:p w14:paraId="026B1FEC" w14:textId="77777777" w:rsidR="006773A4" w:rsidRPr="006773A4" w:rsidRDefault="006773A4" w:rsidP="006773A4">
      <w:r w:rsidRPr="006773A4">
        <w:t xml:space="preserve">  }</w:t>
      </w:r>
    </w:p>
    <w:p w14:paraId="62B44C0B" w14:textId="77777777" w:rsidR="006773A4" w:rsidRPr="006773A4" w:rsidRDefault="006773A4" w:rsidP="006773A4">
      <w:r w:rsidRPr="006773A4">
        <w:t>}</w:t>
      </w:r>
    </w:p>
    <w:p w14:paraId="39D61B63" w14:textId="77777777" w:rsidR="006773A4" w:rsidRPr="006773A4" w:rsidRDefault="006773A4" w:rsidP="006773A4">
      <w:proofErr w:type="spellStart"/>
      <w:proofErr w:type="gramStart"/>
      <w:r w:rsidRPr="006773A4">
        <w:rPr>
          <w:b/>
          <w:bCs/>
        </w:rPr>
        <w:t>app.module</w:t>
      </w:r>
      <w:proofErr w:type="gramEnd"/>
      <w:r w:rsidRPr="006773A4">
        <w:rPr>
          <w:b/>
          <w:bCs/>
        </w:rPr>
        <w:t>.ts</w:t>
      </w:r>
      <w:proofErr w:type="spellEnd"/>
      <w:r w:rsidRPr="006773A4">
        <w:t>:</w:t>
      </w:r>
    </w:p>
    <w:p w14:paraId="65E58A31" w14:textId="77777777" w:rsidR="006773A4" w:rsidRPr="006773A4" w:rsidRDefault="006773A4" w:rsidP="006773A4">
      <w:r w:rsidRPr="006773A4">
        <w:t>typescript</w:t>
      </w:r>
    </w:p>
    <w:p w14:paraId="31F362DA" w14:textId="77777777" w:rsidR="006773A4" w:rsidRPr="006773A4" w:rsidRDefault="006773A4" w:rsidP="006773A4">
      <w:r w:rsidRPr="006773A4">
        <w:t>Copy code</w:t>
      </w:r>
    </w:p>
    <w:p w14:paraId="612411FF" w14:textId="77777777" w:rsidR="006773A4" w:rsidRPr="006773A4" w:rsidRDefault="006773A4" w:rsidP="006773A4">
      <w:r w:rsidRPr="006773A4">
        <w:lastRenderedPageBreak/>
        <w:t xml:space="preserve">import </w:t>
      </w:r>
      <w:proofErr w:type="gramStart"/>
      <w:r w:rsidRPr="006773A4">
        <w:t xml:space="preserve">{ </w:t>
      </w:r>
      <w:proofErr w:type="spellStart"/>
      <w:r w:rsidRPr="006773A4">
        <w:t>AuthGuard</w:t>
      </w:r>
      <w:proofErr w:type="spellEnd"/>
      <w:proofErr w:type="gramEnd"/>
      <w:r w:rsidRPr="006773A4">
        <w:t xml:space="preserve"> } from './</w:t>
      </w:r>
      <w:proofErr w:type="spellStart"/>
      <w:r w:rsidRPr="006773A4">
        <w:t>auth.guard</w:t>
      </w:r>
      <w:proofErr w:type="spellEnd"/>
      <w:r w:rsidRPr="006773A4">
        <w:t>';</w:t>
      </w:r>
    </w:p>
    <w:p w14:paraId="3FD34472" w14:textId="77777777" w:rsidR="006773A4" w:rsidRPr="006773A4" w:rsidRDefault="006773A4" w:rsidP="006773A4"/>
    <w:p w14:paraId="26F596F7" w14:textId="77777777" w:rsidR="006773A4" w:rsidRPr="006773A4" w:rsidRDefault="006773A4" w:rsidP="006773A4">
      <w:r w:rsidRPr="006773A4">
        <w:t>const routes: Routes = [</w:t>
      </w:r>
    </w:p>
    <w:p w14:paraId="36AD5B7F" w14:textId="77777777" w:rsidR="006773A4" w:rsidRPr="006773A4" w:rsidRDefault="006773A4" w:rsidP="006773A4">
      <w:r w:rsidRPr="006773A4">
        <w:t xml:space="preserve">  </w:t>
      </w:r>
      <w:proofErr w:type="gramStart"/>
      <w:r w:rsidRPr="006773A4">
        <w:t>{ path</w:t>
      </w:r>
      <w:proofErr w:type="gramEnd"/>
      <w:r w:rsidRPr="006773A4">
        <w:t xml:space="preserve">: 'protected', component: </w:t>
      </w:r>
      <w:proofErr w:type="spellStart"/>
      <w:r w:rsidRPr="006773A4">
        <w:t>ProtectedComponent</w:t>
      </w:r>
      <w:proofErr w:type="spellEnd"/>
      <w:r w:rsidRPr="006773A4">
        <w:t xml:space="preserve">, </w:t>
      </w:r>
      <w:proofErr w:type="spellStart"/>
      <w:r w:rsidRPr="006773A4">
        <w:t>canActivate</w:t>
      </w:r>
      <w:proofErr w:type="spellEnd"/>
      <w:r w:rsidRPr="006773A4">
        <w:t>: [</w:t>
      </w:r>
      <w:proofErr w:type="spellStart"/>
      <w:r w:rsidRPr="006773A4">
        <w:t>AuthGuard</w:t>
      </w:r>
      <w:proofErr w:type="spellEnd"/>
      <w:r w:rsidRPr="006773A4">
        <w:t>] },  // Protected route</w:t>
      </w:r>
    </w:p>
    <w:p w14:paraId="339BE1D7" w14:textId="77777777" w:rsidR="006773A4" w:rsidRPr="006773A4" w:rsidRDefault="006773A4" w:rsidP="006773A4">
      <w:r w:rsidRPr="006773A4">
        <w:t>];</w:t>
      </w:r>
    </w:p>
    <w:p w14:paraId="7E33D29D" w14:textId="77777777" w:rsidR="006773A4" w:rsidRPr="006773A4" w:rsidRDefault="006773A4" w:rsidP="006773A4">
      <w:r w:rsidRPr="006773A4">
        <w:t>In this example:</w:t>
      </w:r>
    </w:p>
    <w:p w14:paraId="2523C540" w14:textId="77777777" w:rsidR="006773A4" w:rsidRPr="006773A4" w:rsidRDefault="006773A4" w:rsidP="006773A4">
      <w:pPr>
        <w:numPr>
          <w:ilvl w:val="0"/>
          <w:numId w:val="43"/>
        </w:numPr>
      </w:pPr>
      <w:proofErr w:type="spellStart"/>
      <w:r w:rsidRPr="006773A4">
        <w:rPr>
          <w:b/>
          <w:bCs/>
        </w:rPr>
        <w:t>AuthGuard</w:t>
      </w:r>
      <w:proofErr w:type="spellEnd"/>
      <w:r w:rsidRPr="006773A4">
        <w:t xml:space="preserve"> checks if the user is authenticated.</w:t>
      </w:r>
    </w:p>
    <w:p w14:paraId="6852F799" w14:textId="77777777" w:rsidR="006773A4" w:rsidRPr="006773A4" w:rsidRDefault="006773A4" w:rsidP="006773A4">
      <w:pPr>
        <w:numPr>
          <w:ilvl w:val="0"/>
          <w:numId w:val="43"/>
        </w:numPr>
      </w:pPr>
      <w:r w:rsidRPr="006773A4">
        <w:t>If not, the user is redirected to the /login route.</w:t>
      </w:r>
    </w:p>
    <w:p w14:paraId="51F19022" w14:textId="77777777" w:rsidR="006773A4" w:rsidRPr="006773A4" w:rsidRDefault="006773A4" w:rsidP="006773A4">
      <w:pPr>
        <w:rPr>
          <w:b/>
          <w:bCs/>
        </w:rPr>
      </w:pPr>
      <w:r w:rsidRPr="006773A4">
        <w:rPr>
          <w:b/>
          <w:bCs/>
        </w:rPr>
        <w:t>Summary of Angular Routing Features:</w:t>
      </w:r>
    </w:p>
    <w:p w14:paraId="3B33433D" w14:textId="77777777" w:rsidR="006773A4" w:rsidRPr="006773A4" w:rsidRDefault="006773A4" w:rsidP="006773A4">
      <w:pPr>
        <w:numPr>
          <w:ilvl w:val="0"/>
          <w:numId w:val="44"/>
        </w:numPr>
      </w:pPr>
      <w:proofErr w:type="spellStart"/>
      <w:r w:rsidRPr="006773A4">
        <w:rPr>
          <w:b/>
          <w:bCs/>
        </w:rPr>
        <w:t>RouterModule</w:t>
      </w:r>
      <w:proofErr w:type="spellEnd"/>
      <w:r w:rsidRPr="006773A4">
        <w:t>: Provides routing capabilities.</w:t>
      </w:r>
    </w:p>
    <w:p w14:paraId="38A761AA" w14:textId="77777777" w:rsidR="006773A4" w:rsidRPr="006773A4" w:rsidRDefault="006773A4" w:rsidP="006773A4">
      <w:pPr>
        <w:numPr>
          <w:ilvl w:val="0"/>
          <w:numId w:val="44"/>
        </w:numPr>
      </w:pPr>
      <w:proofErr w:type="spellStart"/>
      <w:r w:rsidRPr="006773A4">
        <w:rPr>
          <w:b/>
          <w:bCs/>
        </w:rPr>
        <w:t>RouterOutlet</w:t>
      </w:r>
      <w:proofErr w:type="spellEnd"/>
      <w:r w:rsidRPr="006773A4">
        <w:t>: Acts as a placeholder for routed components.</w:t>
      </w:r>
    </w:p>
    <w:p w14:paraId="085A7CD2" w14:textId="77777777" w:rsidR="006773A4" w:rsidRPr="006773A4" w:rsidRDefault="006773A4" w:rsidP="006773A4">
      <w:pPr>
        <w:numPr>
          <w:ilvl w:val="0"/>
          <w:numId w:val="44"/>
        </w:numPr>
      </w:pPr>
      <w:proofErr w:type="spellStart"/>
      <w:r w:rsidRPr="006773A4">
        <w:rPr>
          <w:b/>
          <w:bCs/>
        </w:rPr>
        <w:t>RouterLink</w:t>
      </w:r>
      <w:proofErr w:type="spellEnd"/>
      <w:r w:rsidRPr="006773A4">
        <w:t>: A directive for in-app navigation without full page reload.</w:t>
      </w:r>
    </w:p>
    <w:p w14:paraId="12733166" w14:textId="77777777" w:rsidR="006773A4" w:rsidRPr="006773A4" w:rsidRDefault="006773A4" w:rsidP="006773A4">
      <w:pPr>
        <w:numPr>
          <w:ilvl w:val="0"/>
          <w:numId w:val="44"/>
        </w:numPr>
      </w:pPr>
      <w:r w:rsidRPr="006773A4">
        <w:rPr>
          <w:b/>
          <w:bCs/>
        </w:rPr>
        <w:t>Route Parameters</w:t>
      </w:r>
      <w:r w:rsidRPr="006773A4">
        <w:t>: Allows passing dynamic data in the URL.</w:t>
      </w:r>
    </w:p>
    <w:p w14:paraId="683AD6DE" w14:textId="77777777" w:rsidR="006773A4" w:rsidRPr="006773A4" w:rsidRDefault="006773A4" w:rsidP="006773A4">
      <w:pPr>
        <w:numPr>
          <w:ilvl w:val="0"/>
          <w:numId w:val="44"/>
        </w:numPr>
      </w:pPr>
      <w:r w:rsidRPr="006773A4">
        <w:rPr>
          <w:b/>
          <w:bCs/>
        </w:rPr>
        <w:t>Nested Routes</w:t>
      </w:r>
      <w:r w:rsidRPr="006773A4">
        <w:t>: Enables a hierarchical route structure.</w:t>
      </w:r>
    </w:p>
    <w:p w14:paraId="3451E10F" w14:textId="77777777" w:rsidR="006773A4" w:rsidRPr="006773A4" w:rsidRDefault="006773A4" w:rsidP="006773A4">
      <w:pPr>
        <w:numPr>
          <w:ilvl w:val="0"/>
          <w:numId w:val="44"/>
        </w:numPr>
      </w:pPr>
      <w:r w:rsidRPr="006773A4">
        <w:rPr>
          <w:b/>
          <w:bCs/>
        </w:rPr>
        <w:t>Guards</w:t>
      </w:r>
      <w:r w:rsidRPr="006773A4">
        <w:t>: Restrict access to routes based on conditions like authentication.</w:t>
      </w:r>
    </w:p>
    <w:p w14:paraId="4433D131" w14:textId="77777777" w:rsidR="006773A4" w:rsidRPr="006773A4" w:rsidRDefault="006773A4" w:rsidP="006773A4">
      <w:pPr>
        <w:numPr>
          <w:ilvl w:val="0"/>
          <w:numId w:val="44"/>
        </w:numPr>
      </w:pPr>
      <w:r w:rsidRPr="006773A4">
        <w:rPr>
          <w:b/>
          <w:bCs/>
        </w:rPr>
        <w:t>Wildcard Routes</w:t>
      </w:r>
      <w:r w:rsidRPr="006773A4">
        <w:t>: Handles unknown routes with redirects or 404 components.</w:t>
      </w:r>
    </w:p>
    <w:p w14:paraId="12ED2F5A" w14:textId="77777777" w:rsidR="006773A4" w:rsidRPr="006773A4" w:rsidRDefault="006773A4" w:rsidP="006773A4">
      <w:r w:rsidRPr="006773A4">
        <w:t>Angular routing is very powerful for building single-page applications with seamless navigation. Let me know if you need help setting up routing for your current project!</w:t>
      </w:r>
    </w:p>
    <w:p w14:paraId="303E4E69" w14:textId="77777777" w:rsidR="006773A4" w:rsidRPr="006773A4" w:rsidRDefault="006773A4" w:rsidP="006773A4">
      <w:pPr>
        <w:rPr>
          <w:b/>
          <w:bCs/>
        </w:rPr>
      </w:pPr>
      <w:r w:rsidRPr="006773A4">
        <w:rPr>
          <w:b/>
          <w:bCs/>
        </w:rPr>
        <w:t>You said:</w:t>
      </w:r>
    </w:p>
    <w:p w14:paraId="6152ED41" w14:textId="77777777" w:rsidR="006773A4" w:rsidRPr="006773A4" w:rsidRDefault="006773A4" w:rsidP="006773A4">
      <w:r w:rsidRPr="006773A4">
        <w:t>Binding in angular</w:t>
      </w:r>
    </w:p>
    <w:p w14:paraId="4564D205" w14:textId="77777777" w:rsidR="006773A4" w:rsidRPr="006773A4" w:rsidRDefault="006773A4" w:rsidP="006773A4">
      <w:pPr>
        <w:rPr>
          <w:b/>
          <w:bCs/>
        </w:rPr>
      </w:pPr>
      <w:r w:rsidRPr="006773A4">
        <w:rPr>
          <w:b/>
          <w:bCs/>
        </w:rPr>
        <w:t>ChatGPT said:</w:t>
      </w:r>
    </w:p>
    <w:p w14:paraId="47D9E9E0" w14:textId="77777777" w:rsidR="006773A4" w:rsidRPr="006773A4" w:rsidRDefault="006773A4" w:rsidP="006773A4">
      <w:r w:rsidRPr="006773A4">
        <w:t>ChatGPT</w:t>
      </w:r>
    </w:p>
    <w:p w14:paraId="0DEE0AF9" w14:textId="77777777" w:rsidR="006773A4" w:rsidRPr="006773A4" w:rsidRDefault="006773A4" w:rsidP="006773A4">
      <w:r w:rsidRPr="006773A4">
        <w:t xml:space="preserve">In Angular, </w:t>
      </w:r>
      <w:r w:rsidRPr="006773A4">
        <w:rPr>
          <w:b/>
          <w:bCs/>
        </w:rPr>
        <w:t>binding</w:t>
      </w:r>
      <w:r w:rsidRPr="006773A4">
        <w:t xml:space="preserve"> refers to the mechanism that connects the data between the </w:t>
      </w:r>
      <w:r w:rsidRPr="006773A4">
        <w:rPr>
          <w:b/>
          <w:bCs/>
        </w:rPr>
        <w:t>template</w:t>
      </w:r>
      <w:r w:rsidRPr="006773A4">
        <w:t xml:space="preserve"> (HTML) and the </w:t>
      </w:r>
      <w:r w:rsidRPr="006773A4">
        <w:rPr>
          <w:b/>
          <w:bCs/>
        </w:rPr>
        <w:t>component</w:t>
      </w:r>
      <w:r w:rsidRPr="006773A4">
        <w:t xml:space="preserve"> (TypeScript class). Angular provides several ways to bind data, including </w:t>
      </w:r>
      <w:r w:rsidRPr="006773A4">
        <w:rPr>
          <w:b/>
          <w:bCs/>
        </w:rPr>
        <w:t>one-way binding</w:t>
      </w:r>
      <w:r w:rsidRPr="006773A4">
        <w:t xml:space="preserve"> and </w:t>
      </w:r>
      <w:r w:rsidRPr="006773A4">
        <w:rPr>
          <w:b/>
          <w:bCs/>
        </w:rPr>
        <w:t>two-way binding</w:t>
      </w:r>
      <w:r w:rsidRPr="006773A4">
        <w:t>. Each type of binding allows you to efficiently manage data flow between the UI and the component logic.</w:t>
      </w:r>
    </w:p>
    <w:p w14:paraId="0027A8B6" w14:textId="77777777" w:rsidR="006773A4" w:rsidRPr="006773A4" w:rsidRDefault="006773A4" w:rsidP="006773A4">
      <w:pPr>
        <w:rPr>
          <w:b/>
          <w:bCs/>
        </w:rPr>
      </w:pPr>
      <w:r w:rsidRPr="006773A4">
        <w:rPr>
          <w:b/>
          <w:bCs/>
        </w:rPr>
        <w:t>Types of Binding in Angular</w:t>
      </w:r>
    </w:p>
    <w:p w14:paraId="0C7FEEB7" w14:textId="77777777" w:rsidR="006773A4" w:rsidRPr="006773A4" w:rsidRDefault="006773A4" w:rsidP="006773A4">
      <w:pPr>
        <w:numPr>
          <w:ilvl w:val="0"/>
          <w:numId w:val="45"/>
        </w:numPr>
      </w:pPr>
      <w:r w:rsidRPr="006773A4">
        <w:rPr>
          <w:b/>
          <w:bCs/>
        </w:rPr>
        <w:lastRenderedPageBreak/>
        <w:t>Interpolation (One-way Binding from Component to View)</w:t>
      </w:r>
    </w:p>
    <w:p w14:paraId="22F5967C" w14:textId="77777777" w:rsidR="006773A4" w:rsidRPr="006773A4" w:rsidRDefault="006773A4" w:rsidP="006773A4">
      <w:pPr>
        <w:numPr>
          <w:ilvl w:val="0"/>
          <w:numId w:val="45"/>
        </w:numPr>
      </w:pPr>
      <w:r w:rsidRPr="006773A4">
        <w:rPr>
          <w:b/>
          <w:bCs/>
        </w:rPr>
        <w:t>Property Binding (One-way Binding from Component to View)</w:t>
      </w:r>
    </w:p>
    <w:p w14:paraId="429AD726" w14:textId="77777777" w:rsidR="006773A4" w:rsidRPr="006773A4" w:rsidRDefault="006773A4" w:rsidP="006773A4">
      <w:pPr>
        <w:numPr>
          <w:ilvl w:val="0"/>
          <w:numId w:val="45"/>
        </w:numPr>
      </w:pPr>
      <w:r w:rsidRPr="006773A4">
        <w:rPr>
          <w:b/>
          <w:bCs/>
        </w:rPr>
        <w:t>Event Binding (One-way Binding from View to Component)</w:t>
      </w:r>
    </w:p>
    <w:p w14:paraId="493C9BAB" w14:textId="77777777" w:rsidR="006773A4" w:rsidRPr="006773A4" w:rsidRDefault="006773A4" w:rsidP="006773A4">
      <w:pPr>
        <w:numPr>
          <w:ilvl w:val="0"/>
          <w:numId w:val="45"/>
        </w:numPr>
      </w:pPr>
      <w:r w:rsidRPr="006773A4">
        <w:rPr>
          <w:b/>
          <w:bCs/>
        </w:rPr>
        <w:t>Two-way Data Binding (Bidirectional Binding)</w:t>
      </w:r>
    </w:p>
    <w:p w14:paraId="352CBC99" w14:textId="77777777" w:rsidR="006773A4" w:rsidRPr="006773A4" w:rsidRDefault="00000000" w:rsidP="006773A4">
      <w:r>
        <w:pict w14:anchorId="0C3D74CB">
          <v:rect id="_x0000_i1025" style="width:0;height:1.5pt" o:hralign="center" o:hrstd="t" o:hr="t" fillcolor="#a0a0a0" stroked="f"/>
        </w:pict>
      </w:r>
    </w:p>
    <w:p w14:paraId="104C0C62" w14:textId="77777777" w:rsidR="006773A4" w:rsidRPr="006773A4" w:rsidRDefault="006773A4" w:rsidP="006773A4">
      <w:pPr>
        <w:rPr>
          <w:b/>
          <w:bCs/>
        </w:rPr>
      </w:pPr>
      <w:r w:rsidRPr="006773A4">
        <w:rPr>
          <w:b/>
          <w:bCs/>
        </w:rPr>
        <w:t>1. Interpolation (One-way Binding from Component to View)</w:t>
      </w:r>
    </w:p>
    <w:p w14:paraId="5083B410" w14:textId="77777777" w:rsidR="006773A4" w:rsidRPr="006773A4" w:rsidRDefault="006773A4" w:rsidP="006773A4">
      <w:r w:rsidRPr="006773A4">
        <w:t xml:space="preserve">Interpolation allows you to display data from the component in the view (template) using double curly braces </w:t>
      </w:r>
      <w:proofErr w:type="gramStart"/>
      <w:r w:rsidRPr="006773A4">
        <w:t>{{ }</w:t>
      </w:r>
      <w:proofErr w:type="gramEnd"/>
      <w:r w:rsidRPr="006773A4">
        <w:t>}.</w:t>
      </w:r>
    </w:p>
    <w:p w14:paraId="679FA6F2" w14:textId="77777777" w:rsidR="006773A4" w:rsidRPr="006773A4" w:rsidRDefault="006773A4" w:rsidP="006773A4">
      <w:pPr>
        <w:rPr>
          <w:b/>
          <w:bCs/>
        </w:rPr>
      </w:pPr>
      <w:r w:rsidRPr="006773A4">
        <w:rPr>
          <w:b/>
          <w:bCs/>
        </w:rPr>
        <w:t>Example:</w:t>
      </w:r>
    </w:p>
    <w:p w14:paraId="72D489A6" w14:textId="77777777" w:rsidR="006773A4" w:rsidRPr="006773A4" w:rsidRDefault="006773A4" w:rsidP="006773A4">
      <w:proofErr w:type="spellStart"/>
      <w:proofErr w:type="gramStart"/>
      <w:r w:rsidRPr="006773A4">
        <w:rPr>
          <w:b/>
          <w:bCs/>
        </w:rPr>
        <w:t>app.component</w:t>
      </w:r>
      <w:proofErr w:type="gramEnd"/>
      <w:r w:rsidRPr="006773A4">
        <w:rPr>
          <w:b/>
          <w:bCs/>
        </w:rPr>
        <w:t>.ts</w:t>
      </w:r>
      <w:proofErr w:type="spellEnd"/>
      <w:r w:rsidRPr="006773A4">
        <w:t>:</w:t>
      </w:r>
    </w:p>
    <w:p w14:paraId="5EB1892F" w14:textId="77777777" w:rsidR="006773A4" w:rsidRPr="006773A4" w:rsidRDefault="006773A4" w:rsidP="006773A4">
      <w:r w:rsidRPr="006773A4">
        <w:t>typescript</w:t>
      </w:r>
    </w:p>
    <w:p w14:paraId="5BE8AEDB" w14:textId="77777777" w:rsidR="006773A4" w:rsidRPr="006773A4" w:rsidRDefault="006773A4" w:rsidP="006773A4">
      <w:r w:rsidRPr="006773A4">
        <w:t>Copy code</w:t>
      </w:r>
    </w:p>
    <w:p w14:paraId="0888FF26"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0AB10463" w14:textId="77777777" w:rsidR="006773A4" w:rsidRPr="006773A4" w:rsidRDefault="006773A4" w:rsidP="006773A4">
      <w:r w:rsidRPr="006773A4">
        <w:t xml:space="preserve">  title = 'Welcome to Angular!</w:t>
      </w:r>
      <w:proofErr w:type="gramStart"/>
      <w:r w:rsidRPr="006773A4">
        <w:t>';</w:t>
      </w:r>
      <w:proofErr w:type="gramEnd"/>
    </w:p>
    <w:p w14:paraId="44020A8E" w14:textId="77777777" w:rsidR="006773A4" w:rsidRPr="006773A4" w:rsidRDefault="006773A4" w:rsidP="006773A4">
      <w:r w:rsidRPr="006773A4">
        <w:t>}</w:t>
      </w:r>
    </w:p>
    <w:p w14:paraId="1D5BB318" w14:textId="77777777" w:rsidR="006773A4" w:rsidRPr="006773A4" w:rsidRDefault="006773A4" w:rsidP="006773A4">
      <w:r w:rsidRPr="006773A4">
        <w:rPr>
          <w:b/>
          <w:bCs/>
        </w:rPr>
        <w:t>app.component.html</w:t>
      </w:r>
      <w:r w:rsidRPr="006773A4">
        <w:t>:</w:t>
      </w:r>
    </w:p>
    <w:p w14:paraId="61F25A76" w14:textId="77777777" w:rsidR="006773A4" w:rsidRPr="006773A4" w:rsidRDefault="006773A4" w:rsidP="006773A4">
      <w:r w:rsidRPr="006773A4">
        <w:t>html</w:t>
      </w:r>
    </w:p>
    <w:p w14:paraId="29854A4B" w14:textId="77777777" w:rsidR="006773A4" w:rsidRPr="006773A4" w:rsidRDefault="006773A4" w:rsidP="006773A4">
      <w:r w:rsidRPr="006773A4">
        <w:t>Copy code</w:t>
      </w:r>
    </w:p>
    <w:p w14:paraId="797FE886" w14:textId="77777777" w:rsidR="006773A4" w:rsidRPr="006773A4" w:rsidRDefault="006773A4" w:rsidP="006773A4">
      <w:r w:rsidRPr="006773A4">
        <w:t>&lt;h1</w:t>
      </w:r>
      <w:proofErr w:type="gramStart"/>
      <w:r w:rsidRPr="006773A4">
        <w:t>&gt;{</w:t>
      </w:r>
      <w:proofErr w:type="gramEnd"/>
      <w:r w:rsidRPr="006773A4">
        <w:t>{ title }}&lt;/h1&gt;  &lt;!-- Interpolation --&gt;</w:t>
      </w:r>
    </w:p>
    <w:p w14:paraId="3B084F3F" w14:textId="77777777" w:rsidR="006773A4" w:rsidRPr="006773A4" w:rsidRDefault="006773A4" w:rsidP="006773A4">
      <w:r w:rsidRPr="006773A4">
        <w:t>Here, the value of the title property from the component class is rendered inside the h1 tag in the view.</w:t>
      </w:r>
    </w:p>
    <w:p w14:paraId="48D4F363" w14:textId="77777777" w:rsidR="006773A4" w:rsidRPr="006773A4" w:rsidRDefault="00000000" w:rsidP="006773A4">
      <w:r>
        <w:pict w14:anchorId="2CB64DDD">
          <v:rect id="_x0000_i1026" style="width:0;height:1.5pt" o:hralign="center" o:hrstd="t" o:hr="t" fillcolor="#a0a0a0" stroked="f"/>
        </w:pict>
      </w:r>
    </w:p>
    <w:p w14:paraId="2C89EC17" w14:textId="77777777" w:rsidR="006773A4" w:rsidRPr="006773A4" w:rsidRDefault="006773A4" w:rsidP="006773A4">
      <w:pPr>
        <w:rPr>
          <w:b/>
          <w:bCs/>
        </w:rPr>
      </w:pPr>
      <w:r w:rsidRPr="006773A4">
        <w:rPr>
          <w:b/>
          <w:bCs/>
        </w:rPr>
        <w:t>2. Property Binding (One-way Binding from Component to View)</w:t>
      </w:r>
    </w:p>
    <w:p w14:paraId="42330100" w14:textId="77777777" w:rsidR="006773A4" w:rsidRPr="006773A4" w:rsidRDefault="006773A4" w:rsidP="006773A4">
      <w:r w:rsidRPr="006773A4">
        <w:t xml:space="preserve">Property binding binds a component’s property to an HTML element’s property using square brackets []. It is used to set DOM properties such as </w:t>
      </w:r>
      <w:proofErr w:type="spellStart"/>
      <w:r w:rsidRPr="006773A4">
        <w:t>src</w:t>
      </w:r>
      <w:proofErr w:type="spellEnd"/>
      <w:r w:rsidRPr="006773A4">
        <w:t xml:space="preserve">, </w:t>
      </w:r>
      <w:proofErr w:type="spellStart"/>
      <w:r w:rsidRPr="006773A4">
        <w:t>href</w:t>
      </w:r>
      <w:proofErr w:type="spellEnd"/>
      <w:r w:rsidRPr="006773A4">
        <w:t>, value, and others dynamically.</w:t>
      </w:r>
    </w:p>
    <w:p w14:paraId="39BA4440" w14:textId="77777777" w:rsidR="006773A4" w:rsidRPr="006773A4" w:rsidRDefault="006773A4" w:rsidP="006773A4">
      <w:pPr>
        <w:rPr>
          <w:b/>
          <w:bCs/>
        </w:rPr>
      </w:pPr>
      <w:r w:rsidRPr="006773A4">
        <w:rPr>
          <w:b/>
          <w:bCs/>
        </w:rPr>
        <w:t>Example:</w:t>
      </w:r>
    </w:p>
    <w:p w14:paraId="39D930A1" w14:textId="77777777" w:rsidR="006773A4" w:rsidRPr="006773A4" w:rsidRDefault="006773A4" w:rsidP="006773A4">
      <w:proofErr w:type="spellStart"/>
      <w:proofErr w:type="gramStart"/>
      <w:r w:rsidRPr="006773A4">
        <w:rPr>
          <w:b/>
          <w:bCs/>
        </w:rPr>
        <w:t>app.component</w:t>
      </w:r>
      <w:proofErr w:type="gramEnd"/>
      <w:r w:rsidRPr="006773A4">
        <w:rPr>
          <w:b/>
          <w:bCs/>
        </w:rPr>
        <w:t>.ts</w:t>
      </w:r>
      <w:proofErr w:type="spellEnd"/>
      <w:r w:rsidRPr="006773A4">
        <w:t>:</w:t>
      </w:r>
    </w:p>
    <w:p w14:paraId="5C2B611C" w14:textId="77777777" w:rsidR="006773A4" w:rsidRPr="006773A4" w:rsidRDefault="006773A4" w:rsidP="006773A4">
      <w:r w:rsidRPr="006773A4">
        <w:lastRenderedPageBreak/>
        <w:t>typescript</w:t>
      </w:r>
    </w:p>
    <w:p w14:paraId="07395A19" w14:textId="77777777" w:rsidR="006773A4" w:rsidRPr="006773A4" w:rsidRDefault="006773A4" w:rsidP="006773A4">
      <w:r w:rsidRPr="006773A4">
        <w:t>Copy code</w:t>
      </w:r>
    </w:p>
    <w:p w14:paraId="3E422C47"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0BA9664E" w14:textId="77777777" w:rsidR="006773A4" w:rsidRPr="006773A4" w:rsidRDefault="006773A4" w:rsidP="006773A4">
      <w:r w:rsidRPr="006773A4">
        <w:t xml:space="preserve">  </w:t>
      </w:r>
      <w:proofErr w:type="spellStart"/>
      <w:r w:rsidRPr="006773A4">
        <w:t>imageUrl</w:t>
      </w:r>
      <w:proofErr w:type="spellEnd"/>
      <w:r w:rsidRPr="006773A4">
        <w:t xml:space="preserve"> = 'https://example.com/image.png</w:t>
      </w:r>
      <w:proofErr w:type="gramStart"/>
      <w:r w:rsidRPr="006773A4">
        <w:t>';</w:t>
      </w:r>
      <w:proofErr w:type="gramEnd"/>
    </w:p>
    <w:p w14:paraId="7CC66EE3" w14:textId="77777777" w:rsidR="006773A4" w:rsidRPr="006773A4" w:rsidRDefault="006773A4" w:rsidP="006773A4">
      <w:r w:rsidRPr="006773A4">
        <w:t>}</w:t>
      </w:r>
    </w:p>
    <w:p w14:paraId="6398EF47" w14:textId="77777777" w:rsidR="006773A4" w:rsidRPr="006773A4" w:rsidRDefault="006773A4" w:rsidP="006773A4">
      <w:r w:rsidRPr="006773A4">
        <w:rPr>
          <w:b/>
          <w:bCs/>
        </w:rPr>
        <w:t>app.component.html</w:t>
      </w:r>
      <w:r w:rsidRPr="006773A4">
        <w:t>:</w:t>
      </w:r>
    </w:p>
    <w:p w14:paraId="7D205786" w14:textId="77777777" w:rsidR="006773A4" w:rsidRPr="006773A4" w:rsidRDefault="006773A4" w:rsidP="006773A4">
      <w:r w:rsidRPr="006773A4">
        <w:t>html</w:t>
      </w:r>
    </w:p>
    <w:p w14:paraId="5CCA9CA0" w14:textId="77777777" w:rsidR="006773A4" w:rsidRPr="006773A4" w:rsidRDefault="006773A4" w:rsidP="006773A4">
      <w:r w:rsidRPr="006773A4">
        <w:t>Copy code</w:t>
      </w:r>
    </w:p>
    <w:p w14:paraId="63E78428" w14:textId="77777777" w:rsidR="006773A4" w:rsidRPr="006773A4" w:rsidRDefault="006773A4" w:rsidP="006773A4">
      <w:r w:rsidRPr="006773A4">
        <w:t>&lt;</w:t>
      </w:r>
      <w:proofErr w:type="spellStart"/>
      <w:r w:rsidRPr="006773A4">
        <w:t>img</w:t>
      </w:r>
      <w:proofErr w:type="spellEnd"/>
      <w:r w:rsidRPr="006773A4">
        <w:t xml:space="preserve"> [</w:t>
      </w:r>
      <w:proofErr w:type="spellStart"/>
      <w:r w:rsidRPr="006773A4">
        <w:t>src</w:t>
      </w:r>
      <w:proofErr w:type="spellEnd"/>
      <w:r w:rsidRPr="006773A4">
        <w:t>]="</w:t>
      </w:r>
      <w:proofErr w:type="spellStart"/>
      <w:r w:rsidRPr="006773A4">
        <w:t>imageUrl</w:t>
      </w:r>
      <w:proofErr w:type="spellEnd"/>
      <w:r w:rsidRPr="006773A4">
        <w:t>"</w:t>
      </w:r>
      <w:proofErr w:type="gramStart"/>
      <w:r w:rsidRPr="006773A4">
        <w:t>&gt;  &lt;</w:t>
      </w:r>
      <w:proofErr w:type="gramEnd"/>
      <w:r w:rsidRPr="006773A4">
        <w:t>!-- Property Binding --&gt;</w:t>
      </w:r>
    </w:p>
    <w:p w14:paraId="43C5F129" w14:textId="77777777" w:rsidR="006773A4" w:rsidRPr="006773A4" w:rsidRDefault="006773A4" w:rsidP="006773A4">
      <w:r w:rsidRPr="006773A4">
        <w:t xml:space="preserve">In this example, the </w:t>
      </w:r>
      <w:proofErr w:type="spellStart"/>
      <w:r w:rsidRPr="006773A4">
        <w:t>src</w:t>
      </w:r>
      <w:proofErr w:type="spellEnd"/>
      <w:r w:rsidRPr="006773A4">
        <w:t xml:space="preserve"> attribute of the </w:t>
      </w:r>
      <w:proofErr w:type="spellStart"/>
      <w:r w:rsidRPr="006773A4">
        <w:t>img</w:t>
      </w:r>
      <w:proofErr w:type="spellEnd"/>
      <w:r w:rsidRPr="006773A4">
        <w:t xml:space="preserve"> tag is dynamically set to the value of </w:t>
      </w:r>
      <w:proofErr w:type="spellStart"/>
      <w:r w:rsidRPr="006773A4">
        <w:t>imageUrl</w:t>
      </w:r>
      <w:proofErr w:type="spellEnd"/>
      <w:r w:rsidRPr="006773A4">
        <w:t xml:space="preserve"> from the component class.</w:t>
      </w:r>
    </w:p>
    <w:p w14:paraId="1BC18AB0" w14:textId="77777777" w:rsidR="006773A4" w:rsidRPr="006773A4" w:rsidRDefault="00000000" w:rsidP="006773A4">
      <w:r>
        <w:pict w14:anchorId="68D5E103">
          <v:rect id="_x0000_i1027" style="width:0;height:1.5pt" o:hralign="center" o:hrstd="t" o:hr="t" fillcolor="#a0a0a0" stroked="f"/>
        </w:pict>
      </w:r>
    </w:p>
    <w:p w14:paraId="6AF23EC7" w14:textId="77777777" w:rsidR="006773A4" w:rsidRPr="006773A4" w:rsidRDefault="006773A4" w:rsidP="006773A4">
      <w:pPr>
        <w:rPr>
          <w:b/>
          <w:bCs/>
        </w:rPr>
      </w:pPr>
      <w:r w:rsidRPr="006773A4">
        <w:rPr>
          <w:b/>
          <w:bCs/>
        </w:rPr>
        <w:t>3. Event Binding (One-way Binding from View to Component)</w:t>
      </w:r>
    </w:p>
    <w:p w14:paraId="6A5F4503" w14:textId="77777777" w:rsidR="006773A4" w:rsidRPr="006773A4" w:rsidRDefault="006773A4" w:rsidP="006773A4">
      <w:r w:rsidRPr="006773A4">
        <w:t xml:space="preserve">Event binding allows you to bind an event (like click, </w:t>
      </w:r>
      <w:proofErr w:type="spellStart"/>
      <w:r w:rsidRPr="006773A4">
        <w:t>keyup</w:t>
      </w:r>
      <w:proofErr w:type="spellEnd"/>
      <w:r w:rsidRPr="006773A4">
        <w:t>, submit, etc.) from the view (template) to a method in the component. This is achieved using parentheses ().</w:t>
      </w:r>
    </w:p>
    <w:p w14:paraId="63E77382" w14:textId="77777777" w:rsidR="006773A4" w:rsidRPr="006773A4" w:rsidRDefault="006773A4" w:rsidP="006773A4">
      <w:pPr>
        <w:rPr>
          <w:b/>
          <w:bCs/>
        </w:rPr>
      </w:pPr>
      <w:r w:rsidRPr="006773A4">
        <w:rPr>
          <w:b/>
          <w:bCs/>
        </w:rPr>
        <w:t>Example:</w:t>
      </w:r>
    </w:p>
    <w:p w14:paraId="41471FE3" w14:textId="77777777" w:rsidR="006773A4" w:rsidRPr="006773A4" w:rsidRDefault="006773A4" w:rsidP="006773A4">
      <w:proofErr w:type="spellStart"/>
      <w:proofErr w:type="gramStart"/>
      <w:r w:rsidRPr="006773A4">
        <w:rPr>
          <w:b/>
          <w:bCs/>
        </w:rPr>
        <w:t>app.component</w:t>
      </w:r>
      <w:proofErr w:type="gramEnd"/>
      <w:r w:rsidRPr="006773A4">
        <w:rPr>
          <w:b/>
          <w:bCs/>
        </w:rPr>
        <w:t>.ts</w:t>
      </w:r>
      <w:proofErr w:type="spellEnd"/>
      <w:r w:rsidRPr="006773A4">
        <w:t>:</w:t>
      </w:r>
    </w:p>
    <w:p w14:paraId="609F2340" w14:textId="77777777" w:rsidR="006773A4" w:rsidRPr="006773A4" w:rsidRDefault="006773A4" w:rsidP="006773A4">
      <w:r w:rsidRPr="006773A4">
        <w:t>typescript</w:t>
      </w:r>
    </w:p>
    <w:p w14:paraId="54183BA5" w14:textId="77777777" w:rsidR="006773A4" w:rsidRPr="006773A4" w:rsidRDefault="006773A4" w:rsidP="006773A4">
      <w:r w:rsidRPr="006773A4">
        <w:t>Copy code</w:t>
      </w:r>
    </w:p>
    <w:p w14:paraId="40B50A46"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7C57F764" w14:textId="77777777" w:rsidR="006773A4" w:rsidRPr="006773A4" w:rsidRDefault="006773A4" w:rsidP="006773A4">
      <w:r w:rsidRPr="006773A4">
        <w:t xml:space="preserve">  </w:t>
      </w:r>
      <w:proofErr w:type="spellStart"/>
      <w:proofErr w:type="gramStart"/>
      <w:r w:rsidRPr="006773A4">
        <w:t>onButtonClick</w:t>
      </w:r>
      <w:proofErr w:type="spellEnd"/>
      <w:r w:rsidRPr="006773A4">
        <w:t>(</w:t>
      </w:r>
      <w:proofErr w:type="gramEnd"/>
      <w:r w:rsidRPr="006773A4">
        <w:t>) {</w:t>
      </w:r>
    </w:p>
    <w:p w14:paraId="55BAC0F8" w14:textId="77777777" w:rsidR="006773A4" w:rsidRPr="006773A4" w:rsidRDefault="006773A4" w:rsidP="006773A4">
      <w:r w:rsidRPr="006773A4">
        <w:t xml:space="preserve">    </w:t>
      </w:r>
      <w:proofErr w:type="gramStart"/>
      <w:r w:rsidRPr="006773A4">
        <w:t>console.log(</w:t>
      </w:r>
      <w:proofErr w:type="gramEnd"/>
      <w:r w:rsidRPr="006773A4">
        <w:t>'Button clicked!');</w:t>
      </w:r>
    </w:p>
    <w:p w14:paraId="7889DDDB" w14:textId="77777777" w:rsidR="006773A4" w:rsidRPr="006773A4" w:rsidRDefault="006773A4" w:rsidP="006773A4">
      <w:r w:rsidRPr="006773A4">
        <w:t xml:space="preserve">  }</w:t>
      </w:r>
    </w:p>
    <w:p w14:paraId="5C110CBF" w14:textId="77777777" w:rsidR="006773A4" w:rsidRPr="006773A4" w:rsidRDefault="006773A4" w:rsidP="006773A4">
      <w:r w:rsidRPr="006773A4">
        <w:t>}</w:t>
      </w:r>
    </w:p>
    <w:p w14:paraId="1522F4B3" w14:textId="77777777" w:rsidR="006773A4" w:rsidRPr="006773A4" w:rsidRDefault="006773A4" w:rsidP="006773A4">
      <w:r w:rsidRPr="006773A4">
        <w:rPr>
          <w:b/>
          <w:bCs/>
        </w:rPr>
        <w:t>app.component.html</w:t>
      </w:r>
      <w:r w:rsidRPr="006773A4">
        <w:t>:</w:t>
      </w:r>
    </w:p>
    <w:p w14:paraId="79122D6C" w14:textId="77777777" w:rsidR="006773A4" w:rsidRPr="006773A4" w:rsidRDefault="006773A4" w:rsidP="006773A4">
      <w:r w:rsidRPr="006773A4">
        <w:t>html</w:t>
      </w:r>
    </w:p>
    <w:p w14:paraId="4965837E" w14:textId="77777777" w:rsidR="006773A4" w:rsidRPr="006773A4" w:rsidRDefault="006773A4" w:rsidP="006773A4">
      <w:r w:rsidRPr="006773A4">
        <w:t>Copy code</w:t>
      </w:r>
    </w:p>
    <w:p w14:paraId="56724AF8" w14:textId="77777777" w:rsidR="006773A4" w:rsidRPr="006773A4" w:rsidRDefault="006773A4" w:rsidP="006773A4">
      <w:r w:rsidRPr="006773A4">
        <w:lastRenderedPageBreak/>
        <w:t>&lt;button (click)="</w:t>
      </w:r>
      <w:proofErr w:type="spellStart"/>
      <w:proofErr w:type="gramStart"/>
      <w:r w:rsidRPr="006773A4">
        <w:t>onButtonClick</w:t>
      </w:r>
      <w:proofErr w:type="spellEnd"/>
      <w:r w:rsidRPr="006773A4">
        <w:t>(</w:t>
      </w:r>
      <w:proofErr w:type="gramEnd"/>
      <w:r w:rsidRPr="006773A4">
        <w:t>)"&gt;Click Me&lt;/button&gt;  &lt;!-- Event Binding --&gt;</w:t>
      </w:r>
    </w:p>
    <w:p w14:paraId="79B2EFE5" w14:textId="77777777" w:rsidR="006773A4" w:rsidRPr="006773A4" w:rsidRDefault="006773A4" w:rsidP="006773A4">
      <w:r w:rsidRPr="006773A4">
        <w:t xml:space="preserve">Here, the click event of the button triggers the </w:t>
      </w:r>
      <w:proofErr w:type="spellStart"/>
      <w:proofErr w:type="gramStart"/>
      <w:r w:rsidRPr="006773A4">
        <w:t>onButtonClick</w:t>
      </w:r>
      <w:proofErr w:type="spellEnd"/>
      <w:r w:rsidRPr="006773A4">
        <w:t>(</w:t>
      </w:r>
      <w:proofErr w:type="gramEnd"/>
      <w:r w:rsidRPr="006773A4">
        <w:t>) method from the component.</w:t>
      </w:r>
    </w:p>
    <w:p w14:paraId="60AA224B" w14:textId="77777777" w:rsidR="006773A4" w:rsidRPr="006773A4" w:rsidRDefault="00000000" w:rsidP="006773A4">
      <w:r>
        <w:pict w14:anchorId="70262619">
          <v:rect id="_x0000_i1028" style="width:0;height:1.5pt" o:hralign="center" o:hrstd="t" o:hr="t" fillcolor="#a0a0a0" stroked="f"/>
        </w:pict>
      </w:r>
    </w:p>
    <w:p w14:paraId="79F28C0E" w14:textId="77777777" w:rsidR="006773A4" w:rsidRPr="006773A4" w:rsidRDefault="006773A4" w:rsidP="006773A4">
      <w:pPr>
        <w:rPr>
          <w:b/>
          <w:bCs/>
        </w:rPr>
      </w:pPr>
      <w:r w:rsidRPr="006773A4">
        <w:rPr>
          <w:b/>
          <w:bCs/>
        </w:rPr>
        <w:t>4. Two-way Data Binding (Bidirectional Binding)</w:t>
      </w:r>
    </w:p>
    <w:p w14:paraId="68F3FC1B" w14:textId="77777777" w:rsidR="006773A4" w:rsidRPr="006773A4" w:rsidRDefault="006773A4" w:rsidP="006773A4">
      <w:r w:rsidRPr="006773A4">
        <w:t xml:space="preserve">Two-way binding allows for the automatic synchronization of data between the component and the view. Changes in the view automatically reflect in the component, and changes in the component automatically update the view. Angular uses </w:t>
      </w:r>
      <w:proofErr w:type="spellStart"/>
      <w:r w:rsidRPr="006773A4">
        <w:t>ngModel</w:t>
      </w:r>
      <w:proofErr w:type="spellEnd"/>
      <w:r w:rsidRPr="006773A4">
        <w:t xml:space="preserve"> to achieve two-way binding in forms.</w:t>
      </w:r>
    </w:p>
    <w:p w14:paraId="731B7DEF" w14:textId="77777777" w:rsidR="006773A4" w:rsidRPr="006773A4" w:rsidRDefault="006773A4" w:rsidP="006773A4">
      <w:r w:rsidRPr="006773A4">
        <w:t xml:space="preserve">To enable two-way binding, you use both </w:t>
      </w:r>
      <w:r w:rsidRPr="006773A4">
        <w:rPr>
          <w:b/>
          <w:bCs/>
        </w:rPr>
        <w:t>property binding</w:t>
      </w:r>
      <w:r w:rsidRPr="006773A4">
        <w:t xml:space="preserve"> and </w:t>
      </w:r>
      <w:r w:rsidRPr="006773A4">
        <w:rPr>
          <w:b/>
          <w:bCs/>
        </w:rPr>
        <w:t>event binding</w:t>
      </w:r>
      <w:r w:rsidRPr="006773A4">
        <w:t xml:space="preserve"> simultaneously with the [()] syntax (commonly known as the </w:t>
      </w:r>
      <w:r w:rsidRPr="006773A4">
        <w:rPr>
          <w:b/>
          <w:bCs/>
        </w:rPr>
        <w:t>banana-in-a-box</w:t>
      </w:r>
      <w:r w:rsidRPr="006773A4">
        <w:t xml:space="preserve"> syntax).</w:t>
      </w:r>
    </w:p>
    <w:p w14:paraId="00BB29C5" w14:textId="77777777" w:rsidR="006773A4" w:rsidRPr="006773A4" w:rsidRDefault="006773A4" w:rsidP="006773A4">
      <w:pPr>
        <w:rPr>
          <w:b/>
          <w:bCs/>
        </w:rPr>
      </w:pPr>
      <w:r w:rsidRPr="006773A4">
        <w:rPr>
          <w:b/>
          <w:bCs/>
        </w:rPr>
        <w:t>Example:</w:t>
      </w:r>
    </w:p>
    <w:p w14:paraId="273E2C6E" w14:textId="77777777" w:rsidR="006773A4" w:rsidRPr="006773A4" w:rsidRDefault="006773A4" w:rsidP="006773A4">
      <w:proofErr w:type="spellStart"/>
      <w:proofErr w:type="gramStart"/>
      <w:r w:rsidRPr="006773A4">
        <w:rPr>
          <w:b/>
          <w:bCs/>
        </w:rPr>
        <w:t>app.component</w:t>
      </w:r>
      <w:proofErr w:type="gramEnd"/>
      <w:r w:rsidRPr="006773A4">
        <w:rPr>
          <w:b/>
          <w:bCs/>
        </w:rPr>
        <w:t>.ts</w:t>
      </w:r>
      <w:proofErr w:type="spellEnd"/>
      <w:r w:rsidRPr="006773A4">
        <w:t>:</w:t>
      </w:r>
    </w:p>
    <w:p w14:paraId="173B44D7" w14:textId="77777777" w:rsidR="006773A4" w:rsidRPr="006773A4" w:rsidRDefault="006773A4" w:rsidP="006773A4">
      <w:r w:rsidRPr="006773A4">
        <w:t>typescript</w:t>
      </w:r>
    </w:p>
    <w:p w14:paraId="57CCB905" w14:textId="77777777" w:rsidR="006773A4" w:rsidRPr="006773A4" w:rsidRDefault="006773A4" w:rsidP="006773A4">
      <w:r w:rsidRPr="006773A4">
        <w:t>Copy code</w:t>
      </w:r>
    </w:p>
    <w:p w14:paraId="63E2CCE5"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0EDB47B5" w14:textId="77777777" w:rsidR="006773A4" w:rsidRPr="006773A4" w:rsidRDefault="006773A4" w:rsidP="006773A4">
      <w:r w:rsidRPr="006773A4">
        <w:t xml:space="preserve">  </w:t>
      </w:r>
      <w:proofErr w:type="spellStart"/>
      <w:r w:rsidRPr="006773A4">
        <w:t>userName</w:t>
      </w:r>
      <w:proofErr w:type="spellEnd"/>
      <w:r w:rsidRPr="006773A4">
        <w:t xml:space="preserve"> = '</w:t>
      </w:r>
      <w:proofErr w:type="gramStart"/>
      <w:r w:rsidRPr="006773A4">
        <w:t>';</w:t>
      </w:r>
      <w:proofErr w:type="gramEnd"/>
    </w:p>
    <w:p w14:paraId="0D5AAE6B" w14:textId="77777777" w:rsidR="006773A4" w:rsidRPr="006773A4" w:rsidRDefault="006773A4" w:rsidP="006773A4">
      <w:r w:rsidRPr="006773A4">
        <w:t>}</w:t>
      </w:r>
    </w:p>
    <w:p w14:paraId="6AE1F32B" w14:textId="77777777" w:rsidR="006773A4" w:rsidRPr="006773A4" w:rsidRDefault="006773A4" w:rsidP="006773A4">
      <w:r w:rsidRPr="006773A4">
        <w:rPr>
          <w:b/>
          <w:bCs/>
        </w:rPr>
        <w:t>app.component.html</w:t>
      </w:r>
      <w:r w:rsidRPr="006773A4">
        <w:t>:</w:t>
      </w:r>
    </w:p>
    <w:p w14:paraId="793AB094" w14:textId="77777777" w:rsidR="006773A4" w:rsidRPr="006773A4" w:rsidRDefault="006773A4" w:rsidP="006773A4">
      <w:r w:rsidRPr="006773A4">
        <w:t>html</w:t>
      </w:r>
    </w:p>
    <w:p w14:paraId="5B9516A0" w14:textId="77777777" w:rsidR="006773A4" w:rsidRPr="006773A4" w:rsidRDefault="006773A4" w:rsidP="006773A4">
      <w:r w:rsidRPr="006773A4">
        <w:t>Copy code</w:t>
      </w:r>
    </w:p>
    <w:p w14:paraId="0191D185" w14:textId="77777777" w:rsidR="006773A4" w:rsidRPr="006773A4" w:rsidRDefault="006773A4" w:rsidP="006773A4">
      <w:r w:rsidRPr="006773A4">
        <w:t>&lt;input [(</w:t>
      </w:r>
      <w:proofErr w:type="spellStart"/>
      <w:r w:rsidRPr="006773A4">
        <w:t>ngModel</w:t>
      </w:r>
      <w:proofErr w:type="spellEnd"/>
      <w:proofErr w:type="gramStart"/>
      <w:r w:rsidRPr="006773A4">
        <w:t>)]=</w:t>
      </w:r>
      <w:proofErr w:type="gramEnd"/>
      <w:r w:rsidRPr="006773A4">
        <w:t>"</w:t>
      </w:r>
      <w:proofErr w:type="spellStart"/>
      <w:r w:rsidRPr="006773A4">
        <w:t>userName</w:t>
      </w:r>
      <w:proofErr w:type="spellEnd"/>
      <w:r w:rsidRPr="006773A4">
        <w:t>" placeholder="Enter your name"&gt;  &lt;!-- Two-way Binding --&gt;</w:t>
      </w:r>
    </w:p>
    <w:p w14:paraId="521F832D" w14:textId="77777777" w:rsidR="006773A4" w:rsidRPr="006773A4" w:rsidRDefault="006773A4" w:rsidP="006773A4">
      <w:r w:rsidRPr="006773A4">
        <w:t xml:space="preserve">&lt;p&gt;Your name is: </w:t>
      </w:r>
      <w:proofErr w:type="gramStart"/>
      <w:r w:rsidRPr="006773A4">
        <w:t xml:space="preserve">{{ </w:t>
      </w:r>
      <w:proofErr w:type="spellStart"/>
      <w:r w:rsidRPr="006773A4">
        <w:t>userName</w:t>
      </w:r>
      <w:proofErr w:type="spellEnd"/>
      <w:proofErr w:type="gramEnd"/>
      <w:r w:rsidRPr="006773A4">
        <w:t xml:space="preserve"> }}&lt;/p&gt;</w:t>
      </w:r>
    </w:p>
    <w:p w14:paraId="1DF84778" w14:textId="77777777" w:rsidR="006773A4" w:rsidRPr="006773A4" w:rsidRDefault="006773A4" w:rsidP="006773A4">
      <w:r w:rsidRPr="006773A4">
        <w:t>In this example:</w:t>
      </w:r>
    </w:p>
    <w:p w14:paraId="58DA77AC" w14:textId="77777777" w:rsidR="006773A4" w:rsidRPr="006773A4" w:rsidRDefault="006773A4" w:rsidP="006773A4">
      <w:pPr>
        <w:numPr>
          <w:ilvl w:val="0"/>
          <w:numId w:val="46"/>
        </w:numPr>
      </w:pPr>
      <w:r w:rsidRPr="006773A4">
        <w:t xml:space="preserve">When the user types in the input field, the value of </w:t>
      </w:r>
      <w:proofErr w:type="spellStart"/>
      <w:r w:rsidRPr="006773A4">
        <w:t>userName</w:t>
      </w:r>
      <w:proofErr w:type="spellEnd"/>
      <w:r w:rsidRPr="006773A4">
        <w:t xml:space="preserve"> is updated in the component.</w:t>
      </w:r>
    </w:p>
    <w:p w14:paraId="502DDA59" w14:textId="77777777" w:rsidR="006773A4" w:rsidRPr="006773A4" w:rsidRDefault="006773A4" w:rsidP="006773A4">
      <w:pPr>
        <w:numPr>
          <w:ilvl w:val="0"/>
          <w:numId w:val="46"/>
        </w:numPr>
      </w:pPr>
      <w:r w:rsidRPr="006773A4">
        <w:t xml:space="preserve">The updated value of </w:t>
      </w:r>
      <w:proofErr w:type="spellStart"/>
      <w:r w:rsidRPr="006773A4">
        <w:t>userName</w:t>
      </w:r>
      <w:proofErr w:type="spellEnd"/>
      <w:r w:rsidRPr="006773A4">
        <w:t xml:space="preserve"> is displayed in real-time within the p tag.</w:t>
      </w:r>
    </w:p>
    <w:p w14:paraId="0A1E7282" w14:textId="77777777" w:rsidR="006773A4" w:rsidRPr="006773A4" w:rsidRDefault="006773A4" w:rsidP="006773A4">
      <w:r w:rsidRPr="006773A4">
        <w:rPr>
          <w:b/>
          <w:bCs/>
        </w:rPr>
        <w:lastRenderedPageBreak/>
        <w:t>Note</w:t>
      </w:r>
      <w:r w:rsidRPr="006773A4">
        <w:t xml:space="preserve">: For two-way data binding using </w:t>
      </w:r>
      <w:proofErr w:type="spellStart"/>
      <w:r w:rsidRPr="006773A4">
        <w:t>ngModel</w:t>
      </w:r>
      <w:proofErr w:type="spellEnd"/>
      <w:r w:rsidRPr="006773A4">
        <w:t xml:space="preserve">, you need to import the </w:t>
      </w:r>
      <w:proofErr w:type="spellStart"/>
      <w:r w:rsidRPr="006773A4">
        <w:t>FormsModule</w:t>
      </w:r>
      <w:proofErr w:type="spellEnd"/>
      <w:r w:rsidRPr="006773A4">
        <w:t xml:space="preserve"> in your </w:t>
      </w:r>
      <w:proofErr w:type="spellStart"/>
      <w:r w:rsidRPr="006773A4">
        <w:t>AppModule</w:t>
      </w:r>
      <w:proofErr w:type="spellEnd"/>
      <w:r w:rsidRPr="006773A4">
        <w:t>.</w:t>
      </w:r>
    </w:p>
    <w:p w14:paraId="4D1BA776" w14:textId="77777777" w:rsidR="006773A4" w:rsidRPr="006773A4" w:rsidRDefault="006773A4" w:rsidP="006773A4">
      <w:r w:rsidRPr="006773A4">
        <w:t>typescript</w:t>
      </w:r>
    </w:p>
    <w:p w14:paraId="38F44996" w14:textId="77777777" w:rsidR="006773A4" w:rsidRPr="006773A4" w:rsidRDefault="006773A4" w:rsidP="006773A4">
      <w:r w:rsidRPr="006773A4">
        <w:t>Copy code</w:t>
      </w:r>
    </w:p>
    <w:p w14:paraId="0EB7D2AA" w14:textId="77777777" w:rsidR="006773A4" w:rsidRPr="006773A4" w:rsidRDefault="006773A4" w:rsidP="006773A4">
      <w:r w:rsidRPr="006773A4">
        <w:t xml:space="preserve">import </w:t>
      </w:r>
      <w:proofErr w:type="gramStart"/>
      <w:r w:rsidRPr="006773A4">
        <w:t xml:space="preserve">{ </w:t>
      </w:r>
      <w:proofErr w:type="spellStart"/>
      <w:r w:rsidRPr="006773A4">
        <w:t>NgModule</w:t>
      </w:r>
      <w:proofErr w:type="spellEnd"/>
      <w:proofErr w:type="gramEnd"/>
      <w:r w:rsidRPr="006773A4">
        <w:t xml:space="preserve"> } from '@angular/core';</w:t>
      </w:r>
    </w:p>
    <w:p w14:paraId="3D198F10" w14:textId="77777777" w:rsidR="006773A4" w:rsidRPr="006773A4" w:rsidRDefault="006773A4" w:rsidP="006773A4">
      <w:r w:rsidRPr="006773A4">
        <w:t xml:space="preserve">import </w:t>
      </w:r>
      <w:proofErr w:type="gramStart"/>
      <w:r w:rsidRPr="006773A4">
        <w:t xml:space="preserve">{ </w:t>
      </w:r>
      <w:proofErr w:type="spellStart"/>
      <w:r w:rsidRPr="006773A4">
        <w:t>BrowserModule</w:t>
      </w:r>
      <w:proofErr w:type="spellEnd"/>
      <w:proofErr w:type="gramEnd"/>
      <w:r w:rsidRPr="006773A4">
        <w:t xml:space="preserve"> } from '@angular/platform-browser';</w:t>
      </w:r>
    </w:p>
    <w:p w14:paraId="18922159" w14:textId="77777777" w:rsidR="006773A4" w:rsidRPr="006773A4" w:rsidRDefault="006773A4" w:rsidP="006773A4">
      <w:r w:rsidRPr="006773A4">
        <w:t xml:space="preserve">import </w:t>
      </w:r>
      <w:proofErr w:type="gramStart"/>
      <w:r w:rsidRPr="006773A4">
        <w:t xml:space="preserve">{ </w:t>
      </w:r>
      <w:proofErr w:type="spellStart"/>
      <w:r w:rsidRPr="006773A4">
        <w:t>FormsModule</w:t>
      </w:r>
      <w:proofErr w:type="spellEnd"/>
      <w:proofErr w:type="gramEnd"/>
      <w:r w:rsidRPr="006773A4">
        <w:t xml:space="preserve"> } from '@angular/forms';  // Import </w:t>
      </w:r>
      <w:proofErr w:type="spellStart"/>
      <w:r w:rsidRPr="006773A4">
        <w:t>FormsModule</w:t>
      </w:r>
      <w:proofErr w:type="spellEnd"/>
    </w:p>
    <w:p w14:paraId="39160037" w14:textId="77777777" w:rsidR="006773A4" w:rsidRPr="006773A4" w:rsidRDefault="006773A4" w:rsidP="006773A4"/>
    <w:p w14:paraId="1C131041" w14:textId="77777777" w:rsidR="006773A4" w:rsidRPr="006773A4" w:rsidRDefault="006773A4" w:rsidP="006773A4">
      <w:r w:rsidRPr="006773A4">
        <w:t xml:space="preserve">import </w:t>
      </w:r>
      <w:proofErr w:type="gramStart"/>
      <w:r w:rsidRPr="006773A4">
        <w:t xml:space="preserve">{ </w:t>
      </w:r>
      <w:proofErr w:type="spellStart"/>
      <w:r w:rsidRPr="006773A4">
        <w:t>AppComponent</w:t>
      </w:r>
      <w:proofErr w:type="spellEnd"/>
      <w:proofErr w:type="gramEnd"/>
      <w:r w:rsidRPr="006773A4">
        <w:t xml:space="preserve"> } from './</w:t>
      </w:r>
      <w:proofErr w:type="spellStart"/>
      <w:r w:rsidRPr="006773A4">
        <w:t>app.component</w:t>
      </w:r>
      <w:proofErr w:type="spellEnd"/>
      <w:r w:rsidRPr="006773A4">
        <w:t>';</w:t>
      </w:r>
    </w:p>
    <w:p w14:paraId="22635206" w14:textId="77777777" w:rsidR="006773A4" w:rsidRPr="006773A4" w:rsidRDefault="006773A4" w:rsidP="006773A4"/>
    <w:p w14:paraId="574E83CC" w14:textId="77777777" w:rsidR="006773A4" w:rsidRPr="006773A4" w:rsidRDefault="006773A4" w:rsidP="006773A4">
      <w:r w:rsidRPr="006773A4">
        <w:t>@</w:t>
      </w:r>
      <w:proofErr w:type="gramStart"/>
      <w:r w:rsidRPr="006773A4">
        <w:t>NgModule(</w:t>
      </w:r>
      <w:proofErr w:type="gramEnd"/>
      <w:r w:rsidRPr="006773A4">
        <w:t>{</w:t>
      </w:r>
    </w:p>
    <w:p w14:paraId="7A231E38" w14:textId="77777777" w:rsidR="006773A4" w:rsidRPr="006773A4" w:rsidRDefault="006773A4" w:rsidP="006773A4">
      <w:r w:rsidRPr="006773A4">
        <w:t xml:space="preserve">  declarations: [</w:t>
      </w:r>
      <w:proofErr w:type="spellStart"/>
      <w:r w:rsidRPr="006773A4">
        <w:t>AppComponent</w:t>
      </w:r>
      <w:proofErr w:type="spellEnd"/>
      <w:r w:rsidRPr="006773A4">
        <w:t>],</w:t>
      </w:r>
    </w:p>
    <w:p w14:paraId="304B46E0" w14:textId="77777777" w:rsidR="006773A4" w:rsidRPr="006773A4" w:rsidRDefault="006773A4" w:rsidP="006773A4">
      <w:r w:rsidRPr="006773A4">
        <w:t xml:space="preserve">  imports: [</w:t>
      </w:r>
      <w:proofErr w:type="spellStart"/>
      <w:r w:rsidRPr="006773A4">
        <w:t>BrowserModule</w:t>
      </w:r>
      <w:proofErr w:type="spellEnd"/>
      <w:r w:rsidRPr="006773A4">
        <w:t xml:space="preserve">, </w:t>
      </w:r>
      <w:proofErr w:type="spellStart"/>
      <w:r w:rsidRPr="006773A4">
        <w:t>FormsModule</w:t>
      </w:r>
      <w:proofErr w:type="spellEnd"/>
      <w:proofErr w:type="gramStart"/>
      <w:r w:rsidRPr="006773A4">
        <w:t>],  /</w:t>
      </w:r>
      <w:proofErr w:type="gramEnd"/>
      <w:r w:rsidRPr="006773A4">
        <w:t xml:space="preserve">/ Add </w:t>
      </w:r>
      <w:proofErr w:type="spellStart"/>
      <w:r w:rsidRPr="006773A4">
        <w:t>FormsModule</w:t>
      </w:r>
      <w:proofErr w:type="spellEnd"/>
      <w:r w:rsidRPr="006773A4">
        <w:t xml:space="preserve"> here</w:t>
      </w:r>
    </w:p>
    <w:p w14:paraId="52EAD504" w14:textId="77777777" w:rsidR="006773A4" w:rsidRPr="006773A4" w:rsidRDefault="006773A4" w:rsidP="006773A4">
      <w:r w:rsidRPr="006773A4">
        <w:t xml:space="preserve">  providers: [],</w:t>
      </w:r>
    </w:p>
    <w:p w14:paraId="15FAEBE6" w14:textId="77777777" w:rsidR="006773A4" w:rsidRPr="006773A4" w:rsidRDefault="006773A4" w:rsidP="006773A4">
      <w:r w:rsidRPr="006773A4">
        <w:t xml:space="preserve">  bootstrap: [</w:t>
      </w:r>
      <w:proofErr w:type="spellStart"/>
      <w:r w:rsidRPr="006773A4">
        <w:t>AppComponent</w:t>
      </w:r>
      <w:proofErr w:type="spellEnd"/>
      <w:r w:rsidRPr="006773A4">
        <w:t>],</w:t>
      </w:r>
    </w:p>
    <w:p w14:paraId="56388A2E" w14:textId="77777777" w:rsidR="006773A4" w:rsidRPr="006773A4" w:rsidRDefault="006773A4" w:rsidP="006773A4">
      <w:r w:rsidRPr="006773A4">
        <w:t>})</w:t>
      </w:r>
    </w:p>
    <w:p w14:paraId="5219E652" w14:textId="77777777" w:rsidR="006773A4" w:rsidRPr="006773A4" w:rsidRDefault="006773A4" w:rsidP="006773A4">
      <w:r w:rsidRPr="006773A4">
        <w:t xml:space="preserve">export class </w:t>
      </w:r>
      <w:proofErr w:type="spellStart"/>
      <w:r w:rsidRPr="006773A4">
        <w:t>AppModule</w:t>
      </w:r>
      <w:proofErr w:type="spellEnd"/>
      <w:r w:rsidRPr="006773A4">
        <w:t xml:space="preserve"> {}</w:t>
      </w:r>
    </w:p>
    <w:p w14:paraId="46A5A8F0" w14:textId="77777777" w:rsidR="006773A4" w:rsidRPr="006773A4" w:rsidRDefault="00000000" w:rsidP="006773A4">
      <w:r>
        <w:pict w14:anchorId="02909083">
          <v:rect id="_x0000_i1029" style="width:0;height:1.5pt" o:hralign="center" o:hrstd="t" o:hr="t" fillcolor="#a0a0a0" stroked="f"/>
        </w:pict>
      </w:r>
    </w:p>
    <w:p w14:paraId="5C4ECE29" w14:textId="77777777" w:rsidR="006773A4" w:rsidRPr="006773A4" w:rsidRDefault="006773A4" w:rsidP="006773A4">
      <w:pPr>
        <w:rPr>
          <w:b/>
          <w:bCs/>
        </w:rPr>
      </w:pPr>
      <w:r w:rsidRPr="006773A4">
        <w:rPr>
          <w:b/>
          <w:bCs/>
        </w:rPr>
        <w:t>Summary of Angular Binding Types:</w:t>
      </w:r>
    </w:p>
    <w:p w14:paraId="5647E5F7" w14:textId="77777777" w:rsidR="006773A4" w:rsidRPr="006773A4" w:rsidRDefault="006773A4" w:rsidP="006773A4">
      <w:pPr>
        <w:numPr>
          <w:ilvl w:val="0"/>
          <w:numId w:val="47"/>
        </w:numPr>
      </w:pPr>
      <w:r w:rsidRPr="006773A4">
        <w:rPr>
          <w:b/>
          <w:bCs/>
        </w:rPr>
        <w:t>Interpolation (</w:t>
      </w:r>
      <w:proofErr w:type="gramStart"/>
      <w:r w:rsidRPr="006773A4">
        <w:rPr>
          <w:b/>
          <w:bCs/>
        </w:rPr>
        <w:t>{{ }</w:t>
      </w:r>
      <w:proofErr w:type="gramEnd"/>
      <w:r w:rsidRPr="006773A4">
        <w:rPr>
          <w:b/>
          <w:bCs/>
        </w:rPr>
        <w:t>})</w:t>
      </w:r>
      <w:r w:rsidRPr="006773A4">
        <w:t>:</w:t>
      </w:r>
    </w:p>
    <w:p w14:paraId="1F4E243A" w14:textId="77777777" w:rsidR="006773A4" w:rsidRPr="006773A4" w:rsidRDefault="006773A4" w:rsidP="006773A4">
      <w:pPr>
        <w:numPr>
          <w:ilvl w:val="1"/>
          <w:numId w:val="47"/>
        </w:numPr>
      </w:pPr>
      <w:r w:rsidRPr="006773A4">
        <w:t>One-way binding from the component to the view.</w:t>
      </w:r>
    </w:p>
    <w:p w14:paraId="13D08357" w14:textId="77777777" w:rsidR="006773A4" w:rsidRPr="006773A4" w:rsidRDefault="006773A4" w:rsidP="006773A4">
      <w:pPr>
        <w:numPr>
          <w:ilvl w:val="1"/>
          <w:numId w:val="47"/>
        </w:numPr>
      </w:pPr>
      <w:r w:rsidRPr="006773A4">
        <w:t>Used for binding string data or expressions into HTML.</w:t>
      </w:r>
    </w:p>
    <w:p w14:paraId="414B51E9" w14:textId="77777777" w:rsidR="006773A4" w:rsidRPr="006773A4" w:rsidRDefault="006773A4" w:rsidP="006773A4">
      <w:pPr>
        <w:numPr>
          <w:ilvl w:val="0"/>
          <w:numId w:val="47"/>
        </w:numPr>
      </w:pPr>
      <w:r w:rsidRPr="006773A4">
        <w:rPr>
          <w:b/>
          <w:bCs/>
        </w:rPr>
        <w:t>Property Binding ([property]="expression")</w:t>
      </w:r>
      <w:r w:rsidRPr="006773A4">
        <w:t>:</w:t>
      </w:r>
    </w:p>
    <w:p w14:paraId="01921F0E" w14:textId="77777777" w:rsidR="006773A4" w:rsidRPr="006773A4" w:rsidRDefault="006773A4" w:rsidP="006773A4">
      <w:pPr>
        <w:numPr>
          <w:ilvl w:val="1"/>
          <w:numId w:val="47"/>
        </w:numPr>
      </w:pPr>
      <w:r w:rsidRPr="006773A4">
        <w:t>One-way binding from the component to an HTML element's property.</w:t>
      </w:r>
    </w:p>
    <w:p w14:paraId="5DBE1388" w14:textId="77777777" w:rsidR="006773A4" w:rsidRPr="006773A4" w:rsidRDefault="006773A4" w:rsidP="006773A4">
      <w:pPr>
        <w:numPr>
          <w:ilvl w:val="1"/>
          <w:numId w:val="47"/>
        </w:numPr>
      </w:pPr>
      <w:r w:rsidRPr="006773A4">
        <w:t>Useful for dynamically binding DOM properties.</w:t>
      </w:r>
    </w:p>
    <w:p w14:paraId="60003221" w14:textId="77777777" w:rsidR="006773A4" w:rsidRPr="006773A4" w:rsidRDefault="006773A4" w:rsidP="006773A4">
      <w:pPr>
        <w:numPr>
          <w:ilvl w:val="0"/>
          <w:numId w:val="47"/>
        </w:numPr>
      </w:pPr>
      <w:r w:rsidRPr="006773A4">
        <w:rPr>
          <w:b/>
          <w:bCs/>
        </w:rPr>
        <w:t>Event Binding ((event)="expression")</w:t>
      </w:r>
      <w:r w:rsidRPr="006773A4">
        <w:t>:</w:t>
      </w:r>
    </w:p>
    <w:p w14:paraId="02900C9C" w14:textId="77777777" w:rsidR="006773A4" w:rsidRPr="006773A4" w:rsidRDefault="006773A4" w:rsidP="006773A4">
      <w:pPr>
        <w:numPr>
          <w:ilvl w:val="1"/>
          <w:numId w:val="47"/>
        </w:numPr>
      </w:pPr>
      <w:r w:rsidRPr="006773A4">
        <w:lastRenderedPageBreak/>
        <w:t>One-way binding from the view to the component.</w:t>
      </w:r>
    </w:p>
    <w:p w14:paraId="6B40705F" w14:textId="77777777" w:rsidR="006773A4" w:rsidRPr="006773A4" w:rsidRDefault="006773A4" w:rsidP="006773A4">
      <w:pPr>
        <w:numPr>
          <w:ilvl w:val="1"/>
          <w:numId w:val="47"/>
        </w:numPr>
      </w:pPr>
      <w:r w:rsidRPr="006773A4">
        <w:t xml:space="preserve">Used to listen for user events like click, </w:t>
      </w:r>
      <w:proofErr w:type="spellStart"/>
      <w:r w:rsidRPr="006773A4">
        <w:t>keyup</w:t>
      </w:r>
      <w:proofErr w:type="spellEnd"/>
      <w:r w:rsidRPr="006773A4">
        <w:t>, etc., and call component methods.</w:t>
      </w:r>
    </w:p>
    <w:p w14:paraId="2223D318" w14:textId="77777777" w:rsidR="006773A4" w:rsidRPr="006773A4" w:rsidRDefault="006773A4" w:rsidP="006773A4">
      <w:pPr>
        <w:numPr>
          <w:ilvl w:val="0"/>
          <w:numId w:val="47"/>
        </w:numPr>
      </w:pPr>
      <w:r w:rsidRPr="006773A4">
        <w:rPr>
          <w:b/>
          <w:bCs/>
        </w:rPr>
        <w:t>Two-way Data Binding ([(</w:t>
      </w:r>
      <w:proofErr w:type="spellStart"/>
      <w:r w:rsidRPr="006773A4">
        <w:rPr>
          <w:b/>
          <w:bCs/>
        </w:rPr>
        <w:t>ngModel</w:t>
      </w:r>
      <w:proofErr w:type="spellEnd"/>
      <w:proofErr w:type="gramStart"/>
      <w:r w:rsidRPr="006773A4">
        <w:rPr>
          <w:b/>
          <w:bCs/>
        </w:rPr>
        <w:t>)]=</w:t>
      </w:r>
      <w:proofErr w:type="gramEnd"/>
      <w:r w:rsidRPr="006773A4">
        <w:rPr>
          <w:b/>
          <w:bCs/>
        </w:rPr>
        <w:t>"property")</w:t>
      </w:r>
      <w:r w:rsidRPr="006773A4">
        <w:t>:</w:t>
      </w:r>
    </w:p>
    <w:p w14:paraId="5365FD62" w14:textId="77777777" w:rsidR="006773A4" w:rsidRPr="006773A4" w:rsidRDefault="006773A4" w:rsidP="006773A4">
      <w:pPr>
        <w:numPr>
          <w:ilvl w:val="1"/>
          <w:numId w:val="47"/>
        </w:numPr>
      </w:pPr>
      <w:r w:rsidRPr="006773A4">
        <w:t>Bidirectional binding that synchronizes the component and view automatically.</w:t>
      </w:r>
    </w:p>
    <w:p w14:paraId="0AB68540" w14:textId="77777777" w:rsidR="006773A4" w:rsidRPr="006773A4" w:rsidRDefault="006773A4" w:rsidP="006773A4">
      <w:pPr>
        <w:numPr>
          <w:ilvl w:val="1"/>
          <w:numId w:val="47"/>
        </w:numPr>
      </w:pPr>
      <w:r w:rsidRPr="006773A4">
        <w:t>Useful for form elements where the user input affects the component data, and vice versa.</w:t>
      </w:r>
    </w:p>
    <w:p w14:paraId="1722AA44" w14:textId="77777777" w:rsidR="006773A4" w:rsidRPr="006773A4" w:rsidRDefault="006773A4" w:rsidP="006773A4">
      <w:pPr>
        <w:rPr>
          <w:b/>
          <w:bCs/>
        </w:rPr>
      </w:pPr>
      <w:r w:rsidRPr="006773A4">
        <w:rPr>
          <w:b/>
          <w:bCs/>
        </w:rPr>
        <w:t>Example of Combining All Bindings:</w:t>
      </w:r>
    </w:p>
    <w:p w14:paraId="27EAA728" w14:textId="77777777" w:rsidR="006773A4" w:rsidRPr="006773A4" w:rsidRDefault="006773A4" w:rsidP="006773A4">
      <w:proofErr w:type="spellStart"/>
      <w:proofErr w:type="gramStart"/>
      <w:r w:rsidRPr="006773A4">
        <w:rPr>
          <w:b/>
          <w:bCs/>
        </w:rPr>
        <w:t>app.component</w:t>
      </w:r>
      <w:proofErr w:type="gramEnd"/>
      <w:r w:rsidRPr="006773A4">
        <w:rPr>
          <w:b/>
          <w:bCs/>
        </w:rPr>
        <w:t>.ts</w:t>
      </w:r>
      <w:proofErr w:type="spellEnd"/>
      <w:r w:rsidRPr="006773A4">
        <w:t>:</w:t>
      </w:r>
    </w:p>
    <w:p w14:paraId="701B62B3" w14:textId="77777777" w:rsidR="006773A4" w:rsidRPr="006773A4" w:rsidRDefault="006773A4" w:rsidP="006773A4">
      <w:r w:rsidRPr="006773A4">
        <w:t>typescript</w:t>
      </w:r>
    </w:p>
    <w:p w14:paraId="65A65D91" w14:textId="77777777" w:rsidR="006773A4" w:rsidRPr="006773A4" w:rsidRDefault="006773A4" w:rsidP="006773A4">
      <w:r w:rsidRPr="006773A4">
        <w:t>Copy code</w:t>
      </w:r>
    </w:p>
    <w:p w14:paraId="3A607D49"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22B32BCB" w14:textId="77777777" w:rsidR="006773A4" w:rsidRPr="006773A4" w:rsidRDefault="006773A4" w:rsidP="006773A4">
      <w:r w:rsidRPr="006773A4">
        <w:t xml:space="preserve">  </w:t>
      </w:r>
      <w:proofErr w:type="spellStart"/>
      <w:r w:rsidRPr="006773A4">
        <w:t>userName</w:t>
      </w:r>
      <w:proofErr w:type="spellEnd"/>
      <w:r w:rsidRPr="006773A4">
        <w:t xml:space="preserve"> = '</w:t>
      </w:r>
      <w:proofErr w:type="gramStart"/>
      <w:r w:rsidRPr="006773A4">
        <w:t>';</w:t>
      </w:r>
      <w:proofErr w:type="gramEnd"/>
    </w:p>
    <w:p w14:paraId="4EA3CF28" w14:textId="77777777" w:rsidR="006773A4" w:rsidRPr="006773A4" w:rsidRDefault="006773A4" w:rsidP="006773A4">
      <w:r w:rsidRPr="006773A4">
        <w:t xml:space="preserve">  </w:t>
      </w:r>
      <w:proofErr w:type="spellStart"/>
      <w:r w:rsidRPr="006773A4">
        <w:t>isDisabled</w:t>
      </w:r>
      <w:proofErr w:type="spellEnd"/>
      <w:r w:rsidRPr="006773A4">
        <w:t xml:space="preserve"> = </w:t>
      </w:r>
      <w:proofErr w:type="gramStart"/>
      <w:r w:rsidRPr="006773A4">
        <w:t>false;</w:t>
      </w:r>
      <w:proofErr w:type="gramEnd"/>
    </w:p>
    <w:p w14:paraId="7D4F0526" w14:textId="77777777" w:rsidR="006773A4" w:rsidRPr="006773A4" w:rsidRDefault="006773A4" w:rsidP="006773A4"/>
    <w:p w14:paraId="5B8577EB" w14:textId="77777777" w:rsidR="006773A4" w:rsidRPr="006773A4" w:rsidRDefault="006773A4" w:rsidP="006773A4">
      <w:r w:rsidRPr="006773A4">
        <w:t xml:space="preserve">  </w:t>
      </w:r>
      <w:proofErr w:type="spellStart"/>
      <w:proofErr w:type="gramStart"/>
      <w:r w:rsidRPr="006773A4">
        <w:t>onButtonClick</w:t>
      </w:r>
      <w:proofErr w:type="spellEnd"/>
      <w:r w:rsidRPr="006773A4">
        <w:t>(</w:t>
      </w:r>
      <w:proofErr w:type="gramEnd"/>
      <w:r w:rsidRPr="006773A4">
        <w:t>) {</w:t>
      </w:r>
    </w:p>
    <w:p w14:paraId="2A56489D" w14:textId="77777777" w:rsidR="006773A4" w:rsidRPr="006773A4" w:rsidRDefault="006773A4" w:rsidP="006773A4">
      <w:r w:rsidRPr="006773A4">
        <w:t xml:space="preserve">    </w:t>
      </w:r>
      <w:proofErr w:type="gramStart"/>
      <w:r w:rsidRPr="006773A4">
        <w:t>alert(</w:t>
      </w:r>
      <w:proofErr w:type="gramEnd"/>
      <w:r w:rsidRPr="006773A4">
        <w:t xml:space="preserve">'Hello, ' + </w:t>
      </w:r>
      <w:proofErr w:type="spellStart"/>
      <w:r w:rsidRPr="006773A4">
        <w:t>this.userName</w:t>
      </w:r>
      <w:proofErr w:type="spellEnd"/>
      <w:r w:rsidRPr="006773A4">
        <w:t>);</w:t>
      </w:r>
    </w:p>
    <w:p w14:paraId="4B2C8B7F" w14:textId="77777777" w:rsidR="006773A4" w:rsidRPr="006773A4" w:rsidRDefault="006773A4" w:rsidP="006773A4">
      <w:r w:rsidRPr="006773A4">
        <w:t xml:space="preserve">  }</w:t>
      </w:r>
    </w:p>
    <w:p w14:paraId="06F06686" w14:textId="77777777" w:rsidR="006773A4" w:rsidRPr="006773A4" w:rsidRDefault="006773A4" w:rsidP="006773A4">
      <w:r w:rsidRPr="006773A4">
        <w:t>}</w:t>
      </w:r>
    </w:p>
    <w:p w14:paraId="4F99DEEC" w14:textId="77777777" w:rsidR="006773A4" w:rsidRPr="006773A4" w:rsidRDefault="006773A4" w:rsidP="006773A4">
      <w:r w:rsidRPr="006773A4">
        <w:rPr>
          <w:b/>
          <w:bCs/>
        </w:rPr>
        <w:t>app.component.html</w:t>
      </w:r>
      <w:r w:rsidRPr="006773A4">
        <w:t>:</w:t>
      </w:r>
    </w:p>
    <w:p w14:paraId="5D09DF12" w14:textId="77777777" w:rsidR="006773A4" w:rsidRPr="006773A4" w:rsidRDefault="006773A4" w:rsidP="006773A4">
      <w:r w:rsidRPr="006773A4">
        <w:t>html</w:t>
      </w:r>
    </w:p>
    <w:p w14:paraId="5EBF9F7C" w14:textId="77777777" w:rsidR="006773A4" w:rsidRPr="006773A4" w:rsidRDefault="006773A4" w:rsidP="006773A4">
      <w:r w:rsidRPr="006773A4">
        <w:t>Copy code</w:t>
      </w:r>
    </w:p>
    <w:p w14:paraId="7856521A" w14:textId="77777777" w:rsidR="006773A4" w:rsidRPr="006773A4" w:rsidRDefault="006773A4" w:rsidP="006773A4">
      <w:proofErr w:type="gramStart"/>
      <w:r w:rsidRPr="006773A4">
        <w:t>&lt;!--</w:t>
      </w:r>
      <w:proofErr w:type="gramEnd"/>
      <w:r w:rsidRPr="006773A4">
        <w:t xml:space="preserve"> Interpolation --&gt;</w:t>
      </w:r>
    </w:p>
    <w:p w14:paraId="2298AB87" w14:textId="77777777" w:rsidR="006773A4" w:rsidRPr="006773A4" w:rsidRDefault="006773A4" w:rsidP="006773A4">
      <w:r w:rsidRPr="006773A4">
        <w:t xml:space="preserve">&lt;p&gt;Enter your name: </w:t>
      </w:r>
      <w:proofErr w:type="gramStart"/>
      <w:r w:rsidRPr="006773A4">
        <w:t xml:space="preserve">{{ </w:t>
      </w:r>
      <w:proofErr w:type="spellStart"/>
      <w:r w:rsidRPr="006773A4">
        <w:t>userName</w:t>
      </w:r>
      <w:proofErr w:type="spellEnd"/>
      <w:proofErr w:type="gramEnd"/>
      <w:r w:rsidRPr="006773A4">
        <w:t xml:space="preserve"> }}&lt;/p&gt;</w:t>
      </w:r>
    </w:p>
    <w:p w14:paraId="55F92C17" w14:textId="77777777" w:rsidR="006773A4" w:rsidRPr="006773A4" w:rsidRDefault="006773A4" w:rsidP="006773A4"/>
    <w:p w14:paraId="531D4439" w14:textId="77777777" w:rsidR="006773A4" w:rsidRPr="006773A4" w:rsidRDefault="006773A4" w:rsidP="006773A4">
      <w:proofErr w:type="gramStart"/>
      <w:r w:rsidRPr="006773A4">
        <w:t>&lt;!--</w:t>
      </w:r>
      <w:proofErr w:type="gramEnd"/>
      <w:r w:rsidRPr="006773A4">
        <w:t xml:space="preserve"> Property Binding --&gt;</w:t>
      </w:r>
    </w:p>
    <w:p w14:paraId="24CF1EB1" w14:textId="77777777" w:rsidR="006773A4" w:rsidRPr="006773A4" w:rsidRDefault="006773A4" w:rsidP="006773A4">
      <w:r w:rsidRPr="006773A4">
        <w:lastRenderedPageBreak/>
        <w:t>&lt;input [disabled]="</w:t>
      </w:r>
      <w:proofErr w:type="spellStart"/>
      <w:r w:rsidRPr="006773A4">
        <w:t>isDisabled</w:t>
      </w:r>
      <w:proofErr w:type="spellEnd"/>
      <w:r w:rsidRPr="006773A4">
        <w:t>" [(</w:t>
      </w:r>
      <w:proofErr w:type="spellStart"/>
      <w:r w:rsidRPr="006773A4">
        <w:t>ngModel</w:t>
      </w:r>
      <w:proofErr w:type="spellEnd"/>
      <w:proofErr w:type="gramStart"/>
      <w:r w:rsidRPr="006773A4">
        <w:t>)]=</w:t>
      </w:r>
      <w:proofErr w:type="gramEnd"/>
      <w:r w:rsidRPr="006773A4">
        <w:t>"</w:t>
      </w:r>
      <w:proofErr w:type="spellStart"/>
      <w:r w:rsidRPr="006773A4">
        <w:t>userName</w:t>
      </w:r>
      <w:proofErr w:type="spellEnd"/>
      <w:r w:rsidRPr="006773A4">
        <w:t>" placeholder="Enter your name"&gt;</w:t>
      </w:r>
    </w:p>
    <w:p w14:paraId="38D939ED" w14:textId="77777777" w:rsidR="006773A4" w:rsidRPr="006773A4" w:rsidRDefault="006773A4" w:rsidP="006773A4"/>
    <w:p w14:paraId="009019D6" w14:textId="77777777" w:rsidR="006773A4" w:rsidRPr="006773A4" w:rsidRDefault="006773A4" w:rsidP="006773A4">
      <w:proofErr w:type="gramStart"/>
      <w:r w:rsidRPr="006773A4">
        <w:t>&lt;!--</w:t>
      </w:r>
      <w:proofErr w:type="gramEnd"/>
      <w:r w:rsidRPr="006773A4">
        <w:t xml:space="preserve"> Event Binding --&gt;</w:t>
      </w:r>
    </w:p>
    <w:p w14:paraId="333BC6F6" w14:textId="77777777" w:rsidR="006773A4" w:rsidRPr="006773A4" w:rsidRDefault="006773A4" w:rsidP="006773A4">
      <w:r w:rsidRPr="006773A4">
        <w:t>&lt;button (click)="</w:t>
      </w:r>
      <w:proofErr w:type="spellStart"/>
      <w:r w:rsidRPr="006773A4">
        <w:t>onButtonClick</w:t>
      </w:r>
      <w:proofErr w:type="spellEnd"/>
      <w:r w:rsidRPr="006773A4">
        <w:t>()"&gt;Greet&lt;/button&gt;</w:t>
      </w:r>
    </w:p>
    <w:p w14:paraId="174CA942" w14:textId="77777777" w:rsidR="006773A4" w:rsidRPr="006773A4" w:rsidRDefault="006773A4" w:rsidP="006773A4">
      <w:r w:rsidRPr="006773A4">
        <w:t>In this example:</w:t>
      </w:r>
    </w:p>
    <w:p w14:paraId="7305F871" w14:textId="77777777" w:rsidR="006773A4" w:rsidRPr="006773A4" w:rsidRDefault="006773A4" w:rsidP="006773A4">
      <w:pPr>
        <w:numPr>
          <w:ilvl w:val="0"/>
          <w:numId w:val="48"/>
        </w:numPr>
      </w:pPr>
      <w:r w:rsidRPr="006773A4">
        <w:rPr>
          <w:b/>
          <w:bCs/>
        </w:rPr>
        <w:t>Interpolation</w:t>
      </w:r>
      <w:r w:rsidRPr="006773A4">
        <w:t xml:space="preserve"> displays the value of </w:t>
      </w:r>
      <w:proofErr w:type="spellStart"/>
      <w:r w:rsidRPr="006773A4">
        <w:t>userName</w:t>
      </w:r>
      <w:proofErr w:type="spellEnd"/>
      <w:r w:rsidRPr="006773A4">
        <w:t>.</w:t>
      </w:r>
    </w:p>
    <w:p w14:paraId="4718F6BB" w14:textId="77777777" w:rsidR="006773A4" w:rsidRPr="006773A4" w:rsidRDefault="006773A4" w:rsidP="006773A4">
      <w:pPr>
        <w:numPr>
          <w:ilvl w:val="0"/>
          <w:numId w:val="48"/>
        </w:numPr>
      </w:pPr>
      <w:r w:rsidRPr="006773A4">
        <w:rPr>
          <w:b/>
          <w:bCs/>
        </w:rPr>
        <w:t>Property Binding</w:t>
      </w:r>
      <w:r w:rsidRPr="006773A4">
        <w:t xml:space="preserve"> enables or disables the input field based on the </w:t>
      </w:r>
      <w:proofErr w:type="spellStart"/>
      <w:r w:rsidRPr="006773A4">
        <w:t>isDisabled</w:t>
      </w:r>
      <w:proofErr w:type="spellEnd"/>
      <w:r w:rsidRPr="006773A4">
        <w:t xml:space="preserve"> property.</w:t>
      </w:r>
    </w:p>
    <w:p w14:paraId="23BE46EA" w14:textId="77777777" w:rsidR="006773A4" w:rsidRPr="006773A4" w:rsidRDefault="006773A4" w:rsidP="006773A4">
      <w:pPr>
        <w:numPr>
          <w:ilvl w:val="0"/>
          <w:numId w:val="48"/>
        </w:numPr>
      </w:pPr>
      <w:r w:rsidRPr="006773A4">
        <w:rPr>
          <w:b/>
          <w:bCs/>
        </w:rPr>
        <w:t>Two-way Binding</w:t>
      </w:r>
      <w:r w:rsidRPr="006773A4">
        <w:t xml:space="preserve"> ensures that changes in the input field update the </w:t>
      </w:r>
      <w:proofErr w:type="spellStart"/>
      <w:r w:rsidRPr="006773A4">
        <w:t>userName</w:t>
      </w:r>
      <w:proofErr w:type="spellEnd"/>
      <w:r w:rsidRPr="006773A4">
        <w:t xml:space="preserve"> property and vice versa.</w:t>
      </w:r>
    </w:p>
    <w:p w14:paraId="55B356D3" w14:textId="77777777" w:rsidR="006773A4" w:rsidRPr="006773A4" w:rsidRDefault="006773A4" w:rsidP="006773A4">
      <w:pPr>
        <w:numPr>
          <w:ilvl w:val="0"/>
          <w:numId w:val="48"/>
        </w:numPr>
      </w:pPr>
      <w:r w:rsidRPr="006773A4">
        <w:rPr>
          <w:b/>
          <w:bCs/>
        </w:rPr>
        <w:t>Event Binding</w:t>
      </w:r>
      <w:r w:rsidRPr="006773A4">
        <w:t xml:space="preserve"> triggers the </w:t>
      </w:r>
      <w:proofErr w:type="spellStart"/>
      <w:proofErr w:type="gramStart"/>
      <w:r w:rsidRPr="006773A4">
        <w:t>onButtonClick</w:t>
      </w:r>
      <w:proofErr w:type="spellEnd"/>
      <w:r w:rsidRPr="006773A4">
        <w:t>(</w:t>
      </w:r>
      <w:proofErr w:type="gramEnd"/>
      <w:r w:rsidRPr="006773A4">
        <w:t>) method when the button is clicked.</w:t>
      </w:r>
    </w:p>
    <w:p w14:paraId="5C16B1FF" w14:textId="77777777" w:rsidR="006773A4" w:rsidRPr="006773A4" w:rsidRDefault="00000000" w:rsidP="006773A4">
      <w:r>
        <w:pict w14:anchorId="7F0495C7">
          <v:rect id="_x0000_i1030" style="width:0;height:1.5pt" o:hralign="center" o:hrstd="t" o:hr="t" fillcolor="#a0a0a0" stroked="f"/>
        </w:pict>
      </w:r>
    </w:p>
    <w:p w14:paraId="6DB75934" w14:textId="77777777" w:rsidR="006773A4" w:rsidRPr="006773A4" w:rsidRDefault="006773A4" w:rsidP="006773A4">
      <w:r w:rsidRPr="006773A4">
        <w:t>Would you like to implement one of these types of binding in your current project? Let me know how I can assist further!</w:t>
      </w:r>
    </w:p>
    <w:p w14:paraId="2DE60A5D" w14:textId="77777777" w:rsidR="006773A4" w:rsidRPr="006773A4" w:rsidRDefault="006773A4" w:rsidP="006773A4">
      <w:pPr>
        <w:rPr>
          <w:b/>
          <w:bCs/>
        </w:rPr>
      </w:pPr>
      <w:r w:rsidRPr="006773A4">
        <w:rPr>
          <w:b/>
          <w:bCs/>
        </w:rPr>
        <w:t>You said:</w:t>
      </w:r>
    </w:p>
    <w:p w14:paraId="6D286FF8" w14:textId="77777777" w:rsidR="006773A4" w:rsidRPr="006773A4" w:rsidRDefault="006773A4" w:rsidP="006773A4">
      <w:r w:rsidRPr="006773A4">
        <w:t>directives</w:t>
      </w:r>
    </w:p>
    <w:p w14:paraId="435C634C" w14:textId="77777777" w:rsidR="006773A4" w:rsidRPr="006773A4" w:rsidRDefault="006773A4" w:rsidP="006773A4">
      <w:pPr>
        <w:rPr>
          <w:b/>
          <w:bCs/>
        </w:rPr>
      </w:pPr>
      <w:r w:rsidRPr="006773A4">
        <w:rPr>
          <w:b/>
          <w:bCs/>
        </w:rPr>
        <w:t>ChatGPT said:</w:t>
      </w:r>
    </w:p>
    <w:p w14:paraId="4A5A2B28" w14:textId="77777777" w:rsidR="006773A4" w:rsidRPr="006773A4" w:rsidRDefault="006773A4" w:rsidP="006773A4">
      <w:r w:rsidRPr="006773A4">
        <w:t>ChatGPT</w:t>
      </w:r>
    </w:p>
    <w:p w14:paraId="0036817D" w14:textId="77777777" w:rsidR="006773A4" w:rsidRPr="006773A4" w:rsidRDefault="006773A4" w:rsidP="006773A4">
      <w:r w:rsidRPr="006773A4">
        <w:t xml:space="preserve">In Angular, </w:t>
      </w:r>
      <w:r w:rsidRPr="006773A4">
        <w:rPr>
          <w:b/>
          <w:bCs/>
        </w:rPr>
        <w:t>directives</w:t>
      </w:r>
      <w:r w:rsidRPr="006773A4">
        <w:t xml:space="preserve"> are special classes that allow you to attach behavior to elements in the DOM. They play a key role in extending the functionality of HTML by adding custom behavior to elements or manipulating the DOM structure. There are three types of directives in Angular:</w:t>
      </w:r>
    </w:p>
    <w:p w14:paraId="461257B9" w14:textId="77777777" w:rsidR="006773A4" w:rsidRPr="006773A4" w:rsidRDefault="006773A4" w:rsidP="006773A4">
      <w:pPr>
        <w:numPr>
          <w:ilvl w:val="0"/>
          <w:numId w:val="49"/>
        </w:numPr>
      </w:pPr>
      <w:r w:rsidRPr="006773A4">
        <w:rPr>
          <w:b/>
          <w:bCs/>
        </w:rPr>
        <w:t>Component Directives</w:t>
      </w:r>
      <w:r w:rsidRPr="006773A4">
        <w:t xml:space="preserve"> (essentially Angular components)</w:t>
      </w:r>
    </w:p>
    <w:p w14:paraId="48BC40B4" w14:textId="77777777" w:rsidR="006773A4" w:rsidRPr="006773A4" w:rsidRDefault="006773A4" w:rsidP="006773A4">
      <w:pPr>
        <w:numPr>
          <w:ilvl w:val="0"/>
          <w:numId w:val="49"/>
        </w:numPr>
      </w:pPr>
      <w:r w:rsidRPr="006773A4">
        <w:rPr>
          <w:b/>
          <w:bCs/>
        </w:rPr>
        <w:t>Structural Directives</w:t>
      </w:r>
    </w:p>
    <w:p w14:paraId="790B2236" w14:textId="77777777" w:rsidR="006773A4" w:rsidRPr="006773A4" w:rsidRDefault="006773A4" w:rsidP="006773A4">
      <w:pPr>
        <w:numPr>
          <w:ilvl w:val="0"/>
          <w:numId w:val="49"/>
        </w:numPr>
      </w:pPr>
      <w:r w:rsidRPr="006773A4">
        <w:rPr>
          <w:b/>
          <w:bCs/>
        </w:rPr>
        <w:t>Attribute Directives</w:t>
      </w:r>
    </w:p>
    <w:p w14:paraId="3B2C763E" w14:textId="77777777" w:rsidR="006773A4" w:rsidRPr="006773A4" w:rsidRDefault="006773A4" w:rsidP="006773A4">
      <w:pPr>
        <w:rPr>
          <w:b/>
          <w:bCs/>
        </w:rPr>
      </w:pPr>
      <w:r w:rsidRPr="006773A4">
        <w:rPr>
          <w:b/>
          <w:bCs/>
        </w:rPr>
        <w:t>1. Component Directives</w:t>
      </w:r>
    </w:p>
    <w:p w14:paraId="33C0EF7B" w14:textId="77777777" w:rsidR="006773A4" w:rsidRPr="006773A4" w:rsidRDefault="006773A4" w:rsidP="006773A4">
      <w:r w:rsidRPr="006773A4">
        <w:t xml:space="preserve">Angular components themselves are a form of directive because they extend the HTML with custom tags and behavior. Components are </w:t>
      </w:r>
      <w:r w:rsidRPr="006773A4">
        <w:rPr>
          <w:b/>
          <w:bCs/>
        </w:rPr>
        <w:t>directives with templates</w:t>
      </w:r>
      <w:r w:rsidRPr="006773A4">
        <w:t>. The @Component decorator is used to define a component.</w:t>
      </w:r>
    </w:p>
    <w:p w14:paraId="0BB01C0D" w14:textId="77777777" w:rsidR="006773A4" w:rsidRPr="006773A4" w:rsidRDefault="006773A4" w:rsidP="006773A4">
      <w:pPr>
        <w:rPr>
          <w:b/>
          <w:bCs/>
        </w:rPr>
      </w:pPr>
      <w:r w:rsidRPr="006773A4">
        <w:rPr>
          <w:b/>
          <w:bCs/>
        </w:rPr>
        <w:lastRenderedPageBreak/>
        <w:t>Example:</w:t>
      </w:r>
    </w:p>
    <w:p w14:paraId="7E30D471" w14:textId="77777777" w:rsidR="006773A4" w:rsidRPr="006773A4" w:rsidRDefault="006773A4" w:rsidP="006773A4">
      <w:proofErr w:type="spellStart"/>
      <w:proofErr w:type="gramStart"/>
      <w:r w:rsidRPr="006773A4">
        <w:rPr>
          <w:b/>
          <w:bCs/>
        </w:rPr>
        <w:t>app.component</w:t>
      </w:r>
      <w:proofErr w:type="gramEnd"/>
      <w:r w:rsidRPr="006773A4">
        <w:rPr>
          <w:b/>
          <w:bCs/>
        </w:rPr>
        <w:t>.ts</w:t>
      </w:r>
      <w:proofErr w:type="spellEnd"/>
      <w:r w:rsidRPr="006773A4">
        <w:t>:</w:t>
      </w:r>
    </w:p>
    <w:p w14:paraId="3252FC52" w14:textId="77777777" w:rsidR="006773A4" w:rsidRPr="006773A4" w:rsidRDefault="006773A4" w:rsidP="006773A4">
      <w:r w:rsidRPr="006773A4">
        <w:t>typescript</w:t>
      </w:r>
    </w:p>
    <w:p w14:paraId="34A6A6A3" w14:textId="77777777" w:rsidR="006773A4" w:rsidRPr="006773A4" w:rsidRDefault="006773A4" w:rsidP="006773A4">
      <w:r w:rsidRPr="006773A4">
        <w:t>Copy code</w:t>
      </w:r>
    </w:p>
    <w:p w14:paraId="785394AD" w14:textId="77777777" w:rsidR="006773A4" w:rsidRPr="006773A4" w:rsidRDefault="006773A4" w:rsidP="006773A4">
      <w:r w:rsidRPr="006773A4">
        <w:t xml:space="preserve">import </w:t>
      </w:r>
      <w:proofErr w:type="gramStart"/>
      <w:r w:rsidRPr="006773A4">
        <w:t>{ Component</w:t>
      </w:r>
      <w:proofErr w:type="gramEnd"/>
      <w:r w:rsidRPr="006773A4">
        <w:t xml:space="preserve"> } from '@angular/core';</w:t>
      </w:r>
    </w:p>
    <w:p w14:paraId="397BAC68" w14:textId="77777777" w:rsidR="006773A4" w:rsidRPr="006773A4" w:rsidRDefault="006773A4" w:rsidP="006773A4"/>
    <w:p w14:paraId="5891D97D" w14:textId="77777777" w:rsidR="006773A4" w:rsidRPr="006773A4" w:rsidRDefault="006773A4" w:rsidP="006773A4">
      <w:r w:rsidRPr="006773A4">
        <w:t>@</w:t>
      </w:r>
      <w:proofErr w:type="gramStart"/>
      <w:r w:rsidRPr="006773A4">
        <w:t>Component(</w:t>
      </w:r>
      <w:proofErr w:type="gramEnd"/>
      <w:r w:rsidRPr="006773A4">
        <w:t>{</w:t>
      </w:r>
    </w:p>
    <w:p w14:paraId="6E5163BA" w14:textId="77777777" w:rsidR="006773A4" w:rsidRPr="006773A4" w:rsidRDefault="006773A4" w:rsidP="006773A4">
      <w:r w:rsidRPr="006773A4">
        <w:t xml:space="preserve">  selector: 'app-root',</w:t>
      </w:r>
    </w:p>
    <w:p w14:paraId="436BD62C" w14:textId="77777777" w:rsidR="006773A4" w:rsidRPr="006773A4" w:rsidRDefault="006773A4" w:rsidP="006773A4">
      <w:r w:rsidRPr="006773A4">
        <w:t xml:space="preserve">  </w:t>
      </w:r>
      <w:proofErr w:type="spellStart"/>
      <w:r w:rsidRPr="006773A4">
        <w:t>templateUrl</w:t>
      </w:r>
      <w:proofErr w:type="spellEnd"/>
      <w:r w:rsidRPr="006773A4">
        <w:t>: './app.component.html',</w:t>
      </w:r>
    </w:p>
    <w:p w14:paraId="1B043CB7" w14:textId="77777777" w:rsidR="006773A4" w:rsidRPr="006773A4" w:rsidRDefault="006773A4" w:rsidP="006773A4">
      <w:r w:rsidRPr="006773A4">
        <w:t>})</w:t>
      </w:r>
    </w:p>
    <w:p w14:paraId="0C99ED15"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082905BD" w14:textId="77777777" w:rsidR="006773A4" w:rsidRPr="006773A4" w:rsidRDefault="006773A4" w:rsidP="006773A4">
      <w:r w:rsidRPr="006773A4">
        <w:t xml:space="preserve">  title = 'My Angular App</w:t>
      </w:r>
      <w:proofErr w:type="gramStart"/>
      <w:r w:rsidRPr="006773A4">
        <w:t>';</w:t>
      </w:r>
      <w:proofErr w:type="gramEnd"/>
    </w:p>
    <w:p w14:paraId="28CDE599" w14:textId="77777777" w:rsidR="006773A4" w:rsidRPr="006773A4" w:rsidRDefault="006773A4" w:rsidP="006773A4">
      <w:r w:rsidRPr="006773A4">
        <w:t>}</w:t>
      </w:r>
    </w:p>
    <w:p w14:paraId="7DEDF26C" w14:textId="77777777" w:rsidR="006773A4" w:rsidRPr="006773A4" w:rsidRDefault="006773A4" w:rsidP="006773A4">
      <w:pPr>
        <w:numPr>
          <w:ilvl w:val="0"/>
          <w:numId w:val="50"/>
        </w:numPr>
      </w:pPr>
      <w:r w:rsidRPr="006773A4">
        <w:rPr>
          <w:b/>
          <w:bCs/>
        </w:rPr>
        <w:t>Selector</w:t>
      </w:r>
      <w:r w:rsidRPr="006773A4">
        <w:t>: app-root is a directive that Angular recognizes and renders the associated template (app.component.html).</w:t>
      </w:r>
    </w:p>
    <w:p w14:paraId="2C7A2341" w14:textId="77777777" w:rsidR="006773A4" w:rsidRPr="006773A4" w:rsidRDefault="006773A4" w:rsidP="006773A4">
      <w:pPr>
        <w:numPr>
          <w:ilvl w:val="0"/>
          <w:numId w:val="50"/>
        </w:numPr>
      </w:pPr>
      <w:r w:rsidRPr="006773A4">
        <w:t>Every Angular component you create is essentially a directive with its own behavior and view.</w:t>
      </w:r>
    </w:p>
    <w:p w14:paraId="64A73E91" w14:textId="77777777" w:rsidR="006773A4" w:rsidRPr="006773A4" w:rsidRDefault="00000000" w:rsidP="006773A4">
      <w:r>
        <w:pict w14:anchorId="6DF2E93B">
          <v:rect id="_x0000_i1031" style="width:0;height:1.5pt" o:hralign="center" o:hrstd="t" o:hr="t" fillcolor="#a0a0a0" stroked="f"/>
        </w:pict>
      </w:r>
    </w:p>
    <w:p w14:paraId="7F18253A" w14:textId="77777777" w:rsidR="006773A4" w:rsidRPr="006773A4" w:rsidRDefault="006773A4" w:rsidP="006773A4">
      <w:pPr>
        <w:rPr>
          <w:b/>
          <w:bCs/>
        </w:rPr>
      </w:pPr>
      <w:r w:rsidRPr="006773A4">
        <w:rPr>
          <w:b/>
          <w:bCs/>
        </w:rPr>
        <w:t>2. Structural Directives</w:t>
      </w:r>
    </w:p>
    <w:p w14:paraId="5C591921" w14:textId="77777777" w:rsidR="006773A4" w:rsidRPr="006773A4" w:rsidRDefault="006773A4" w:rsidP="006773A4">
      <w:r w:rsidRPr="006773A4">
        <w:rPr>
          <w:b/>
          <w:bCs/>
        </w:rPr>
        <w:t>Structural directives</w:t>
      </w:r>
      <w:r w:rsidRPr="006773A4">
        <w:t xml:space="preserve"> are responsible for altering the DOM layout by adding, removing, or manipulating elements. These directives modify the structure of the DOM.</w:t>
      </w:r>
    </w:p>
    <w:p w14:paraId="6125F8F4" w14:textId="77777777" w:rsidR="006773A4" w:rsidRPr="006773A4" w:rsidRDefault="006773A4" w:rsidP="006773A4">
      <w:r w:rsidRPr="006773A4">
        <w:t>Common structural directives include:</w:t>
      </w:r>
    </w:p>
    <w:p w14:paraId="08CC8D0C" w14:textId="77777777" w:rsidR="006773A4" w:rsidRPr="006773A4" w:rsidRDefault="006773A4" w:rsidP="006773A4">
      <w:pPr>
        <w:numPr>
          <w:ilvl w:val="0"/>
          <w:numId w:val="51"/>
        </w:numPr>
      </w:pPr>
      <w:r w:rsidRPr="006773A4">
        <w:t>*</w:t>
      </w:r>
      <w:proofErr w:type="spellStart"/>
      <w:r w:rsidRPr="006773A4">
        <w:t>ngIf</w:t>
      </w:r>
      <w:proofErr w:type="spellEnd"/>
    </w:p>
    <w:p w14:paraId="2A4BC81F" w14:textId="77777777" w:rsidR="006773A4" w:rsidRPr="006773A4" w:rsidRDefault="006773A4" w:rsidP="006773A4">
      <w:pPr>
        <w:numPr>
          <w:ilvl w:val="0"/>
          <w:numId w:val="51"/>
        </w:numPr>
      </w:pPr>
      <w:r w:rsidRPr="006773A4">
        <w:t>*</w:t>
      </w:r>
      <w:proofErr w:type="spellStart"/>
      <w:r w:rsidRPr="006773A4">
        <w:t>ngFor</w:t>
      </w:r>
      <w:proofErr w:type="spellEnd"/>
    </w:p>
    <w:p w14:paraId="38492108" w14:textId="77777777" w:rsidR="006773A4" w:rsidRPr="006773A4" w:rsidRDefault="006773A4" w:rsidP="006773A4">
      <w:pPr>
        <w:numPr>
          <w:ilvl w:val="0"/>
          <w:numId w:val="51"/>
        </w:numPr>
      </w:pPr>
      <w:r w:rsidRPr="006773A4">
        <w:t>*</w:t>
      </w:r>
      <w:proofErr w:type="spellStart"/>
      <w:r w:rsidRPr="006773A4">
        <w:t>ngSwitch</w:t>
      </w:r>
      <w:proofErr w:type="spellEnd"/>
    </w:p>
    <w:p w14:paraId="68850C97" w14:textId="77777777" w:rsidR="006773A4" w:rsidRPr="006773A4" w:rsidRDefault="006773A4" w:rsidP="006773A4">
      <w:pPr>
        <w:rPr>
          <w:b/>
          <w:bCs/>
        </w:rPr>
      </w:pPr>
      <w:r w:rsidRPr="006773A4">
        <w:rPr>
          <w:b/>
          <w:bCs/>
        </w:rPr>
        <w:t>2.1 *</w:t>
      </w:r>
      <w:proofErr w:type="spellStart"/>
      <w:r w:rsidRPr="006773A4">
        <w:rPr>
          <w:b/>
          <w:bCs/>
        </w:rPr>
        <w:t>ngIf</w:t>
      </w:r>
      <w:proofErr w:type="spellEnd"/>
    </w:p>
    <w:p w14:paraId="5340F125" w14:textId="77777777" w:rsidR="006773A4" w:rsidRPr="006773A4" w:rsidRDefault="006773A4" w:rsidP="006773A4">
      <w:r w:rsidRPr="006773A4">
        <w:t>The *</w:t>
      </w:r>
      <w:proofErr w:type="spellStart"/>
      <w:r w:rsidRPr="006773A4">
        <w:t>ngIf</w:t>
      </w:r>
      <w:proofErr w:type="spellEnd"/>
      <w:r w:rsidRPr="006773A4">
        <w:t xml:space="preserve"> directive conditionally adds or removes elements from the DOM based on a </w:t>
      </w:r>
      <w:proofErr w:type="spellStart"/>
      <w:r w:rsidRPr="006773A4">
        <w:t>boolean</w:t>
      </w:r>
      <w:proofErr w:type="spellEnd"/>
      <w:r w:rsidRPr="006773A4">
        <w:t xml:space="preserve"> expression.</w:t>
      </w:r>
    </w:p>
    <w:p w14:paraId="7D6FEEAE" w14:textId="77777777" w:rsidR="006773A4" w:rsidRPr="006773A4" w:rsidRDefault="006773A4" w:rsidP="006773A4">
      <w:pPr>
        <w:rPr>
          <w:b/>
          <w:bCs/>
        </w:rPr>
      </w:pPr>
      <w:r w:rsidRPr="006773A4">
        <w:rPr>
          <w:b/>
          <w:bCs/>
        </w:rPr>
        <w:lastRenderedPageBreak/>
        <w:t>Example:</w:t>
      </w:r>
    </w:p>
    <w:p w14:paraId="4A248C09" w14:textId="77777777" w:rsidR="006773A4" w:rsidRPr="006773A4" w:rsidRDefault="006773A4" w:rsidP="006773A4">
      <w:proofErr w:type="spellStart"/>
      <w:proofErr w:type="gramStart"/>
      <w:r w:rsidRPr="006773A4">
        <w:rPr>
          <w:b/>
          <w:bCs/>
        </w:rPr>
        <w:t>app.component</w:t>
      </w:r>
      <w:proofErr w:type="gramEnd"/>
      <w:r w:rsidRPr="006773A4">
        <w:rPr>
          <w:b/>
          <w:bCs/>
        </w:rPr>
        <w:t>.ts</w:t>
      </w:r>
      <w:proofErr w:type="spellEnd"/>
      <w:r w:rsidRPr="006773A4">
        <w:t>:</w:t>
      </w:r>
    </w:p>
    <w:p w14:paraId="771D14CD" w14:textId="77777777" w:rsidR="006773A4" w:rsidRPr="006773A4" w:rsidRDefault="006773A4" w:rsidP="006773A4">
      <w:r w:rsidRPr="006773A4">
        <w:t>typescript</w:t>
      </w:r>
    </w:p>
    <w:p w14:paraId="31B3ED04" w14:textId="77777777" w:rsidR="006773A4" w:rsidRPr="006773A4" w:rsidRDefault="006773A4" w:rsidP="006773A4">
      <w:r w:rsidRPr="006773A4">
        <w:t>Copy code</w:t>
      </w:r>
    </w:p>
    <w:p w14:paraId="5E9885B2"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1C4DF64D" w14:textId="77777777" w:rsidR="006773A4" w:rsidRPr="006773A4" w:rsidRDefault="006773A4" w:rsidP="006773A4">
      <w:r w:rsidRPr="006773A4">
        <w:t xml:space="preserve">  </w:t>
      </w:r>
      <w:proofErr w:type="spellStart"/>
      <w:r w:rsidRPr="006773A4">
        <w:t>showContent</w:t>
      </w:r>
      <w:proofErr w:type="spellEnd"/>
      <w:r w:rsidRPr="006773A4">
        <w:t xml:space="preserve"> = </w:t>
      </w:r>
      <w:proofErr w:type="gramStart"/>
      <w:r w:rsidRPr="006773A4">
        <w:t>true;</w:t>
      </w:r>
      <w:proofErr w:type="gramEnd"/>
    </w:p>
    <w:p w14:paraId="75EEAC61" w14:textId="77777777" w:rsidR="006773A4" w:rsidRPr="006773A4" w:rsidRDefault="006773A4" w:rsidP="006773A4">
      <w:r w:rsidRPr="006773A4">
        <w:t>}</w:t>
      </w:r>
    </w:p>
    <w:p w14:paraId="6057FF38" w14:textId="77777777" w:rsidR="006773A4" w:rsidRPr="006773A4" w:rsidRDefault="006773A4" w:rsidP="006773A4">
      <w:r w:rsidRPr="006773A4">
        <w:rPr>
          <w:b/>
          <w:bCs/>
        </w:rPr>
        <w:t>app.component.html</w:t>
      </w:r>
      <w:r w:rsidRPr="006773A4">
        <w:t>:</w:t>
      </w:r>
    </w:p>
    <w:p w14:paraId="2AE6FC75" w14:textId="77777777" w:rsidR="006773A4" w:rsidRPr="006773A4" w:rsidRDefault="006773A4" w:rsidP="006773A4">
      <w:r w:rsidRPr="006773A4">
        <w:t>html</w:t>
      </w:r>
    </w:p>
    <w:p w14:paraId="7A6FEAAB" w14:textId="77777777" w:rsidR="006773A4" w:rsidRPr="006773A4" w:rsidRDefault="006773A4" w:rsidP="006773A4">
      <w:r w:rsidRPr="006773A4">
        <w:t>Copy code</w:t>
      </w:r>
    </w:p>
    <w:p w14:paraId="328A9DFB" w14:textId="77777777" w:rsidR="006773A4" w:rsidRPr="006773A4" w:rsidRDefault="006773A4" w:rsidP="006773A4">
      <w:r w:rsidRPr="006773A4">
        <w:t>&lt;div *</w:t>
      </w:r>
      <w:proofErr w:type="spellStart"/>
      <w:r w:rsidRPr="006773A4">
        <w:t>ngIf</w:t>
      </w:r>
      <w:proofErr w:type="spellEnd"/>
      <w:r w:rsidRPr="006773A4">
        <w:t>="</w:t>
      </w:r>
      <w:proofErr w:type="spellStart"/>
      <w:r w:rsidRPr="006773A4">
        <w:t>showContent</w:t>
      </w:r>
      <w:proofErr w:type="spellEnd"/>
      <w:r w:rsidRPr="006773A4">
        <w:t>"&gt;This content is visible&lt;/div&gt;</w:t>
      </w:r>
    </w:p>
    <w:p w14:paraId="0ADB6367" w14:textId="77777777" w:rsidR="006773A4" w:rsidRPr="006773A4" w:rsidRDefault="006773A4" w:rsidP="006773A4">
      <w:r w:rsidRPr="006773A4">
        <w:t>&lt;button (click)="</w:t>
      </w:r>
      <w:proofErr w:type="spellStart"/>
      <w:r w:rsidRPr="006773A4">
        <w:t>showContent</w:t>
      </w:r>
      <w:proofErr w:type="spellEnd"/>
      <w:r w:rsidRPr="006773A4">
        <w:t xml:space="preserve"> </w:t>
      </w:r>
      <w:proofErr w:type="gramStart"/>
      <w:r w:rsidRPr="006773A4">
        <w:t>= !</w:t>
      </w:r>
      <w:proofErr w:type="spellStart"/>
      <w:r w:rsidRPr="006773A4">
        <w:t>showContent</w:t>
      </w:r>
      <w:proofErr w:type="spellEnd"/>
      <w:proofErr w:type="gramEnd"/>
      <w:r w:rsidRPr="006773A4">
        <w:t>"&gt;Toggle Content&lt;/button&gt;</w:t>
      </w:r>
    </w:p>
    <w:p w14:paraId="1D812942" w14:textId="77777777" w:rsidR="006773A4" w:rsidRPr="006773A4" w:rsidRDefault="006773A4" w:rsidP="006773A4">
      <w:pPr>
        <w:numPr>
          <w:ilvl w:val="0"/>
          <w:numId w:val="52"/>
        </w:numPr>
      </w:pPr>
      <w:r w:rsidRPr="006773A4">
        <w:t xml:space="preserve">When </w:t>
      </w:r>
      <w:proofErr w:type="spellStart"/>
      <w:r w:rsidRPr="006773A4">
        <w:t>showContent</w:t>
      </w:r>
      <w:proofErr w:type="spellEnd"/>
      <w:r w:rsidRPr="006773A4">
        <w:t xml:space="preserve"> is true, the div is displayed.</w:t>
      </w:r>
    </w:p>
    <w:p w14:paraId="7F187D59" w14:textId="77777777" w:rsidR="006773A4" w:rsidRPr="006773A4" w:rsidRDefault="006773A4" w:rsidP="006773A4">
      <w:pPr>
        <w:numPr>
          <w:ilvl w:val="0"/>
          <w:numId w:val="52"/>
        </w:numPr>
      </w:pPr>
      <w:r w:rsidRPr="006773A4">
        <w:t xml:space="preserve">When </w:t>
      </w:r>
      <w:proofErr w:type="spellStart"/>
      <w:r w:rsidRPr="006773A4">
        <w:t>showContent</w:t>
      </w:r>
      <w:proofErr w:type="spellEnd"/>
      <w:r w:rsidRPr="006773A4">
        <w:t xml:space="preserve"> is false, the div is removed from the DOM.</w:t>
      </w:r>
    </w:p>
    <w:p w14:paraId="698DBE42" w14:textId="77777777" w:rsidR="006773A4" w:rsidRPr="006773A4" w:rsidRDefault="006773A4" w:rsidP="006773A4">
      <w:pPr>
        <w:rPr>
          <w:b/>
          <w:bCs/>
        </w:rPr>
      </w:pPr>
      <w:r w:rsidRPr="006773A4">
        <w:rPr>
          <w:b/>
          <w:bCs/>
        </w:rPr>
        <w:t>2.2 *</w:t>
      </w:r>
      <w:proofErr w:type="spellStart"/>
      <w:r w:rsidRPr="006773A4">
        <w:rPr>
          <w:b/>
          <w:bCs/>
        </w:rPr>
        <w:t>ngFor</w:t>
      </w:r>
      <w:proofErr w:type="spellEnd"/>
    </w:p>
    <w:p w14:paraId="7DC8DEC9" w14:textId="77777777" w:rsidR="006773A4" w:rsidRPr="006773A4" w:rsidRDefault="006773A4" w:rsidP="006773A4">
      <w:r w:rsidRPr="006773A4">
        <w:t>The *</w:t>
      </w:r>
      <w:proofErr w:type="spellStart"/>
      <w:r w:rsidRPr="006773A4">
        <w:t>ngFor</w:t>
      </w:r>
      <w:proofErr w:type="spellEnd"/>
      <w:r w:rsidRPr="006773A4">
        <w:t xml:space="preserve"> directive is used to loop over an array and repeat an element for each item in the array.</w:t>
      </w:r>
    </w:p>
    <w:p w14:paraId="1E17CC0B" w14:textId="77777777" w:rsidR="006773A4" w:rsidRPr="006773A4" w:rsidRDefault="006773A4" w:rsidP="006773A4">
      <w:pPr>
        <w:rPr>
          <w:b/>
          <w:bCs/>
        </w:rPr>
      </w:pPr>
      <w:r w:rsidRPr="006773A4">
        <w:rPr>
          <w:b/>
          <w:bCs/>
        </w:rPr>
        <w:t>Example:</w:t>
      </w:r>
    </w:p>
    <w:p w14:paraId="11FB81C3" w14:textId="77777777" w:rsidR="006773A4" w:rsidRPr="006773A4" w:rsidRDefault="006773A4" w:rsidP="006773A4">
      <w:proofErr w:type="spellStart"/>
      <w:proofErr w:type="gramStart"/>
      <w:r w:rsidRPr="006773A4">
        <w:rPr>
          <w:b/>
          <w:bCs/>
        </w:rPr>
        <w:t>app.component</w:t>
      </w:r>
      <w:proofErr w:type="gramEnd"/>
      <w:r w:rsidRPr="006773A4">
        <w:rPr>
          <w:b/>
          <w:bCs/>
        </w:rPr>
        <w:t>.ts</w:t>
      </w:r>
      <w:proofErr w:type="spellEnd"/>
      <w:r w:rsidRPr="006773A4">
        <w:t>:</w:t>
      </w:r>
    </w:p>
    <w:p w14:paraId="78ADDF6B" w14:textId="77777777" w:rsidR="006773A4" w:rsidRPr="006773A4" w:rsidRDefault="006773A4" w:rsidP="006773A4">
      <w:r w:rsidRPr="006773A4">
        <w:t>typescript</w:t>
      </w:r>
    </w:p>
    <w:p w14:paraId="4160F3F2" w14:textId="77777777" w:rsidR="006773A4" w:rsidRPr="006773A4" w:rsidRDefault="006773A4" w:rsidP="006773A4">
      <w:r w:rsidRPr="006773A4">
        <w:t>Copy code</w:t>
      </w:r>
    </w:p>
    <w:p w14:paraId="3F7B704B"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7D8FBDDE" w14:textId="77777777" w:rsidR="006773A4" w:rsidRPr="006773A4" w:rsidRDefault="006773A4" w:rsidP="006773A4">
      <w:r w:rsidRPr="006773A4">
        <w:t xml:space="preserve">  items = ['Item 1', 'Item 2', 'Item 3'</w:t>
      </w:r>
      <w:proofErr w:type="gramStart"/>
      <w:r w:rsidRPr="006773A4">
        <w:t>];</w:t>
      </w:r>
      <w:proofErr w:type="gramEnd"/>
    </w:p>
    <w:p w14:paraId="0E73D893" w14:textId="77777777" w:rsidR="006773A4" w:rsidRPr="006773A4" w:rsidRDefault="006773A4" w:rsidP="006773A4">
      <w:r w:rsidRPr="006773A4">
        <w:t>}</w:t>
      </w:r>
    </w:p>
    <w:p w14:paraId="0D483AAD" w14:textId="77777777" w:rsidR="006773A4" w:rsidRPr="006773A4" w:rsidRDefault="006773A4" w:rsidP="006773A4">
      <w:r w:rsidRPr="006773A4">
        <w:rPr>
          <w:b/>
          <w:bCs/>
        </w:rPr>
        <w:t>app.component.html</w:t>
      </w:r>
      <w:r w:rsidRPr="006773A4">
        <w:t>:</w:t>
      </w:r>
    </w:p>
    <w:p w14:paraId="26FFA5F6" w14:textId="77777777" w:rsidR="006773A4" w:rsidRPr="006773A4" w:rsidRDefault="006773A4" w:rsidP="006773A4">
      <w:r w:rsidRPr="006773A4">
        <w:t>html</w:t>
      </w:r>
    </w:p>
    <w:p w14:paraId="388EA12A" w14:textId="77777777" w:rsidR="006773A4" w:rsidRPr="006773A4" w:rsidRDefault="006773A4" w:rsidP="006773A4">
      <w:r w:rsidRPr="006773A4">
        <w:lastRenderedPageBreak/>
        <w:t>Copy code</w:t>
      </w:r>
    </w:p>
    <w:p w14:paraId="52C99715" w14:textId="77777777" w:rsidR="006773A4" w:rsidRPr="006773A4" w:rsidRDefault="006773A4" w:rsidP="006773A4">
      <w:r w:rsidRPr="006773A4">
        <w:t>&lt;</w:t>
      </w:r>
      <w:proofErr w:type="spellStart"/>
      <w:r w:rsidRPr="006773A4">
        <w:t>ul</w:t>
      </w:r>
      <w:proofErr w:type="spellEnd"/>
      <w:r w:rsidRPr="006773A4">
        <w:t>&gt;</w:t>
      </w:r>
    </w:p>
    <w:p w14:paraId="1AB5DDC4" w14:textId="77777777" w:rsidR="006773A4" w:rsidRPr="006773A4" w:rsidRDefault="006773A4" w:rsidP="006773A4">
      <w:r w:rsidRPr="006773A4">
        <w:t xml:space="preserve">  &lt;li *</w:t>
      </w:r>
      <w:proofErr w:type="spellStart"/>
      <w:r w:rsidRPr="006773A4">
        <w:t>ngFor</w:t>
      </w:r>
      <w:proofErr w:type="spellEnd"/>
      <w:r w:rsidRPr="006773A4">
        <w:t>="let item of items"</w:t>
      </w:r>
      <w:proofErr w:type="gramStart"/>
      <w:r w:rsidRPr="006773A4">
        <w:t>&gt;{</w:t>
      </w:r>
      <w:proofErr w:type="gramEnd"/>
      <w:r w:rsidRPr="006773A4">
        <w:t>{ item }}&lt;/li&gt;</w:t>
      </w:r>
    </w:p>
    <w:p w14:paraId="4E097993" w14:textId="77777777" w:rsidR="006773A4" w:rsidRPr="006773A4" w:rsidRDefault="006773A4" w:rsidP="006773A4">
      <w:r w:rsidRPr="006773A4">
        <w:t>&lt;/</w:t>
      </w:r>
      <w:proofErr w:type="spellStart"/>
      <w:r w:rsidRPr="006773A4">
        <w:t>ul</w:t>
      </w:r>
      <w:proofErr w:type="spellEnd"/>
      <w:r w:rsidRPr="006773A4">
        <w:t>&gt;</w:t>
      </w:r>
    </w:p>
    <w:p w14:paraId="5C89E048" w14:textId="77777777" w:rsidR="006773A4" w:rsidRPr="006773A4" w:rsidRDefault="006773A4" w:rsidP="006773A4">
      <w:pPr>
        <w:numPr>
          <w:ilvl w:val="0"/>
          <w:numId w:val="53"/>
        </w:numPr>
      </w:pPr>
      <w:r w:rsidRPr="006773A4">
        <w:t>The *</w:t>
      </w:r>
      <w:proofErr w:type="spellStart"/>
      <w:r w:rsidRPr="006773A4">
        <w:t>ngFor</w:t>
      </w:r>
      <w:proofErr w:type="spellEnd"/>
      <w:r w:rsidRPr="006773A4">
        <w:t xml:space="preserve"> directive iterates over the items array, creating a list item for each element.</w:t>
      </w:r>
    </w:p>
    <w:p w14:paraId="306E08DE" w14:textId="77777777" w:rsidR="006773A4" w:rsidRPr="006773A4" w:rsidRDefault="006773A4" w:rsidP="006773A4">
      <w:pPr>
        <w:rPr>
          <w:b/>
          <w:bCs/>
        </w:rPr>
      </w:pPr>
      <w:r w:rsidRPr="006773A4">
        <w:rPr>
          <w:b/>
          <w:bCs/>
        </w:rPr>
        <w:t>2.3 *</w:t>
      </w:r>
      <w:proofErr w:type="spellStart"/>
      <w:r w:rsidRPr="006773A4">
        <w:rPr>
          <w:b/>
          <w:bCs/>
        </w:rPr>
        <w:t>ngSwitch</w:t>
      </w:r>
      <w:proofErr w:type="spellEnd"/>
    </w:p>
    <w:p w14:paraId="0856F6E8" w14:textId="77777777" w:rsidR="006773A4" w:rsidRPr="006773A4" w:rsidRDefault="006773A4" w:rsidP="006773A4">
      <w:r w:rsidRPr="006773A4">
        <w:t>The *</w:t>
      </w:r>
      <w:proofErr w:type="spellStart"/>
      <w:r w:rsidRPr="006773A4">
        <w:t>ngSwitch</w:t>
      </w:r>
      <w:proofErr w:type="spellEnd"/>
      <w:r w:rsidRPr="006773A4">
        <w:t xml:space="preserve"> directive conditionally displays one element out of many possible elements based on a matching expression.</w:t>
      </w:r>
    </w:p>
    <w:p w14:paraId="0B4AD5FC" w14:textId="77777777" w:rsidR="006773A4" w:rsidRPr="006773A4" w:rsidRDefault="006773A4" w:rsidP="006773A4">
      <w:pPr>
        <w:rPr>
          <w:b/>
          <w:bCs/>
        </w:rPr>
      </w:pPr>
      <w:r w:rsidRPr="006773A4">
        <w:rPr>
          <w:b/>
          <w:bCs/>
        </w:rPr>
        <w:t>Example:</w:t>
      </w:r>
    </w:p>
    <w:p w14:paraId="50FFE4C2" w14:textId="77777777" w:rsidR="006773A4" w:rsidRPr="006773A4" w:rsidRDefault="006773A4" w:rsidP="006773A4">
      <w:proofErr w:type="spellStart"/>
      <w:proofErr w:type="gramStart"/>
      <w:r w:rsidRPr="006773A4">
        <w:rPr>
          <w:b/>
          <w:bCs/>
        </w:rPr>
        <w:t>app.component</w:t>
      </w:r>
      <w:proofErr w:type="gramEnd"/>
      <w:r w:rsidRPr="006773A4">
        <w:rPr>
          <w:b/>
          <w:bCs/>
        </w:rPr>
        <w:t>.ts</w:t>
      </w:r>
      <w:proofErr w:type="spellEnd"/>
      <w:r w:rsidRPr="006773A4">
        <w:t>:</w:t>
      </w:r>
    </w:p>
    <w:p w14:paraId="03F7D9DF" w14:textId="77777777" w:rsidR="006773A4" w:rsidRPr="006773A4" w:rsidRDefault="006773A4" w:rsidP="006773A4">
      <w:r w:rsidRPr="006773A4">
        <w:t>typescript</w:t>
      </w:r>
    </w:p>
    <w:p w14:paraId="566DE8FF" w14:textId="77777777" w:rsidR="006773A4" w:rsidRPr="006773A4" w:rsidRDefault="006773A4" w:rsidP="006773A4">
      <w:r w:rsidRPr="006773A4">
        <w:t>Copy code</w:t>
      </w:r>
    </w:p>
    <w:p w14:paraId="51906630"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2BAD1A54" w14:textId="77777777" w:rsidR="006773A4" w:rsidRPr="006773A4" w:rsidRDefault="006773A4" w:rsidP="006773A4">
      <w:r w:rsidRPr="006773A4">
        <w:t xml:space="preserve">  status = 'active</w:t>
      </w:r>
      <w:proofErr w:type="gramStart"/>
      <w:r w:rsidRPr="006773A4">
        <w:t>';</w:t>
      </w:r>
      <w:proofErr w:type="gramEnd"/>
    </w:p>
    <w:p w14:paraId="2AD7C8A8" w14:textId="77777777" w:rsidR="006773A4" w:rsidRPr="006773A4" w:rsidRDefault="006773A4" w:rsidP="006773A4">
      <w:r w:rsidRPr="006773A4">
        <w:t>}</w:t>
      </w:r>
    </w:p>
    <w:p w14:paraId="33399B17" w14:textId="77777777" w:rsidR="006773A4" w:rsidRPr="006773A4" w:rsidRDefault="006773A4" w:rsidP="006773A4">
      <w:r w:rsidRPr="006773A4">
        <w:rPr>
          <w:b/>
          <w:bCs/>
        </w:rPr>
        <w:t>app.component.html</w:t>
      </w:r>
      <w:r w:rsidRPr="006773A4">
        <w:t>:</w:t>
      </w:r>
    </w:p>
    <w:p w14:paraId="43FF94D3" w14:textId="77777777" w:rsidR="006773A4" w:rsidRPr="006773A4" w:rsidRDefault="006773A4" w:rsidP="006773A4">
      <w:r w:rsidRPr="006773A4">
        <w:t>html</w:t>
      </w:r>
    </w:p>
    <w:p w14:paraId="3EFD49D4" w14:textId="77777777" w:rsidR="006773A4" w:rsidRPr="006773A4" w:rsidRDefault="006773A4" w:rsidP="006773A4">
      <w:r w:rsidRPr="006773A4">
        <w:t>Copy code</w:t>
      </w:r>
    </w:p>
    <w:p w14:paraId="1606286E" w14:textId="77777777" w:rsidR="006773A4" w:rsidRPr="006773A4" w:rsidRDefault="006773A4" w:rsidP="006773A4">
      <w:r w:rsidRPr="006773A4">
        <w:t>&lt;div [</w:t>
      </w:r>
      <w:proofErr w:type="spellStart"/>
      <w:r w:rsidRPr="006773A4">
        <w:t>ngSwitch</w:t>
      </w:r>
      <w:proofErr w:type="spellEnd"/>
      <w:r w:rsidRPr="006773A4">
        <w:t>]="status"&gt;</w:t>
      </w:r>
    </w:p>
    <w:p w14:paraId="0549B258" w14:textId="77777777" w:rsidR="006773A4" w:rsidRPr="006773A4" w:rsidRDefault="006773A4" w:rsidP="006773A4">
      <w:r w:rsidRPr="006773A4">
        <w:t xml:space="preserve">  &lt;div *</w:t>
      </w:r>
      <w:proofErr w:type="spellStart"/>
      <w:r w:rsidRPr="006773A4">
        <w:t>ngSwitchCase</w:t>
      </w:r>
      <w:proofErr w:type="spellEnd"/>
      <w:r w:rsidRPr="006773A4">
        <w:t>="'active'"&gt;Active Status&lt;/div&gt;</w:t>
      </w:r>
    </w:p>
    <w:p w14:paraId="774B9E27" w14:textId="77777777" w:rsidR="006773A4" w:rsidRPr="006773A4" w:rsidRDefault="006773A4" w:rsidP="006773A4">
      <w:r w:rsidRPr="006773A4">
        <w:t xml:space="preserve">  &lt;div *</w:t>
      </w:r>
      <w:proofErr w:type="spellStart"/>
      <w:r w:rsidRPr="006773A4">
        <w:t>ngSwitchCase</w:t>
      </w:r>
      <w:proofErr w:type="spellEnd"/>
      <w:r w:rsidRPr="006773A4">
        <w:t>="'inactive'"&gt;Inactive Status&lt;/div&gt;</w:t>
      </w:r>
    </w:p>
    <w:p w14:paraId="2AFF233F" w14:textId="77777777" w:rsidR="006773A4" w:rsidRPr="006773A4" w:rsidRDefault="006773A4" w:rsidP="006773A4">
      <w:r w:rsidRPr="006773A4">
        <w:t xml:space="preserve">  &lt;div *</w:t>
      </w:r>
      <w:proofErr w:type="spellStart"/>
      <w:r w:rsidRPr="006773A4">
        <w:t>ngSwitchDefault</w:t>
      </w:r>
      <w:proofErr w:type="spellEnd"/>
      <w:r w:rsidRPr="006773A4">
        <w:t>&gt;Unknown Status&lt;/div&gt;</w:t>
      </w:r>
    </w:p>
    <w:p w14:paraId="18F80314" w14:textId="77777777" w:rsidR="006773A4" w:rsidRPr="006773A4" w:rsidRDefault="006773A4" w:rsidP="006773A4">
      <w:r w:rsidRPr="006773A4">
        <w:t>&lt;/div&gt;</w:t>
      </w:r>
    </w:p>
    <w:p w14:paraId="7D9ACBE9" w14:textId="77777777" w:rsidR="006773A4" w:rsidRPr="006773A4" w:rsidRDefault="006773A4" w:rsidP="006773A4">
      <w:pPr>
        <w:numPr>
          <w:ilvl w:val="0"/>
          <w:numId w:val="54"/>
        </w:numPr>
      </w:pPr>
      <w:r w:rsidRPr="006773A4">
        <w:t>The *</w:t>
      </w:r>
      <w:proofErr w:type="spellStart"/>
      <w:r w:rsidRPr="006773A4">
        <w:t>ngSwitch</w:t>
      </w:r>
      <w:proofErr w:type="spellEnd"/>
      <w:r w:rsidRPr="006773A4">
        <w:t xml:space="preserve"> directive renders the first case that matches the expression (status).</w:t>
      </w:r>
    </w:p>
    <w:p w14:paraId="368DABF2" w14:textId="77777777" w:rsidR="006773A4" w:rsidRPr="006773A4" w:rsidRDefault="00000000" w:rsidP="006773A4">
      <w:r>
        <w:pict w14:anchorId="1AEA699B">
          <v:rect id="_x0000_i1032" style="width:0;height:1.5pt" o:hralign="center" o:hrstd="t" o:hr="t" fillcolor="#a0a0a0" stroked="f"/>
        </w:pict>
      </w:r>
    </w:p>
    <w:p w14:paraId="740A37F4" w14:textId="77777777" w:rsidR="006773A4" w:rsidRPr="006773A4" w:rsidRDefault="006773A4" w:rsidP="006773A4">
      <w:pPr>
        <w:rPr>
          <w:b/>
          <w:bCs/>
        </w:rPr>
      </w:pPr>
      <w:r w:rsidRPr="006773A4">
        <w:rPr>
          <w:b/>
          <w:bCs/>
        </w:rPr>
        <w:t>3. Attribute Directives</w:t>
      </w:r>
    </w:p>
    <w:p w14:paraId="47119210" w14:textId="77777777" w:rsidR="006773A4" w:rsidRPr="006773A4" w:rsidRDefault="006773A4" w:rsidP="006773A4">
      <w:r w:rsidRPr="006773A4">
        <w:rPr>
          <w:b/>
          <w:bCs/>
        </w:rPr>
        <w:lastRenderedPageBreak/>
        <w:t>Attribute directives</w:t>
      </w:r>
      <w:r w:rsidRPr="006773A4">
        <w:t xml:space="preserve"> are used to change the appearance or behavior of an element, component, or directive. Unlike structural directives, they do not add or remove elements from the DOM but only modify the element to which they are applied.</w:t>
      </w:r>
    </w:p>
    <w:p w14:paraId="081D448F" w14:textId="77777777" w:rsidR="006773A4" w:rsidRPr="006773A4" w:rsidRDefault="006773A4" w:rsidP="006773A4">
      <w:r w:rsidRPr="006773A4">
        <w:t>Common attribute directives include:</w:t>
      </w:r>
    </w:p>
    <w:p w14:paraId="65DBE622" w14:textId="77777777" w:rsidR="006773A4" w:rsidRPr="006773A4" w:rsidRDefault="006773A4" w:rsidP="006773A4">
      <w:pPr>
        <w:numPr>
          <w:ilvl w:val="0"/>
          <w:numId w:val="55"/>
        </w:numPr>
      </w:pPr>
      <w:proofErr w:type="spellStart"/>
      <w:r w:rsidRPr="006773A4">
        <w:t>ngClass</w:t>
      </w:r>
      <w:proofErr w:type="spellEnd"/>
    </w:p>
    <w:p w14:paraId="40188B6E" w14:textId="77777777" w:rsidR="006773A4" w:rsidRPr="006773A4" w:rsidRDefault="006773A4" w:rsidP="006773A4">
      <w:pPr>
        <w:numPr>
          <w:ilvl w:val="0"/>
          <w:numId w:val="55"/>
        </w:numPr>
      </w:pPr>
      <w:proofErr w:type="spellStart"/>
      <w:r w:rsidRPr="006773A4">
        <w:t>ngStyle</w:t>
      </w:r>
      <w:proofErr w:type="spellEnd"/>
    </w:p>
    <w:p w14:paraId="08A9D614" w14:textId="77777777" w:rsidR="006773A4" w:rsidRPr="006773A4" w:rsidRDefault="006773A4" w:rsidP="006773A4">
      <w:pPr>
        <w:numPr>
          <w:ilvl w:val="0"/>
          <w:numId w:val="55"/>
        </w:numPr>
      </w:pPr>
      <w:r w:rsidRPr="006773A4">
        <w:t>Custom attribute directives</w:t>
      </w:r>
    </w:p>
    <w:p w14:paraId="76866BF1" w14:textId="77777777" w:rsidR="006773A4" w:rsidRPr="006773A4" w:rsidRDefault="006773A4" w:rsidP="006773A4">
      <w:pPr>
        <w:rPr>
          <w:b/>
          <w:bCs/>
        </w:rPr>
      </w:pPr>
      <w:r w:rsidRPr="006773A4">
        <w:rPr>
          <w:b/>
          <w:bCs/>
        </w:rPr>
        <w:t xml:space="preserve">3.1 </w:t>
      </w:r>
      <w:proofErr w:type="spellStart"/>
      <w:r w:rsidRPr="006773A4">
        <w:rPr>
          <w:b/>
          <w:bCs/>
        </w:rPr>
        <w:t>ngClass</w:t>
      </w:r>
      <w:proofErr w:type="spellEnd"/>
    </w:p>
    <w:p w14:paraId="1DE802F9" w14:textId="77777777" w:rsidR="006773A4" w:rsidRPr="006773A4" w:rsidRDefault="006773A4" w:rsidP="006773A4">
      <w:r w:rsidRPr="006773A4">
        <w:t xml:space="preserve">The </w:t>
      </w:r>
      <w:proofErr w:type="spellStart"/>
      <w:r w:rsidRPr="006773A4">
        <w:t>ngClass</w:t>
      </w:r>
      <w:proofErr w:type="spellEnd"/>
      <w:r w:rsidRPr="006773A4">
        <w:t xml:space="preserve"> directive adds or removes CSS classes to an element based on an expression.</w:t>
      </w:r>
    </w:p>
    <w:p w14:paraId="68C6DF33" w14:textId="77777777" w:rsidR="006773A4" w:rsidRPr="006773A4" w:rsidRDefault="006773A4" w:rsidP="006773A4">
      <w:pPr>
        <w:rPr>
          <w:b/>
          <w:bCs/>
        </w:rPr>
      </w:pPr>
      <w:r w:rsidRPr="006773A4">
        <w:rPr>
          <w:b/>
          <w:bCs/>
        </w:rPr>
        <w:t>Example:</w:t>
      </w:r>
    </w:p>
    <w:p w14:paraId="306D9214" w14:textId="77777777" w:rsidR="006773A4" w:rsidRPr="006773A4" w:rsidRDefault="006773A4" w:rsidP="006773A4">
      <w:proofErr w:type="spellStart"/>
      <w:proofErr w:type="gramStart"/>
      <w:r w:rsidRPr="006773A4">
        <w:rPr>
          <w:b/>
          <w:bCs/>
        </w:rPr>
        <w:t>app.component</w:t>
      </w:r>
      <w:proofErr w:type="gramEnd"/>
      <w:r w:rsidRPr="006773A4">
        <w:rPr>
          <w:b/>
          <w:bCs/>
        </w:rPr>
        <w:t>.ts</w:t>
      </w:r>
      <w:proofErr w:type="spellEnd"/>
      <w:r w:rsidRPr="006773A4">
        <w:t>:</w:t>
      </w:r>
    </w:p>
    <w:p w14:paraId="7689C7FA" w14:textId="77777777" w:rsidR="006773A4" w:rsidRPr="006773A4" w:rsidRDefault="006773A4" w:rsidP="006773A4">
      <w:r w:rsidRPr="006773A4">
        <w:t>typescript</w:t>
      </w:r>
    </w:p>
    <w:p w14:paraId="1EC9C34C" w14:textId="77777777" w:rsidR="006773A4" w:rsidRPr="006773A4" w:rsidRDefault="006773A4" w:rsidP="006773A4">
      <w:r w:rsidRPr="006773A4">
        <w:t>Copy code</w:t>
      </w:r>
    </w:p>
    <w:p w14:paraId="3D560FA7"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29A359BA" w14:textId="77777777" w:rsidR="006773A4" w:rsidRPr="006773A4" w:rsidRDefault="006773A4" w:rsidP="006773A4">
      <w:r w:rsidRPr="006773A4">
        <w:t xml:space="preserve">  </w:t>
      </w:r>
      <w:proofErr w:type="spellStart"/>
      <w:r w:rsidRPr="006773A4">
        <w:t>isActive</w:t>
      </w:r>
      <w:proofErr w:type="spellEnd"/>
      <w:r w:rsidRPr="006773A4">
        <w:t xml:space="preserve"> = </w:t>
      </w:r>
      <w:proofErr w:type="gramStart"/>
      <w:r w:rsidRPr="006773A4">
        <w:t>true;</w:t>
      </w:r>
      <w:proofErr w:type="gramEnd"/>
    </w:p>
    <w:p w14:paraId="7AB60929" w14:textId="77777777" w:rsidR="006773A4" w:rsidRPr="006773A4" w:rsidRDefault="006773A4" w:rsidP="006773A4">
      <w:r w:rsidRPr="006773A4">
        <w:t>}</w:t>
      </w:r>
    </w:p>
    <w:p w14:paraId="348A6CDF" w14:textId="77777777" w:rsidR="006773A4" w:rsidRPr="006773A4" w:rsidRDefault="006773A4" w:rsidP="006773A4">
      <w:r w:rsidRPr="006773A4">
        <w:rPr>
          <w:b/>
          <w:bCs/>
        </w:rPr>
        <w:t>app.component.html</w:t>
      </w:r>
      <w:r w:rsidRPr="006773A4">
        <w:t>:</w:t>
      </w:r>
    </w:p>
    <w:p w14:paraId="3D7F6DF8" w14:textId="77777777" w:rsidR="006773A4" w:rsidRPr="006773A4" w:rsidRDefault="006773A4" w:rsidP="006773A4">
      <w:r w:rsidRPr="006773A4">
        <w:t>html</w:t>
      </w:r>
    </w:p>
    <w:p w14:paraId="5CAA9D75" w14:textId="77777777" w:rsidR="006773A4" w:rsidRPr="006773A4" w:rsidRDefault="006773A4" w:rsidP="006773A4">
      <w:r w:rsidRPr="006773A4">
        <w:t>Copy code</w:t>
      </w:r>
    </w:p>
    <w:p w14:paraId="18676D98" w14:textId="77777777" w:rsidR="006773A4" w:rsidRPr="006773A4" w:rsidRDefault="006773A4" w:rsidP="006773A4">
      <w:r w:rsidRPr="006773A4">
        <w:t>&lt;div [</w:t>
      </w:r>
      <w:proofErr w:type="spellStart"/>
      <w:r w:rsidRPr="006773A4">
        <w:t>ngClass</w:t>
      </w:r>
      <w:proofErr w:type="spellEnd"/>
      <w:r w:rsidRPr="006773A4">
        <w:t>]=</w:t>
      </w:r>
      <w:proofErr w:type="gramStart"/>
      <w:r w:rsidRPr="006773A4">
        <w:t>"{ '</w:t>
      </w:r>
      <w:proofErr w:type="gramEnd"/>
      <w:r w:rsidRPr="006773A4">
        <w:t xml:space="preserve">active-class': </w:t>
      </w:r>
      <w:proofErr w:type="spellStart"/>
      <w:r w:rsidRPr="006773A4">
        <w:t>isActive</w:t>
      </w:r>
      <w:proofErr w:type="spellEnd"/>
      <w:r w:rsidRPr="006773A4">
        <w:t xml:space="preserve"> }"&gt;This div has a dynamic class&lt;/div&gt;</w:t>
      </w:r>
    </w:p>
    <w:p w14:paraId="52E41CC3" w14:textId="77777777" w:rsidR="006773A4" w:rsidRPr="006773A4" w:rsidRDefault="006773A4" w:rsidP="006773A4">
      <w:r w:rsidRPr="006773A4">
        <w:t>&lt;button (click)="</w:t>
      </w:r>
      <w:proofErr w:type="spellStart"/>
      <w:r w:rsidRPr="006773A4">
        <w:t>isActive</w:t>
      </w:r>
      <w:proofErr w:type="spellEnd"/>
      <w:r w:rsidRPr="006773A4">
        <w:t xml:space="preserve"> </w:t>
      </w:r>
      <w:proofErr w:type="gramStart"/>
      <w:r w:rsidRPr="006773A4">
        <w:t>= !</w:t>
      </w:r>
      <w:proofErr w:type="spellStart"/>
      <w:r w:rsidRPr="006773A4">
        <w:t>isActive</w:t>
      </w:r>
      <w:proofErr w:type="spellEnd"/>
      <w:proofErr w:type="gramEnd"/>
      <w:r w:rsidRPr="006773A4">
        <w:t>"&gt;Toggle Class&lt;/button&gt;</w:t>
      </w:r>
    </w:p>
    <w:p w14:paraId="143035B1" w14:textId="77777777" w:rsidR="006773A4" w:rsidRPr="006773A4" w:rsidRDefault="006773A4" w:rsidP="006773A4">
      <w:pPr>
        <w:numPr>
          <w:ilvl w:val="0"/>
          <w:numId w:val="56"/>
        </w:numPr>
      </w:pPr>
      <w:r w:rsidRPr="006773A4">
        <w:t xml:space="preserve">The active-class CSS class is applied when </w:t>
      </w:r>
      <w:proofErr w:type="spellStart"/>
      <w:r w:rsidRPr="006773A4">
        <w:t>isActive</w:t>
      </w:r>
      <w:proofErr w:type="spellEnd"/>
      <w:r w:rsidRPr="006773A4">
        <w:t xml:space="preserve"> is true and removed when it’s false.</w:t>
      </w:r>
    </w:p>
    <w:p w14:paraId="18887A68" w14:textId="77777777" w:rsidR="006773A4" w:rsidRPr="006773A4" w:rsidRDefault="006773A4" w:rsidP="006773A4">
      <w:pPr>
        <w:rPr>
          <w:b/>
          <w:bCs/>
        </w:rPr>
      </w:pPr>
      <w:r w:rsidRPr="006773A4">
        <w:rPr>
          <w:b/>
          <w:bCs/>
        </w:rPr>
        <w:t xml:space="preserve">3.2 </w:t>
      </w:r>
      <w:proofErr w:type="spellStart"/>
      <w:r w:rsidRPr="006773A4">
        <w:rPr>
          <w:b/>
          <w:bCs/>
        </w:rPr>
        <w:t>ngStyle</w:t>
      </w:r>
      <w:proofErr w:type="spellEnd"/>
    </w:p>
    <w:p w14:paraId="46CC969D" w14:textId="77777777" w:rsidR="006773A4" w:rsidRPr="006773A4" w:rsidRDefault="006773A4" w:rsidP="006773A4">
      <w:r w:rsidRPr="006773A4">
        <w:t xml:space="preserve">The </w:t>
      </w:r>
      <w:proofErr w:type="spellStart"/>
      <w:r w:rsidRPr="006773A4">
        <w:t>ngStyle</w:t>
      </w:r>
      <w:proofErr w:type="spellEnd"/>
      <w:r w:rsidRPr="006773A4">
        <w:t xml:space="preserve"> directive dynamically sets inline styles based on an expression.</w:t>
      </w:r>
    </w:p>
    <w:p w14:paraId="31BACCAB" w14:textId="77777777" w:rsidR="006773A4" w:rsidRPr="006773A4" w:rsidRDefault="006773A4" w:rsidP="006773A4">
      <w:pPr>
        <w:rPr>
          <w:b/>
          <w:bCs/>
        </w:rPr>
      </w:pPr>
      <w:r w:rsidRPr="006773A4">
        <w:rPr>
          <w:b/>
          <w:bCs/>
        </w:rPr>
        <w:t>Example:</w:t>
      </w:r>
    </w:p>
    <w:p w14:paraId="664A8879" w14:textId="77777777" w:rsidR="006773A4" w:rsidRPr="006773A4" w:rsidRDefault="006773A4" w:rsidP="006773A4">
      <w:proofErr w:type="spellStart"/>
      <w:proofErr w:type="gramStart"/>
      <w:r w:rsidRPr="006773A4">
        <w:rPr>
          <w:b/>
          <w:bCs/>
        </w:rPr>
        <w:t>app.component</w:t>
      </w:r>
      <w:proofErr w:type="gramEnd"/>
      <w:r w:rsidRPr="006773A4">
        <w:rPr>
          <w:b/>
          <w:bCs/>
        </w:rPr>
        <w:t>.ts</w:t>
      </w:r>
      <w:proofErr w:type="spellEnd"/>
      <w:r w:rsidRPr="006773A4">
        <w:t>:</w:t>
      </w:r>
    </w:p>
    <w:p w14:paraId="54626751" w14:textId="77777777" w:rsidR="006773A4" w:rsidRPr="006773A4" w:rsidRDefault="006773A4" w:rsidP="006773A4">
      <w:r w:rsidRPr="006773A4">
        <w:lastRenderedPageBreak/>
        <w:t>typescript</w:t>
      </w:r>
    </w:p>
    <w:p w14:paraId="5E2274B4" w14:textId="77777777" w:rsidR="006773A4" w:rsidRPr="006773A4" w:rsidRDefault="006773A4" w:rsidP="006773A4">
      <w:r w:rsidRPr="006773A4">
        <w:t>Copy code</w:t>
      </w:r>
    </w:p>
    <w:p w14:paraId="6AE3F4E8"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4637481D" w14:textId="77777777" w:rsidR="006773A4" w:rsidRPr="006773A4" w:rsidRDefault="006773A4" w:rsidP="006773A4">
      <w:r w:rsidRPr="006773A4">
        <w:t xml:space="preserve">  </w:t>
      </w:r>
      <w:proofErr w:type="spellStart"/>
      <w:r w:rsidRPr="006773A4">
        <w:t>isHighlighted</w:t>
      </w:r>
      <w:proofErr w:type="spellEnd"/>
      <w:r w:rsidRPr="006773A4">
        <w:t xml:space="preserve"> = </w:t>
      </w:r>
      <w:proofErr w:type="gramStart"/>
      <w:r w:rsidRPr="006773A4">
        <w:t>true;</w:t>
      </w:r>
      <w:proofErr w:type="gramEnd"/>
    </w:p>
    <w:p w14:paraId="51D666A9" w14:textId="77777777" w:rsidR="006773A4" w:rsidRPr="006773A4" w:rsidRDefault="006773A4" w:rsidP="006773A4">
      <w:r w:rsidRPr="006773A4">
        <w:t>}</w:t>
      </w:r>
    </w:p>
    <w:p w14:paraId="292D5157" w14:textId="77777777" w:rsidR="006773A4" w:rsidRPr="006773A4" w:rsidRDefault="006773A4" w:rsidP="006773A4">
      <w:r w:rsidRPr="006773A4">
        <w:rPr>
          <w:b/>
          <w:bCs/>
        </w:rPr>
        <w:t>app.component.html</w:t>
      </w:r>
      <w:r w:rsidRPr="006773A4">
        <w:t>:</w:t>
      </w:r>
    </w:p>
    <w:p w14:paraId="4A963851" w14:textId="77777777" w:rsidR="006773A4" w:rsidRPr="006773A4" w:rsidRDefault="006773A4" w:rsidP="006773A4">
      <w:r w:rsidRPr="006773A4">
        <w:t>html</w:t>
      </w:r>
    </w:p>
    <w:p w14:paraId="7FFB60BA" w14:textId="77777777" w:rsidR="006773A4" w:rsidRPr="006773A4" w:rsidRDefault="006773A4" w:rsidP="006773A4">
      <w:r w:rsidRPr="006773A4">
        <w:t>Copy code</w:t>
      </w:r>
    </w:p>
    <w:p w14:paraId="69BAAF96" w14:textId="77777777" w:rsidR="006773A4" w:rsidRPr="006773A4" w:rsidRDefault="006773A4" w:rsidP="006773A4">
      <w:r w:rsidRPr="006773A4">
        <w:t>&lt;div [</w:t>
      </w:r>
      <w:proofErr w:type="spellStart"/>
      <w:r w:rsidRPr="006773A4">
        <w:t>ngStyle</w:t>
      </w:r>
      <w:proofErr w:type="spellEnd"/>
      <w:r w:rsidRPr="006773A4">
        <w:t>]=</w:t>
      </w:r>
      <w:proofErr w:type="gramStart"/>
      <w:r w:rsidRPr="006773A4">
        <w:t>"{ '</w:t>
      </w:r>
      <w:proofErr w:type="gramEnd"/>
      <w:r w:rsidRPr="006773A4">
        <w:t xml:space="preserve">background-color': </w:t>
      </w:r>
      <w:proofErr w:type="spellStart"/>
      <w:r w:rsidRPr="006773A4">
        <w:t>isHighlighted</w:t>
      </w:r>
      <w:proofErr w:type="spellEnd"/>
      <w:r w:rsidRPr="006773A4">
        <w:t xml:space="preserve"> ? 'yellow</w:t>
      </w:r>
      <w:proofErr w:type="gramStart"/>
      <w:r w:rsidRPr="006773A4">
        <w:t>' :</w:t>
      </w:r>
      <w:proofErr w:type="gramEnd"/>
      <w:r w:rsidRPr="006773A4">
        <w:t xml:space="preserve"> 'white' }"&gt;</w:t>
      </w:r>
    </w:p>
    <w:p w14:paraId="39EEFC9D" w14:textId="77777777" w:rsidR="006773A4" w:rsidRPr="006773A4" w:rsidRDefault="006773A4" w:rsidP="006773A4">
      <w:r w:rsidRPr="006773A4">
        <w:t xml:space="preserve">  This div has a dynamic background color</w:t>
      </w:r>
    </w:p>
    <w:p w14:paraId="205DD4D3" w14:textId="77777777" w:rsidR="006773A4" w:rsidRPr="006773A4" w:rsidRDefault="006773A4" w:rsidP="006773A4">
      <w:r w:rsidRPr="006773A4">
        <w:t>&lt;/div&gt;</w:t>
      </w:r>
    </w:p>
    <w:p w14:paraId="4ABA688F" w14:textId="77777777" w:rsidR="006773A4" w:rsidRPr="006773A4" w:rsidRDefault="006773A4" w:rsidP="006773A4">
      <w:r w:rsidRPr="006773A4">
        <w:t>&lt;button (click)="</w:t>
      </w:r>
      <w:proofErr w:type="spellStart"/>
      <w:r w:rsidRPr="006773A4">
        <w:t>isHighlighted</w:t>
      </w:r>
      <w:proofErr w:type="spellEnd"/>
      <w:r w:rsidRPr="006773A4">
        <w:t xml:space="preserve"> </w:t>
      </w:r>
      <w:proofErr w:type="gramStart"/>
      <w:r w:rsidRPr="006773A4">
        <w:t>= !</w:t>
      </w:r>
      <w:proofErr w:type="spellStart"/>
      <w:r w:rsidRPr="006773A4">
        <w:t>isHighlighted</w:t>
      </w:r>
      <w:proofErr w:type="spellEnd"/>
      <w:proofErr w:type="gramEnd"/>
      <w:r w:rsidRPr="006773A4">
        <w:t>"&gt;Toggle Highlight&lt;/button&gt;</w:t>
      </w:r>
    </w:p>
    <w:p w14:paraId="6C4A21D8" w14:textId="77777777" w:rsidR="006773A4" w:rsidRPr="006773A4" w:rsidRDefault="006773A4" w:rsidP="006773A4">
      <w:pPr>
        <w:numPr>
          <w:ilvl w:val="0"/>
          <w:numId w:val="57"/>
        </w:numPr>
      </w:pPr>
      <w:r w:rsidRPr="006773A4">
        <w:t xml:space="preserve">The background color of the div changes based on the value of </w:t>
      </w:r>
      <w:proofErr w:type="spellStart"/>
      <w:r w:rsidRPr="006773A4">
        <w:t>isHighlighted</w:t>
      </w:r>
      <w:proofErr w:type="spellEnd"/>
      <w:r w:rsidRPr="006773A4">
        <w:t>.</w:t>
      </w:r>
    </w:p>
    <w:p w14:paraId="73014AE2" w14:textId="77777777" w:rsidR="006773A4" w:rsidRPr="006773A4" w:rsidRDefault="006773A4" w:rsidP="006773A4">
      <w:pPr>
        <w:rPr>
          <w:b/>
          <w:bCs/>
        </w:rPr>
      </w:pPr>
      <w:r w:rsidRPr="006773A4">
        <w:rPr>
          <w:b/>
          <w:bCs/>
        </w:rPr>
        <w:t>3.3 Custom Attribute Directives</w:t>
      </w:r>
    </w:p>
    <w:p w14:paraId="13A2C434" w14:textId="77777777" w:rsidR="006773A4" w:rsidRPr="006773A4" w:rsidRDefault="006773A4" w:rsidP="006773A4">
      <w:r w:rsidRPr="006773A4">
        <w:t>You can create your own custom attribute directives to manipulate the behavior of elements in unique ways. Custom attribute directives are created using the @Directive decorator.</w:t>
      </w:r>
    </w:p>
    <w:p w14:paraId="664DBB5B" w14:textId="77777777" w:rsidR="006773A4" w:rsidRPr="006773A4" w:rsidRDefault="006773A4" w:rsidP="006773A4">
      <w:pPr>
        <w:rPr>
          <w:b/>
          <w:bCs/>
        </w:rPr>
      </w:pPr>
      <w:r w:rsidRPr="006773A4">
        <w:rPr>
          <w:b/>
          <w:bCs/>
        </w:rPr>
        <w:t>Example: Custom Directive to Change Text Color</w:t>
      </w:r>
    </w:p>
    <w:p w14:paraId="4F19824D" w14:textId="77777777" w:rsidR="006773A4" w:rsidRPr="006773A4" w:rsidRDefault="006773A4" w:rsidP="006773A4">
      <w:proofErr w:type="spellStart"/>
      <w:proofErr w:type="gramStart"/>
      <w:r w:rsidRPr="006773A4">
        <w:rPr>
          <w:b/>
          <w:bCs/>
        </w:rPr>
        <w:t>highlight.directive</w:t>
      </w:r>
      <w:proofErr w:type="gramEnd"/>
      <w:r w:rsidRPr="006773A4">
        <w:rPr>
          <w:b/>
          <w:bCs/>
        </w:rPr>
        <w:t>.ts</w:t>
      </w:r>
      <w:proofErr w:type="spellEnd"/>
      <w:r w:rsidRPr="006773A4">
        <w:t>:</w:t>
      </w:r>
    </w:p>
    <w:p w14:paraId="20A8A18F" w14:textId="77777777" w:rsidR="006773A4" w:rsidRPr="006773A4" w:rsidRDefault="006773A4" w:rsidP="006773A4">
      <w:r w:rsidRPr="006773A4">
        <w:t>typescript</w:t>
      </w:r>
    </w:p>
    <w:p w14:paraId="004ABFC6" w14:textId="77777777" w:rsidR="006773A4" w:rsidRPr="006773A4" w:rsidRDefault="006773A4" w:rsidP="006773A4">
      <w:r w:rsidRPr="006773A4">
        <w:t>Copy code</w:t>
      </w:r>
    </w:p>
    <w:p w14:paraId="4EABB3B8" w14:textId="77777777" w:rsidR="006773A4" w:rsidRPr="006773A4" w:rsidRDefault="006773A4" w:rsidP="006773A4">
      <w:r w:rsidRPr="006773A4">
        <w:t xml:space="preserve">import </w:t>
      </w:r>
      <w:proofErr w:type="gramStart"/>
      <w:r w:rsidRPr="006773A4">
        <w:t>{ Directive</w:t>
      </w:r>
      <w:proofErr w:type="gramEnd"/>
      <w:r w:rsidRPr="006773A4">
        <w:t xml:space="preserve">, </w:t>
      </w:r>
      <w:proofErr w:type="spellStart"/>
      <w:r w:rsidRPr="006773A4">
        <w:t>ElementRef</w:t>
      </w:r>
      <w:proofErr w:type="spellEnd"/>
      <w:r w:rsidRPr="006773A4">
        <w:t xml:space="preserve">, </w:t>
      </w:r>
      <w:proofErr w:type="spellStart"/>
      <w:r w:rsidRPr="006773A4">
        <w:t>HostListener</w:t>
      </w:r>
      <w:proofErr w:type="spellEnd"/>
      <w:r w:rsidRPr="006773A4">
        <w:t xml:space="preserve"> } from '@angular/core';</w:t>
      </w:r>
    </w:p>
    <w:p w14:paraId="2C1A7ACE" w14:textId="77777777" w:rsidR="006773A4" w:rsidRPr="006773A4" w:rsidRDefault="006773A4" w:rsidP="006773A4"/>
    <w:p w14:paraId="0EE5F45A" w14:textId="77777777" w:rsidR="006773A4" w:rsidRPr="006773A4" w:rsidRDefault="006773A4" w:rsidP="006773A4">
      <w:r w:rsidRPr="006773A4">
        <w:t>@</w:t>
      </w:r>
      <w:proofErr w:type="gramStart"/>
      <w:r w:rsidRPr="006773A4">
        <w:t>Directive(</w:t>
      </w:r>
      <w:proofErr w:type="gramEnd"/>
      <w:r w:rsidRPr="006773A4">
        <w:t>{</w:t>
      </w:r>
    </w:p>
    <w:p w14:paraId="26DBC70F" w14:textId="77777777" w:rsidR="006773A4" w:rsidRPr="006773A4" w:rsidRDefault="006773A4" w:rsidP="006773A4">
      <w:r w:rsidRPr="006773A4">
        <w:t xml:space="preserve">  selector: '[</w:t>
      </w:r>
      <w:proofErr w:type="spellStart"/>
      <w:r w:rsidRPr="006773A4">
        <w:t>appHighlight</w:t>
      </w:r>
      <w:proofErr w:type="spellEnd"/>
      <w:r w:rsidRPr="006773A4">
        <w:t>]',</w:t>
      </w:r>
    </w:p>
    <w:p w14:paraId="58706449" w14:textId="77777777" w:rsidR="006773A4" w:rsidRPr="006773A4" w:rsidRDefault="006773A4" w:rsidP="006773A4">
      <w:r w:rsidRPr="006773A4">
        <w:t>})</w:t>
      </w:r>
    </w:p>
    <w:p w14:paraId="6AC43C8D" w14:textId="77777777" w:rsidR="006773A4" w:rsidRPr="006773A4" w:rsidRDefault="006773A4" w:rsidP="006773A4">
      <w:r w:rsidRPr="006773A4">
        <w:t xml:space="preserve">export class </w:t>
      </w:r>
      <w:proofErr w:type="spellStart"/>
      <w:r w:rsidRPr="006773A4">
        <w:t>HighlightDirective</w:t>
      </w:r>
      <w:proofErr w:type="spellEnd"/>
      <w:r w:rsidRPr="006773A4">
        <w:t xml:space="preserve"> {</w:t>
      </w:r>
    </w:p>
    <w:p w14:paraId="0553ECFB" w14:textId="77777777" w:rsidR="006773A4" w:rsidRPr="006773A4" w:rsidRDefault="006773A4" w:rsidP="006773A4">
      <w:r w:rsidRPr="006773A4">
        <w:lastRenderedPageBreak/>
        <w:t xml:space="preserve">  </w:t>
      </w:r>
      <w:proofErr w:type="gramStart"/>
      <w:r w:rsidRPr="006773A4">
        <w:t>constructor(</w:t>
      </w:r>
      <w:proofErr w:type="gramEnd"/>
      <w:r w:rsidRPr="006773A4">
        <w:t xml:space="preserve">private </w:t>
      </w:r>
      <w:proofErr w:type="spellStart"/>
      <w:r w:rsidRPr="006773A4">
        <w:t>el</w:t>
      </w:r>
      <w:proofErr w:type="spellEnd"/>
      <w:r w:rsidRPr="006773A4">
        <w:t xml:space="preserve">: </w:t>
      </w:r>
      <w:proofErr w:type="spellStart"/>
      <w:r w:rsidRPr="006773A4">
        <w:t>ElementRef</w:t>
      </w:r>
      <w:proofErr w:type="spellEnd"/>
      <w:r w:rsidRPr="006773A4">
        <w:t>) {}</w:t>
      </w:r>
    </w:p>
    <w:p w14:paraId="7FB7011E" w14:textId="77777777" w:rsidR="006773A4" w:rsidRPr="006773A4" w:rsidRDefault="006773A4" w:rsidP="006773A4"/>
    <w:p w14:paraId="2AB2D4FC" w14:textId="77777777" w:rsidR="006773A4" w:rsidRPr="006773A4" w:rsidRDefault="006773A4" w:rsidP="006773A4">
      <w:r w:rsidRPr="006773A4">
        <w:t xml:space="preserve">  @HostListener('mouseenter') </w:t>
      </w:r>
      <w:proofErr w:type="spellStart"/>
      <w:proofErr w:type="gramStart"/>
      <w:r w:rsidRPr="006773A4">
        <w:t>onMouseEnter</w:t>
      </w:r>
      <w:proofErr w:type="spellEnd"/>
      <w:r w:rsidRPr="006773A4">
        <w:t>(</w:t>
      </w:r>
      <w:proofErr w:type="gramEnd"/>
      <w:r w:rsidRPr="006773A4">
        <w:t>) {</w:t>
      </w:r>
    </w:p>
    <w:p w14:paraId="29A18F68" w14:textId="77777777" w:rsidR="006773A4" w:rsidRPr="006773A4" w:rsidRDefault="006773A4" w:rsidP="006773A4">
      <w:r w:rsidRPr="006773A4">
        <w:t xml:space="preserve">    </w:t>
      </w:r>
      <w:proofErr w:type="spellStart"/>
      <w:proofErr w:type="gramStart"/>
      <w:r w:rsidRPr="006773A4">
        <w:t>this.highlight</w:t>
      </w:r>
      <w:proofErr w:type="spellEnd"/>
      <w:proofErr w:type="gramEnd"/>
      <w:r w:rsidRPr="006773A4">
        <w:t>('yellow');</w:t>
      </w:r>
    </w:p>
    <w:p w14:paraId="360743AD" w14:textId="77777777" w:rsidR="006773A4" w:rsidRPr="006773A4" w:rsidRDefault="006773A4" w:rsidP="006773A4">
      <w:r w:rsidRPr="006773A4">
        <w:t xml:space="preserve">  }</w:t>
      </w:r>
    </w:p>
    <w:p w14:paraId="4FBC14D8" w14:textId="77777777" w:rsidR="006773A4" w:rsidRPr="006773A4" w:rsidRDefault="006773A4" w:rsidP="006773A4"/>
    <w:p w14:paraId="7D7889DE" w14:textId="77777777" w:rsidR="006773A4" w:rsidRPr="006773A4" w:rsidRDefault="006773A4" w:rsidP="006773A4">
      <w:r w:rsidRPr="006773A4">
        <w:t xml:space="preserve">  @HostListener('mouseleave') </w:t>
      </w:r>
      <w:proofErr w:type="spellStart"/>
      <w:proofErr w:type="gramStart"/>
      <w:r w:rsidRPr="006773A4">
        <w:t>onMouseLeave</w:t>
      </w:r>
      <w:proofErr w:type="spellEnd"/>
      <w:r w:rsidRPr="006773A4">
        <w:t>(</w:t>
      </w:r>
      <w:proofErr w:type="gramEnd"/>
      <w:r w:rsidRPr="006773A4">
        <w:t>) {</w:t>
      </w:r>
    </w:p>
    <w:p w14:paraId="144DFCF7" w14:textId="77777777" w:rsidR="006773A4" w:rsidRPr="006773A4" w:rsidRDefault="006773A4" w:rsidP="006773A4">
      <w:r w:rsidRPr="006773A4">
        <w:t xml:space="preserve">    </w:t>
      </w:r>
      <w:proofErr w:type="spellStart"/>
      <w:proofErr w:type="gramStart"/>
      <w:r w:rsidRPr="006773A4">
        <w:t>this.highlight</w:t>
      </w:r>
      <w:proofErr w:type="spellEnd"/>
      <w:proofErr w:type="gramEnd"/>
      <w:r w:rsidRPr="006773A4">
        <w:t>(null);</w:t>
      </w:r>
    </w:p>
    <w:p w14:paraId="0EEE5830" w14:textId="77777777" w:rsidR="006773A4" w:rsidRPr="006773A4" w:rsidRDefault="006773A4" w:rsidP="006773A4">
      <w:r w:rsidRPr="006773A4">
        <w:t xml:space="preserve">  }</w:t>
      </w:r>
    </w:p>
    <w:p w14:paraId="68B9F5B6" w14:textId="77777777" w:rsidR="006773A4" w:rsidRPr="006773A4" w:rsidRDefault="006773A4" w:rsidP="006773A4"/>
    <w:p w14:paraId="411443E0" w14:textId="77777777" w:rsidR="006773A4" w:rsidRPr="006773A4" w:rsidRDefault="006773A4" w:rsidP="006773A4">
      <w:r w:rsidRPr="006773A4">
        <w:t xml:space="preserve">  private </w:t>
      </w:r>
      <w:proofErr w:type="gramStart"/>
      <w:r w:rsidRPr="006773A4">
        <w:t>highlight(</w:t>
      </w:r>
      <w:proofErr w:type="gramEnd"/>
      <w:r w:rsidRPr="006773A4">
        <w:t>color: string | null) {</w:t>
      </w:r>
    </w:p>
    <w:p w14:paraId="417CAC69" w14:textId="77777777" w:rsidR="006773A4" w:rsidRPr="006773A4" w:rsidRDefault="006773A4" w:rsidP="006773A4">
      <w:r w:rsidRPr="006773A4">
        <w:t xml:space="preserve">    </w:t>
      </w:r>
      <w:proofErr w:type="spellStart"/>
      <w:r w:rsidRPr="006773A4">
        <w:t>this.</w:t>
      </w:r>
      <w:proofErr w:type="gramStart"/>
      <w:r w:rsidRPr="006773A4">
        <w:t>el.nativeElement.style</w:t>
      </w:r>
      <w:proofErr w:type="gramEnd"/>
      <w:r w:rsidRPr="006773A4">
        <w:t>.backgroundColor</w:t>
      </w:r>
      <w:proofErr w:type="spellEnd"/>
      <w:r w:rsidRPr="006773A4">
        <w:t xml:space="preserve"> = color;</w:t>
      </w:r>
    </w:p>
    <w:p w14:paraId="66EF0F49" w14:textId="77777777" w:rsidR="006773A4" w:rsidRPr="006773A4" w:rsidRDefault="006773A4" w:rsidP="006773A4">
      <w:r w:rsidRPr="006773A4">
        <w:t xml:space="preserve">  }</w:t>
      </w:r>
    </w:p>
    <w:p w14:paraId="7C2A46DF" w14:textId="77777777" w:rsidR="006773A4" w:rsidRPr="006773A4" w:rsidRDefault="006773A4" w:rsidP="006773A4">
      <w:r w:rsidRPr="006773A4">
        <w:t>}</w:t>
      </w:r>
    </w:p>
    <w:p w14:paraId="7CEDD3AA" w14:textId="77777777" w:rsidR="006773A4" w:rsidRPr="006773A4" w:rsidRDefault="006773A4" w:rsidP="006773A4">
      <w:proofErr w:type="spellStart"/>
      <w:proofErr w:type="gramStart"/>
      <w:r w:rsidRPr="006773A4">
        <w:rPr>
          <w:b/>
          <w:bCs/>
        </w:rPr>
        <w:t>app.module</w:t>
      </w:r>
      <w:proofErr w:type="gramEnd"/>
      <w:r w:rsidRPr="006773A4">
        <w:rPr>
          <w:b/>
          <w:bCs/>
        </w:rPr>
        <w:t>.ts</w:t>
      </w:r>
      <w:proofErr w:type="spellEnd"/>
      <w:r w:rsidRPr="006773A4">
        <w:t>:</w:t>
      </w:r>
    </w:p>
    <w:p w14:paraId="4ADE2E4C" w14:textId="77777777" w:rsidR="006773A4" w:rsidRPr="006773A4" w:rsidRDefault="006773A4" w:rsidP="006773A4">
      <w:r w:rsidRPr="006773A4">
        <w:t>typescript</w:t>
      </w:r>
    </w:p>
    <w:p w14:paraId="48A2F818" w14:textId="77777777" w:rsidR="006773A4" w:rsidRPr="006773A4" w:rsidRDefault="006773A4" w:rsidP="006773A4">
      <w:r w:rsidRPr="006773A4">
        <w:t>Copy code</w:t>
      </w:r>
    </w:p>
    <w:p w14:paraId="2F148C6F" w14:textId="77777777" w:rsidR="006773A4" w:rsidRPr="006773A4" w:rsidRDefault="006773A4" w:rsidP="006773A4">
      <w:r w:rsidRPr="006773A4">
        <w:t xml:space="preserve">import </w:t>
      </w:r>
      <w:proofErr w:type="gramStart"/>
      <w:r w:rsidRPr="006773A4">
        <w:t xml:space="preserve">{ </w:t>
      </w:r>
      <w:proofErr w:type="spellStart"/>
      <w:r w:rsidRPr="006773A4">
        <w:t>HighlightDirective</w:t>
      </w:r>
      <w:proofErr w:type="spellEnd"/>
      <w:proofErr w:type="gramEnd"/>
      <w:r w:rsidRPr="006773A4">
        <w:t xml:space="preserve"> } from './</w:t>
      </w:r>
      <w:proofErr w:type="spellStart"/>
      <w:r w:rsidRPr="006773A4">
        <w:t>highlight.directive</w:t>
      </w:r>
      <w:proofErr w:type="spellEnd"/>
      <w:r w:rsidRPr="006773A4">
        <w:t>';</w:t>
      </w:r>
    </w:p>
    <w:p w14:paraId="425C3E63" w14:textId="77777777" w:rsidR="006773A4" w:rsidRPr="006773A4" w:rsidRDefault="006773A4" w:rsidP="006773A4"/>
    <w:p w14:paraId="67D2416A" w14:textId="77777777" w:rsidR="006773A4" w:rsidRPr="006773A4" w:rsidRDefault="006773A4" w:rsidP="006773A4">
      <w:r w:rsidRPr="006773A4">
        <w:t>@</w:t>
      </w:r>
      <w:proofErr w:type="gramStart"/>
      <w:r w:rsidRPr="006773A4">
        <w:t>NgModule(</w:t>
      </w:r>
      <w:proofErr w:type="gramEnd"/>
      <w:r w:rsidRPr="006773A4">
        <w:t>{</w:t>
      </w:r>
    </w:p>
    <w:p w14:paraId="08247D77" w14:textId="77777777" w:rsidR="006773A4" w:rsidRPr="006773A4" w:rsidRDefault="006773A4" w:rsidP="006773A4">
      <w:r w:rsidRPr="006773A4">
        <w:t xml:space="preserve">  declarations: [</w:t>
      </w:r>
      <w:proofErr w:type="spellStart"/>
      <w:r w:rsidRPr="006773A4">
        <w:t>AppComponent</w:t>
      </w:r>
      <w:proofErr w:type="spellEnd"/>
      <w:r w:rsidRPr="006773A4">
        <w:t xml:space="preserve">, </w:t>
      </w:r>
      <w:proofErr w:type="spellStart"/>
      <w:r w:rsidRPr="006773A4">
        <w:t>HighlightDirective</w:t>
      </w:r>
      <w:proofErr w:type="spellEnd"/>
      <w:r w:rsidRPr="006773A4">
        <w:t>],</w:t>
      </w:r>
    </w:p>
    <w:p w14:paraId="7AEDFEAA" w14:textId="77777777" w:rsidR="006773A4" w:rsidRPr="006773A4" w:rsidRDefault="006773A4" w:rsidP="006773A4">
      <w:r w:rsidRPr="006773A4">
        <w:t xml:space="preserve">  // ...</w:t>
      </w:r>
    </w:p>
    <w:p w14:paraId="174FC80E" w14:textId="77777777" w:rsidR="006773A4" w:rsidRPr="006773A4" w:rsidRDefault="006773A4" w:rsidP="006773A4">
      <w:r w:rsidRPr="006773A4">
        <w:t>})</w:t>
      </w:r>
    </w:p>
    <w:p w14:paraId="6ABA8425" w14:textId="77777777" w:rsidR="006773A4" w:rsidRPr="006773A4" w:rsidRDefault="006773A4" w:rsidP="006773A4">
      <w:r w:rsidRPr="006773A4">
        <w:t xml:space="preserve">export class </w:t>
      </w:r>
      <w:proofErr w:type="spellStart"/>
      <w:r w:rsidRPr="006773A4">
        <w:t>AppModule</w:t>
      </w:r>
      <w:proofErr w:type="spellEnd"/>
      <w:r w:rsidRPr="006773A4">
        <w:t xml:space="preserve"> {}</w:t>
      </w:r>
    </w:p>
    <w:p w14:paraId="106C6F16" w14:textId="77777777" w:rsidR="006773A4" w:rsidRPr="006773A4" w:rsidRDefault="006773A4" w:rsidP="006773A4">
      <w:r w:rsidRPr="006773A4">
        <w:rPr>
          <w:b/>
          <w:bCs/>
        </w:rPr>
        <w:t>app.component.html</w:t>
      </w:r>
      <w:r w:rsidRPr="006773A4">
        <w:t>:</w:t>
      </w:r>
    </w:p>
    <w:p w14:paraId="2AEE6B32" w14:textId="77777777" w:rsidR="006773A4" w:rsidRPr="006773A4" w:rsidRDefault="006773A4" w:rsidP="006773A4">
      <w:r w:rsidRPr="006773A4">
        <w:t>html</w:t>
      </w:r>
    </w:p>
    <w:p w14:paraId="17932C97" w14:textId="77777777" w:rsidR="006773A4" w:rsidRPr="006773A4" w:rsidRDefault="006773A4" w:rsidP="006773A4">
      <w:r w:rsidRPr="006773A4">
        <w:lastRenderedPageBreak/>
        <w:t>Copy code</w:t>
      </w:r>
    </w:p>
    <w:p w14:paraId="04226504" w14:textId="77777777" w:rsidR="006773A4" w:rsidRPr="006773A4" w:rsidRDefault="006773A4" w:rsidP="006773A4">
      <w:r w:rsidRPr="006773A4">
        <w:t xml:space="preserve">&lt;p </w:t>
      </w:r>
      <w:proofErr w:type="spellStart"/>
      <w:r w:rsidRPr="006773A4">
        <w:t>appHighlight</w:t>
      </w:r>
      <w:proofErr w:type="spellEnd"/>
      <w:r w:rsidRPr="006773A4">
        <w:t xml:space="preserve">&gt;Hover over this text to see the highlight directive in </w:t>
      </w:r>
      <w:proofErr w:type="gramStart"/>
      <w:r w:rsidRPr="006773A4">
        <w:t>action!&lt;</w:t>
      </w:r>
      <w:proofErr w:type="gramEnd"/>
      <w:r w:rsidRPr="006773A4">
        <w:t>/p&gt;</w:t>
      </w:r>
    </w:p>
    <w:p w14:paraId="3689FADC" w14:textId="77777777" w:rsidR="006773A4" w:rsidRPr="006773A4" w:rsidRDefault="006773A4" w:rsidP="006773A4">
      <w:pPr>
        <w:numPr>
          <w:ilvl w:val="0"/>
          <w:numId w:val="58"/>
        </w:numPr>
      </w:pPr>
      <w:r w:rsidRPr="006773A4">
        <w:t xml:space="preserve">When the user hovers over the paragraph, the </w:t>
      </w:r>
      <w:proofErr w:type="spellStart"/>
      <w:r w:rsidRPr="006773A4">
        <w:t>appHighlight</w:t>
      </w:r>
      <w:proofErr w:type="spellEnd"/>
      <w:r w:rsidRPr="006773A4">
        <w:t xml:space="preserve"> directive changes the background color to yellow.</w:t>
      </w:r>
    </w:p>
    <w:p w14:paraId="66698A6F" w14:textId="77777777" w:rsidR="006773A4" w:rsidRPr="006773A4" w:rsidRDefault="00000000" w:rsidP="006773A4">
      <w:r>
        <w:pict w14:anchorId="2DE22BD0">
          <v:rect id="_x0000_i1033" style="width:0;height:1.5pt" o:hralign="center" o:hrstd="t" o:hr="t" fillcolor="#a0a0a0" stroked="f"/>
        </w:pict>
      </w:r>
    </w:p>
    <w:p w14:paraId="79F0AD38" w14:textId="77777777" w:rsidR="006773A4" w:rsidRPr="006773A4" w:rsidRDefault="006773A4" w:rsidP="006773A4">
      <w:pPr>
        <w:rPr>
          <w:b/>
          <w:bCs/>
        </w:rPr>
      </w:pPr>
      <w:r w:rsidRPr="006773A4">
        <w:rPr>
          <w:b/>
          <w:bCs/>
        </w:rPr>
        <w:t>Summary of Angular Directives:</w:t>
      </w:r>
    </w:p>
    <w:p w14:paraId="213248F0" w14:textId="77777777" w:rsidR="006773A4" w:rsidRPr="006773A4" w:rsidRDefault="006773A4" w:rsidP="006773A4">
      <w:pPr>
        <w:numPr>
          <w:ilvl w:val="0"/>
          <w:numId w:val="59"/>
        </w:numPr>
      </w:pPr>
      <w:r w:rsidRPr="006773A4">
        <w:rPr>
          <w:b/>
          <w:bCs/>
        </w:rPr>
        <w:t>Component Directives</w:t>
      </w:r>
      <w:r w:rsidRPr="006773A4">
        <w:t>:</w:t>
      </w:r>
    </w:p>
    <w:p w14:paraId="2124E1F3" w14:textId="77777777" w:rsidR="006773A4" w:rsidRPr="006773A4" w:rsidRDefault="006773A4" w:rsidP="006773A4">
      <w:pPr>
        <w:numPr>
          <w:ilvl w:val="1"/>
          <w:numId w:val="59"/>
        </w:numPr>
      </w:pPr>
      <w:r w:rsidRPr="006773A4">
        <w:t>Directives with a template (i.e., components themselves).</w:t>
      </w:r>
    </w:p>
    <w:p w14:paraId="1EFCFB0D" w14:textId="77777777" w:rsidR="006773A4" w:rsidRPr="006773A4" w:rsidRDefault="006773A4" w:rsidP="006773A4">
      <w:pPr>
        <w:numPr>
          <w:ilvl w:val="0"/>
          <w:numId w:val="59"/>
        </w:numPr>
      </w:pPr>
      <w:r w:rsidRPr="006773A4">
        <w:rPr>
          <w:b/>
          <w:bCs/>
        </w:rPr>
        <w:t>Structural Directives</w:t>
      </w:r>
      <w:r w:rsidRPr="006773A4">
        <w:t>:</w:t>
      </w:r>
    </w:p>
    <w:p w14:paraId="6A37D80B" w14:textId="77777777" w:rsidR="006773A4" w:rsidRPr="006773A4" w:rsidRDefault="006773A4" w:rsidP="006773A4">
      <w:pPr>
        <w:numPr>
          <w:ilvl w:val="1"/>
          <w:numId w:val="59"/>
        </w:numPr>
      </w:pPr>
      <w:r w:rsidRPr="006773A4">
        <w:rPr>
          <w:b/>
          <w:bCs/>
        </w:rPr>
        <w:t>*</w:t>
      </w:r>
      <w:proofErr w:type="spellStart"/>
      <w:r w:rsidRPr="006773A4">
        <w:rPr>
          <w:b/>
          <w:bCs/>
        </w:rPr>
        <w:t>ngIf</w:t>
      </w:r>
      <w:proofErr w:type="spellEnd"/>
      <w:r w:rsidRPr="006773A4">
        <w:t>: Adds or removes elements based on a condition.</w:t>
      </w:r>
    </w:p>
    <w:p w14:paraId="7B681248" w14:textId="77777777" w:rsidR="006773A4" w:rsidRPr="006773A4" w:rsidRDefault="006773A4" w:rsidP="006773A4">
      <w:pPr>
        <w:numPr>
          <w:ilvl w:val="1"/>
          <w:numId w:val="59"/>
        </w:numPr>
      </w:pPr>
      <w:r w:rsidRPr="006773A4">
        <w:rPr>
          <w:b/>
          <w:bCs/>
        </w:rPr>
        <w:t>*</w:t>
      </w:r>
      <w:proofErr w:type="spellStart"/>
      <w:r w:rsidRPr="006773A4">
        <w:rPr>
          <w:b/>
          <w:bCs/>
        </w:rPr>
        <w:t>ngFor</w:t>
      </w:r>
      <w:proofErr w:type="spellEnd"/>
      <w:r w:rsidRPr="006773A4">
        <w:t>: Repeats elements for each item in a collection.</w:t>
      </w:r>
    </w:p>
    <w:p w14:paraId="629250C3" w14:textId="77777777" w:rsidR="006773A4" w:rsidRPr="006773A4" w:rsidRDefault="006773A4" w:rsidP="006773A4">
      <w:pPr>
        <w:numPr>
          <w:ilvl w:val="1"/>
          <w:numId w:val="59"/>
        </w:numPr>
      </w:pPr>
      <w:r w:rsidRPr="006773A4">
        <w:rPr>
          <w:b/>
          <w:bCs/>
        </w:rPr>
        <w:t>*</w:t>
      </w:r>
      <w:proofErr w:type="spellStart"/>
      <w:r w:rsidRPr="006773A4">
        <w:rPr>
          <w:b/>
          <w:bCs/>
        </w:rPr>
        <w:t>ngSwitch</w:t>
      </w:r>
      <w:proofErr w:type="spellEnd"/>
      <w:r w:rsidRPr="006773A4">
        <w:t>: Conditionally displays one of several elements.</w:t>
      </w:r>
    </w:p>
    <w:p w14:paraId="22312561" w14:textId="77777777" w:rsidR="006773A4" w:rsidRPr="006773A4" w:rsidRDefault="006773A4" w:rsidP="006773A4">
      <w:pPr>
        <w:numPr>
          <w:ilvl w:val="0"/>
          <w:numId w:val="59"/>
        </w:numPr>
      </w:pPr>
      <w:r w:rsidRPr="006773A4">
        <w:rPr>
          <w:b/>
          <w:bCs/>
        </w:rPr>
        <w:t>Attribute Directives</w:t>
      </w:r>
      <w:r w:rsidRPr="006773A4">
        <w:t>:</w:t>
      </w:r>
    </w:p>
    <w:p w14:paraId="5273BA3A" w14:textId="77777777" w:rsidR="006773A4" w:rsidRPr="006773A4" w:rsidRDefault="006773A4" w:rsidP="006773A4">
      <w:pPr>
        <w:numPr>
          <w:ilvl w:val="1"/>
          <w:numId w:val="59"/>
        </w:numPr>
      </w:pPr>
      <w:proofErr w:type="spellStart"/>
      <w:r w:rsidRPr="006773A4">
        <w:rPr>
          <w:b/>
          <w:bCs/>
        </w:rPr>
        <w:t>ngClass</w:t>
      </w:r>
      <w:proofErr w:type="spellEnd"/>
      <w:r w:rsidRPr="006773A4">
        <w:t>: Dynamically adds or removes CSS classes.</w:t>
      </w:r>
    </w:p>
    <w:p w14:paraId="3CBC218E" w14:textId="77777777" w:rsidR="006773A4" w:rsidRPr="006773A4" w:rsidRDefault="006773A4" w:rsidP="006773A4">
      <w:pPr>
        <w:numPr>
          <w:ilvl w:val="1"/>
          <w:numId w:val="59"/>
        </w:numPr>
      </w:pPr>
      <w:proofErr w:type="spellStart"/>
      <w:r w:rsidRPr="006773A4">
        <w:rPr>
          <w:b/>
          <w:bCs/>
        </w:rPr>
        <w:t>ngStyle</w:t>
      </w:r>
      <w:proofErr w:type="spellEnd"/>
      <w:r w:rsidRPr="006773A4">
        <w:t>: Dynamically sets inline styles.</w:t>
      </w:r>
    </w:p>
    <w:p w14:paraId="1860204D" w14:textId="77777777" w:rsidR="006773A4" w:rsidRPr="006773A4" w:rsidRDefault="006773A4" w:rsidP="006773A4">
      <w:pPr>
        <w:numPr>
          <w:ilvl w:val="1"/>
          <w:numId w:val="59"/>
        </w:numPr>
      </w:pPr>
      <w:r w:rsidRPr="006773A4">
        <w:rPr>
          <w:b/>
          <w:bCs/>
        </w:rPr>
        <w:t>Custom Directives</w:t>
      </w:r>
      <w:r w:rsidRPr="006773A4">
        <w:t>: Custom behavior applied to elements.</w:t>
      </w:r>
    </w:p>
    <w:p w14:paraId="3AC3EA09" w14:textId="77777777" w:rsidR="006773A4" w:rsidRPr="006773A4" w:rsidRDefault="006773A4" w:rsidP="006773A4">
      <w:r w:rsidRPr="006773A4">
        <w:t>Angular directives give you great control over the behavior and appearance of elements in your application, making your UI more dynamic and interactive. Would you like help with a specific directive or implementing one in your current project?</w:t>
      </w:r>
    </w:p>
    <w:p w14:paraId="08F640BA" w14:textId="77777777" w:rsidR="006773A4" w:rsidRPr="006773A4" w:rsidRDefault="006773A4" w:rsidP="006773A4">
      <w:pPr>
        <w:rPr>
          <w:b/>
          <w:bCs/>
        </w:rPr>
      </w:pPr>
      <w:r w:rsidRPr="006773A4">
        <w:rPr>
          <w:b/>
          <w:bCs/>
        </w:rPr>
        <w:t>You said:</w:t>
      </w:r>
    </w:p>
    <w:p w14:paraId="6A1DD0CC" w14:textId="77777777" w:rsidR="006773A4" w:rsidRPr="006773A4" w:rsidRDefault="006773A4" w:rsidP="006773A4">
      <w:r w:rsidRPr="006773A4">
        <w:t>Dependency injection</w:t>
      </w:r>
    </w:p>
    <w:p w14:paraId="14E008EA" w14:textId="77777777" w:rsidR="006773A4" w:rsidRPr="006773A4" w:rsidRDefault="006773A4" w:rsidP="006773A4">
      <w:pPr>
        <w:rPr>
          <w:b/>
          <w:bCs/>
        </w:rPr>
      </w:pPr>
      <w:r w:rsidRPr="006773A4">
        <w:rPr>
          <w:b/>
          <w:bCs/>
        </w:rPr>
        <w:t>ChatGPT said:</w:t>
      </w:r>
    </w:p>
    <w:p w14:paraId="71C2B493" w14:textId="77777777" w:rsidR="006773A4" w:rsidRPr="006773A4" w:rsidRDefault="006773A4" w:rsidP="006773A4">
      <w:r w:rsidRPr="006773A4">
        <w:t>ChatGPT</w:t>
      </w:r>
    </w:p>
    <w:p w14:paraId="559654C0" w14:textId="77777777" w:rsidR="006773A4" w:rsidRPr="006773A4" w:rsidRDefault="006773A4" w:rsidP="006773A4">
      <w:r w:rsidRPr="006773A4">
        <w:rPr>
          <w:b/>
          <w:bCs/>
        </w:rPr>
        <w:t>Dependency Injection (DI)</w:t>
      </w:r>
      <w:r w:rsidRPr="006773A4">
        <w:t xml:space="preserve"> is a design pattern used in Angular (and many other frameworks) that allows you to manage the dependencies between different classes more effectively. It provides a way to supply an external dependency to a class rather than allowing the class to create its own dependencies, promoting loose coupling and enhancing the maintainability of the code.</w:t>
      </w:r>
    </w:p>
    <w:p w14:paraId="033E3294" w14:textId="77777777" w:rsidR="006773A4" w:rsidRPr="006773A4" w:rsidRDefault="006773A4" w:rsidP="006773A4">
      <w:pPr>
        <w:rPr>
          <w:b/>
          <w:bCs/>
        </w:rPr>
      </w:pPr>
      <w:r w:rsidRPr="006773A4">
        <w:rPr>
          <w:b/>
          <w:bCs/>
        </w:rPr>
        <w:t>Key Concepts of Dependency Injection in Angular</w:t>
      </w:r>
    </w:p>
    <w:p w14:paraId="04270FAB" w14:textId="77777777" w:rsidR="006773A4" w:rsidRPr="006773A4" w:rsidRDefault="006773A4" w:rsidP="006773A4">
      <w:pPr>
        <w:numPr>
          <w:ilvl w:val="0"/>
          <w:numId w:val="60"/>
        </w:numPr>
      </w:pPr>
      <w:r w:rsidRPr="006773A4">
        <w:rPr>
          <w:b/>
          <w:bCs/>
        </w:rPr>
        <w:lastRenderedPageBreak/>
        <w:t>Providers</w:t>
      </w:r>
      <w:r w:rsidRPr="006773A4">
        <w:t>: Objects that are responsible for creating and managing the dependencies.</w:t>
      </w:r>
    </w:p>
    <w:p w14:paraId="6990B391" w14:textId="77777777" w:rsidR="006773A4" w:rsidRPr="006773A4" w:rsidRDefault="006773A4" w:rsidP="006773A4">
      <w:pPr>
        <w:numPr>
          <w:ilvl w:val="0"/>
          <w:numId w:val="60"/>
        </w:numPr>
      </w:pPr>
      <w:r w:rsidRPr="006773A4">
        <w:rPr>
          <w:b/>
          <w:bCs/>
        </w:rPr>
        <w:t>Injectors</w:t>
      </w:r>
      <w:r w:rsidRPr="006773A4">
        <w:t>: The mechanism that uses the providers to inject dependencies into classes.</w:t>
      </w:r>
    </w:p>
    <w:p w14:paraId="6F45A518" w14:textId="77777777" w:rsidR="006773A4" w:rsidRPr="006773A4" w:rsidRDefault="006773A4" w:rsidP="006773A4">
      <w:pPr>
        <w:numPr>
          <w:ilvl w:val="0"/>
          <w:numId w:val="60"/>
        </w:numPr>
      </w:pPr>
      <w:r w:rsidRPr="006773A4">
        <w:rPr>
          <w:b/>
          <w:bCs/>
        </w:rPr>
        <w:t>Tokens</w:t>
      </w:r>
      <w:r w:rsidRPr="006773A4">
        <w:t>: Unique identifiers that Angular uses to resolve dependencies.</w:t>
      </w:r>
    </w:p>
    <w:p w14:paraId="5DDB7C0F" w14:textId="77777777" w:rsidR="006773A4" w:rsidRPr="006773A4" w:rsidRDefault="006773A4" w:rsidP="006773A4">
      <w:pPr>
        <w:rPr>
          <w:b/>
          <w:bCs/>
        </w:rPr>
      </w:pPr>
      <w:r w:rsidRPr="006773A4">
        <w:rPr>
          <w:b/>
          <w:bCs/>
        </w:rPr>
        <w:t>Benefits of Dependency Injection</w:t>
      </w:r>
    </w:p>
    <w:p w14:paraId="48332C7B" w14:textId="77777777" w:rsidR="006773A4" w:rsidRPr="006773A4" w:rsidRDefault="006773A4" w:rsidP="006773A4">
      <w:pPr>
        <w:numPr>
          <w:ilvl w:val="0"/>
          <w:numId w:val="61"/>
        </w:numPr>
      </w:pPr>
      <w:r w:rsidRPr="006773A4">
        <w:rPr>
          <w:b/>
          <w:bCs/>
        </w:rPr>
        <w:t>Improved Code Maintainability</w:t>
      </w:r>
      <w:r w:rsidRPr="006773A4">
        <w:t>: By injecting dependencies, you can easily change or replace them without modifying the dependent class.</w:t>
      </w:r>
    </w:p>
    <w:p w14:paraId="6E3E4D23" w14:textId="77777777" w:rsidR="006773A4" w:rsidRPr="006773A4" w:rsidRDefault="006773A4" w:rsidP="006773A4">
      <w:pPr>
        <w:numPr>
          <w:ilvl w:val="0"/>
          <w:numId w:val="61"/>
        </w:numPr>
      </w:pPr>
      <w:r w:rsidRPr="006773A4">
        <w:rPr>
          <w:b/>
          <w:bCs/>
        </w:rPr>
        <w:t>Enhanced Testability</w:t>
      </w:r>
      <w:r w:rsidRPr="006773A4">
        <w:t>: Dependencies can be mocked or replaced with stubs during testing, making unit testing simpler and more effective.</w:t>
      </w:r>
    </w:p>
    <w:p w14:paraId="67222B7A" w14:textId="77777777" w:rsidR="006773A4" w:rsidRPr="006773A4" w:rsidRDefault="006773A4" w:rsidP="006773A4">
      <w:pPr>
        <w:numPr>
          <w:ilvl w:val="0"/>
          <w:numId w:val="61"/>
        </w:numPr>
      </w:pPr>
      <w:r w:rsidRPr="006773A4">
        <w:rPr>
          <w:b/>
          <w:bCs/>
        </w:rPr>
        <w:t>Promotes Reusability</w:t>
      </w:r>
      <w:r w:rsidRPr="006773A4">
        <w:t>: Services can be reused across multiple components without being tied to specific implementations.</w:t>
      </w:r>
    </w:p>
    <w:p w14:paraId="24EAD997" w14:textId="77777777" w:rsidR="006773A4" w:rsidRPr="006773A4" w:rsidRDefault="006773A4" w:rsidP="006773A4">
      <w:pPr>
        <w:rPr>
          <w:b/>
          <w:bCs/>
        </w:rPr>
      </w:pPr>
      <w:r w:rsidRPr="006773A4">
        <w:rPr>
          <w:b/>
          <w:bCs/>
        </w:rPr>
        <w:t>How Dependency Injection Works in Angular</w:t>
      </w:r>
    </w:p>
    <w:p w14:paraId="60AA2968" w14:textId="77777777" w:rsidR="006773A4" w:rsidRPr="006773A4" w:rsidRDefault="006773A4" w:rsidP="006773A4">
      <w:pPr>
        <w:rPr>
          <w:b/>
          <w:bCs/>
        </w:rPr>
      </w:pPr>
      <w:r w:rsidRPr="006773A4">
        <w:rPr>
          <w:b/>
          <w:bCs/>
        </w:rPr>
        <w:t>Step 1: Creating a Service</w:t>
      </w:r>
    </w:p>
    <w:p w14:paraId="7B03536B" w14:textId="77777777" w:rsidR="006773A4" w:rsidRPr="006773A4" w:rsidRDefault="006773A4" w:rsidP="006773A4">
      <w:r w:rsidRPr="006773A4">
        <w:t>In Angular, dependencies are typically provided by services. You can create a service using the Angular CLI:</w:t>
      </w:r>
    </w:p>
    <w:p w14:paraId="49A42B81" w14:textId="77777777" w:rsidR="006773A4" w:rsidRPr="006773A4" w:rsidRDefault="006773A4" w:rsidP="006773A4">
      <w:r w:rsidRPr="006773A4">
        <w:t>bash</w:t>
      </w:r>
    </w:p>
    <w:p w14:paraId="3A25C29D" w14:textId="77777777" w:rsidR="006773A4" w:rsidRPr="006773A4" w:rsidRDefault="006773A4" w:rsidP="006773A4">
      <w:r w:rsidRPr="006773A4">
        <w:t>Copy code</w:t>
      </w:r>
    </w:p>
    <w:p w14:paraId="55A7D734" w14:textId="77777777" w:rsidR="006773A4" w:rsidRPr="006773A4" w:rsidRDefault="006773A4" w:rsidP="006773A4">
      <w:r w:rsidRPr="006773A4">
        <w:t>ng generate service my-service</w:t>
      </w:r>
    </w:p>
    <w:p w14:paraId="22F7BB63" w14:textId="77777777" w:rsidR="006773A4" w:rsidRPr="006773A4" w:rsidRDefault="006773A4" w:rsidP="006773A4">
      <w:r w:rsidRPr="006773A4">
        <w:t>This creates a service file, typically named my-</w:t>
      </w:r>
      <w:proofErr w:type="spellStart"/>
      <w:proofErr w:type="gramStart"/>
      <w:r w:rsidRPr="006773A4">
        <w:t>service.service</w:t>
      </w:r>
      <w:proofErr w:type="gramEnd"/>
      <w:r w:rsidRPr="006773A4">
        <w:t>.ts</w:t>
      </w:r>
      <w:proofErr w:type="spellEnd"/>
      <w:r w:rsidRPr="006773A4">
        <w:t>.</w:t>
      </w:r>
    </w:p>
    <w:p w14:paraId="14DC821C" w14:textId="77777777" w:rsidR="006773A4" w:rsidRPr="006773A4" w:rsidRDefault="006773A4" w:rsidP="006773A4">
      <w:r w:rsidRPr="006773A4">
        <w:rPr>
          <w:b/>
          <w:bCs/>
        </w:rPr>
        <w:t>my-</w:t>
      </w:r>
      <w:proofErr w:type="spellStart"/>
      <w:proofErr w:type="gramStart"/>
      <w:r w:rsidRPr="006773A4">
        <w:rPr>
          <w:b/>
          <w:bCs/>
        </w:rPr>
        <w:t>service.service</w:t>
      </w:r>
      <w:proofErr w:type="gramEnd"/>
      <w:r w:rsidRPr="006773A4">
        <w:rPr>
          <w:b/>
          <w:bCs/>
        </w:rPr>
        <w:t>.ts</w:t>
      </w:r>
      <w:proofErr w:type="spellEnd"/>
      <w:r w:rsidRPr="006773A4">
        <w:t>:</w:t>
      </w:r>
    </w:p>
    <w:p w14:paraId="6A78280A" w14:textId="77777777" w:rsidR="006773A4" w:rsidRPr="006773A4" w:rsidRDefault="006773A4" w:rsidP="006773A4">
      <w:r w:rsidRPr="006773A4">
        <w:t>typescript</w:t>
      </w:r>
    </w:p>
    <w:p w14:paraId="1EA4E67F" w14:textId="77777777" w:rsidR="006773A4" w:rsidRPr="006773A4" w:rsidRDefault="006773A4" w:rsidP="006773A4">
      <w:r w:rsidRPr="006773A4">
        <w:t>Copy code</w:t>
      </w:r>
    </w:p>
    <w:p w14:paraId="372B47F7" w14:textId="77777777" w:rsidR="006773A4" w:rsidRPr="006773A4" w:rsidRDefault="006773A4" w:rsidP="006773A4">
      <w:r w:rsidRPr="006773A4">
        <w:t xml:space="preserve">import </w:t>
      </w:r>
      <w:proofErr w:type="gramStart"/>
      <w:r w:rsidRPr="006773A4">
        <w:t>{ Injectable</w:t>
      </w:r>
      <w:proofErr w:type="gramEnd"/>
      <w:r w:rsidRPr="006773A4">
        <w:t xml:space="preserve"> } from '@angular/core';</w:t>
      </w:r>
    </w:p>
    <w:p w14:paraId="1274A08E" w14:textId="77777777" w:rsidR="006773A4" w:rsidRPr="006773A4" w:rsidRDefault="006773A4" w:rsidP="006773A4"/>
    <w:p w14:paraId="1F40288D" w14:textId="77777777" w:rsidR="006773A4" w:rsidRPr="006773A4" w:rsidRDefault="006773A4" w:rsidP="006773A4">
      <w:r w:rsidRPr="006773A4">
        <w:t>@</w:t>
      </w:r>
      <w:proofErr w:type="gramStart"/>
      <w:r w:rsidRPr="006773A4">
        <w:t>Injectable(</w:t>
      </w:r>
      <w:proofErr w:type="gramEnd"/>
      <w:r w:rsidRPr="006773A4">
        <w:t>{</w:t>
      </w:r>
    </w:p>
    <w:p w14:paraId="7B606F34" w14:textId="77777777" w:rsidR="006773A4" w:rsidRPr="006773A4" w:rsidRDefault="006773A4" w:rsidP="006773A4">
      <w:r w:rsidRPr="006773A4">
        <w:t xml:space="preserve">  </w:t>
      </w:r>
      <w:proofErr w:type="spellStart"/>
      <w:r w:rsidRPr="006773A4">
        <w:t>providedIn</w:t>
      </w:r>
      <w:proofErr w:type="spellEnd"/>
      <w:r w:rsidRPr="006773A4">
        <w:t>: 'root</w:t>
      </w:r>
      <w:proofErr w:type="gramStart"/>
      <w:r w:rsidRPr="006773A4">
        <w:t>',  /</w:t>
      </w:r>
      <w:proofErr w:type="gramEnd"/>
      <w:r w:rsidRPr="006773A4">
        <w:t>/ Registers the service with the root injector</w:t>
      </w:r>
    </w:p>
    <w:p w14:paraId="3D9710C2" w14:textId="77777777" w:rsidR="006773A4" w:rsidRPr="006773A4" w:rsidRDefault="006773A4" w:rsidP="006773A4">
      <w:r w:rsidRPr="006773A4">
        <w:t>})</w:t>
      </w:r>
    </w:p>
    <w:p w14:paraId="676AA77C" w14:textId="77777777" w:rsidR="006773A4" w:rsidRPr="006773A4" w:rsidRDefault="006773A4" w:rsidP="006773A4">
      <w:r w:rsidRPr="006773A4">
        <w:lastRenderedPageBreak/>
        <w:t xml:space="preserve">export class </w:t>
      </w:r>
      <w:proofErr w:type="spellStart"/>
      <w:r w:rsidRPr="006773A4">
        <w:t>MyService</w:t>
      </w:r>
      <w:proofErr w:type="spellEnd"/>
      <w:r w:rsidRPr="006773A4">
        <w:t xml:space="preserve"> {</w:t>
      </w:r>
    </w:p>
    <w:p w14:paraId="01A8250E" w14:textId="77777777" w:rsidR="006773A4" w:rsidRPr="006773A4" w:rsidRDefault="006773A4" w:rsidP="006773A4">
      <w:r w:rsidRPr="006773A4">
        <w:t xml:space="preserve">  </w:t>
      </w:r>
      <w:proofErr w:type="spellStart"/>
      <w:proofErr w:type="gramStart"/>
      <w:r w:rsidRPr="006773A4">
        <w:t>getValue</w:t>
      </w:r>
      <w:proofErr w:type="spellEnd"/>
      <w:r w:rsidRPr="006773A4">
        <w:t>(</w:t>
      </w:r>
      <w:proofErr w:type="gramEnd"/>
      <w:r w:rsidRPr="006773A4">
        <w:t>): string {</w:t>
      </w:r>
    </w:p>
    <w:p w14:paraId="2AA237DE" w14:textId="77777777" w:rsidR="006773A4" w:rsidRPr="006773A4" w:rsidRDefault="006773A4" w:rsidP="006773A4">
      <w:r w:rsidRPr="006773A4">
        <w:t xml:space="preserve">    return 'Hello from </w:t>
      </w:r>
      <w:proofErr w:type="spellStart"/>
      <w:r w:rsidRPr="006773A4">
        <w:t>MyService</w:t>
      </w:r>
      <w:proofErr w:type="spellEnd"/>
      <w:r w:rsidRPr="006773A4">
        <w:t>!</w:t>
      </w:r>
      <w:proofErr w:type="gramStart"/>
      <w:r w:rsidRPr="006773A4">
        <w:t>';</w:t>
      </w:r>
      <w:proofErr w:type="gramEnd"/>
    </w:p>
    <w:p w14:paraId="2C4618D1" w14:textId="77777777" w:rsidR="006773A4" w:rsidRPr="006773A4" w:rsidRDefault="006773A4" w:rsidP="006773A4">
      <w:r w:rsidRPr="006773A4">
        <w:t xml:space="preserve">  }</w:t>
      </w:r>
    </w:p>
    <w:p w14:paraId="1832CEC0" w14:textId="77777777" w:rsidR="006773A4" w:rsidRPr="006773A4" w:rsidRDefault="006773A4" w:rsidP="006773A4">
      <w:r w:rsidRPr="006773A4">
        <w:t>}</w:t>
      </w:r>
    </w:p>
    <w:p w14:paraId="70325C26" w14:textId="77777777" w:rsidR="006773A4" w:rsidRPr="006773A4" w:rsidRDefault="006773A4" w:rsidP="006773A4">
      <w:pPr>
        <w:numPr>
          <w:ilvl w:val="0"/>
          <w:numId w:val="62"/>
        </w:numPr>
      </w:pPr>
      <w:r w:rsidRPr="006773A4">
        <w:t>The @Injectable decorator is used to mark the class as available for DI.</w:t>
      </w:r>
    </w:p>
    <w:p w14:paraId="57060F6F" w14:textId="77777777" w:rsidR="006773A4" w:rsidRPr="006773A4" w:rsidRDefault="006773A4" w:rsidP="006773A4">
      <w:pPr>
        <w:numPr>
          <w:ilvl w:val="0"/>
          <w:numId w:val="62"/>
        </w:numPr>
      </w:pPr>
      <w:proofErr w:type="spellStart"/>
      <w:r w:rsidRPr="006773A4">
        <w:t>providedIn</w:t>
      </w:r>
      <w:proofErr w:type="spellEnd"/>
      <w:r w:rsidRPr="006773A4">
        <w:t>: 'root' ensures that the service is available throughout the application.</w:t>
      </w:r>
    </w:p>
    <w:p w14:paraId="1E8AEDAB" w14:textId="77777777" w:rsidR="006773A4" w:rsidRPr="006773A4" w:rsidRDefault="006773A4" w:rsidP="006773A4">
      <w:pPr>
        <w:rPr>
          <w:b/>
          <w:bCs/>
        </w:rPr>
      </w:pPr>
      <w:r w:rsidRPr="006773A4">
        <w:rPr>
          <w:b/>
          <w:bCs/>
        </w:rPr>
        <w:t>Step 2: Injecting the Service into a Component</w:t>
      </w:r>
    </w:p>
    <w:p w14:paraId="52CC7284" w14:textId="77777777" w:rsidR="006773A4" w:rsidRPr="006773A4" w:rsidRDefault="006773A4" w:rsidP="006773A4">
      <w:r w:rsidRPr="006773A4">
        <w:t>You can inject the service into any component by declaring it in the constructor.</w:t>
      </w:r>
    </w:p>
    <w:p w14:paraId="0852110A" w14:textId="77777777" w:rsidR="006773A4" w:rsidRPr="006773A4" w:rsidRDefault="006773A4" w:rsidP="006773A4">
      <w:proofErr w:type="spellStart"/>
      <w:proofErr w:type="gramStart"/>
      <w:r w:rsidRPr="006773A4">
        <w:rPr>
          <w:b/>
          <w:bCs/>
        </w:rPr>
        <w:t>app.component</w:t>
      </w:r>
      <w:proofErr w:type="gramEnd"/>
      <w:r w:rsidRPr="006773A4">
        <w:rPr>
          <w:b/>
          <w:bCs/>
        </w:rPr>
        <w:t>.ts</w:t>
      </w:r>
      <w:proofErr w:type="spellEnd"/>
      <w:r w:rsidRPr="006773A4">
        <w:t>:</w:t>
      </w:r>
    </w:p>
    <w:p w14:paraId="4F64735D" w14:textId="77777777" w:rsidR="006773A4" w:rsidRPr="006773A4" w:rsidRDefault="006773A4" w:rsidP="006773A4">
      <w:r w:rsidRPr="006773A4">
        <w:t>typescript</w:t>
      </w:r>
    </w:p>
    <w:p w14:paraId="5BAAA29B" w14:textId="77777777" w:rsidR="006773A4" w:rsidRPr="006773A4" w:rsidRDefault="006773A4" w:rsidP="006773A4">
      <w:r w:rsidRPr="006773A4">
        <w:t>Copy code</w:t>
      </w:r>
    </w:p>
    <w:p w14:paraId="3C2CFCC2" w14:textId="77777777" w:rsidR="006773A4" w:rsidRPr="006773A4" w:rsidRDefault="006773A4" w:rsidP="006773A4">
      <w:r w:rsidRPr="006773A4">
        <w:t xml:space="preserve">import </w:t>
      </w:r>
      <w:proofErr w:type="gramStart"/>
      <w:r w:rsidRPr="006773A4">
        <w:t>{ Component</w:t>
      </w:r>
      <w:proofErr w:type="gramEnd"/>
      <w:r w:rsidRPr="006773A4">
        <w:t xml:space="preserve"> } from '@angular/core';</w:t>
      </w:r>
    </w:p>
    <w:p w14:paraId="24E98043" w14:textId="77777777" w:rsidR="006773A4" w:rsidRPr="006773A4" w:rsidRDefault="006773A4" w:rsidP="006773A4">
      <w:r w:rsidRPr="006773A4">
        <w:t xml:space="preserve">import </w:t>
      </w:r>
      <w:proofErr w:type="gramStart"/>
      <w:r w:rsidRPr="006773A4">
        <w:t xml:space="preserve">{ </w:t>
      </w:r>
      <w:proofErr w:type="spellStart"/>
      <w:r w:rsidRPr="006773A4">
        <w:t>MyService</w:t>
      </w:r>
      <w:proofErr w:type="spellEnd"/>
      <w:proofErr w:type="gramEnd"/>
      <w:r w:rsidRPr="006773A4">
        <w:t xml:space="preserve"> } from './my-</w:t>
      </w:r>
      <w:proofErr w:type="spellStart"/>
      <w:r w:rsidRPr="006773A4">
        <w:t>service.service</w:t>
      </w:r>
      <w:proofErr w:type="spellEnd"/>
      <w:r w:rsidRPr="006773A4">
        <w:t>';</w:t>
      </w:r>
    </w:p>
    <w:p w14:paraId="2CEA3F64" w14:textId="77777777" w:rsidR="006773A4" w:rsidRPr="006773A4" w:rsidRDefault="006773A4" w:rsidP="006773A4"/>
    <w:p w14:paraId="318EA9E2" w14:textId="77777777" w:rsidR="006773A4" w:rsidRPr="006773A4" w:rsidRDefault="006773A4" w:rsidP="006773A4">
      <w:r w:rsidRPr="006773A4">
        <w:t>@</w:t>
      </w:r>
      <w:proofErr w:type="gramStart"/>
      <w:r w:rsidRPr="006773A4">
        <w:t>Component(</w:t>
      </w:r>
      <w:proofErr w:type="gramEnd"/>
      <w:r w:rsidRPr="006773A4">
        <w:t>{</w:t>
      </w:r>
    </w:p>
    <w:p w14:paraId="491812AD" w14:textId="77777777" w:rsidR="006773A4" w:rsidRPr="006773A4" w:rsidRDefault="006773A4" w:rsidP="006773A4">
      <w:r w:rsidRPr="006773A4">
        <w:t xml:space="preserve">  selector: 'app-root',</w:t>
      </w:r>
    </w:p>
    <w:p w14:paraId="3B914CF1" w14:textId="77777777" w:rsidR="006773A4" w:rsidRPr="006773A4" w:rsidRDefault="006773A4" w:rsidP="006773A4">
      <w:r w:rsidRPr="006773A4">
        <w:t xml:space="preserve">  </w:t>
      </w:r>
      <w:proofErr w:type="spellStart"/>
      <w:r w:rsidRPr="006773A4">
        <w:t>templateUrl</w:t>
      </w:r>
      <w:proofErr w:type="spellEnd"/>
      <w:r w:rsidRPr="006773A4">
        <w:t>: './app.component.html',</w:t>
      </w:r>
    </w:p>
    <w:p w14:paraId="50418813" w14:textId="77777777" w:rsidR="006773A4" w:rsidRPr="006773A4" w:rsidRDefault="006773A4" w:rsidP="006773A4">
      <w:r w:rsidRPr="006773A4">
        <w:t>})</w:t>
      </w:r>
    </w:p>
    <w:p w14:paraId="7D0E2886"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2335A4E7" w14:textId="77777777" w:rsidR="006773A4" w:rsidRPr="006773A4" w:rsidRDefault="006773A4" w:rsidP="006773A4">
      <w:r w:rsidRPr="006773A4">
        <w:t xml:space="preserve">  message: </w:t>
      </w:r>
      <w:proofErr w:type="gramStart"/>
      <w:r w:rsidRPr="006773A4">
        <w:t>string;</w:t>
      </w:r>
      <w:proofErr w:type="gramEnd"/>
    </w:p>
    <w:p w14:paraId="5C03EE16" w14:textId="77777777" w:rsidR="006773A4" w:rsidRPr="006773A4" w:rsidRDefault="006773A4" w:rsidP="006773A4"/>
    <w:p w14:paraId="1DD1965D" w14:textId="77777777" w:rsidR="006773A4" w:rsidRPr="006773A4" w:rsidRDefault="006773A4" w:rsidP="006773A4">
      <w:r w:rsidRPr="006773A4">
        <w:t xml:space="preserve">  </w:t>
      </w:r>
      <w:proofErr w:type="gramStart"/>
      <w:r w:rsidRPr="006773A4">
        <w:t>constructor(</w:t>
      </w:r>
      <w:proofErr w:type="gramEnd"/>
      <w:r w:rsidRPr="006773A4">
        <w:t xml:space="preserve">private </w:t>
      </w:r>
      <w:proofErr w:type="spellStart"/>
      <w:r w:rsidRPr="006773A4">
        <w:t>myService</w:t>
      </w:r>
      <w:proofErr w:type="spellEnd"/>
      <w:r w:rsidRPr="006773A4">
        <w:t xml:space="preserve">: </w:t>
      </w:r>
      <w:proofErr w:type="spellStart"/>
      <w:r w:rsidRPr="006773A4">
        <w:t>MyService</w:t>
      </w:r>
      <w:proofErr w:type="spellEnd"/>
      <w:r w:rsidRPr="006773A4">
        <w:t>) {</w:t>
      </w:r>
    </w:p>
    <w:p w14:paraId="0C82357F" w14:textId="77777777" w:rsidR="006773A4" w:rsidRPr="006773A4" w:rsidRDefault="006773A4" w:rsidP="006773A4">
      <w:r w:rsidRPr="006773A4">
        <w:t xml:space="preserve">    </w:t>
      </w:r>
      <w:proofErr w:type="spellStart"/>
      <w:proofErr w:type="gramStart"/>
      <w:r w:rsidRPr="006773A4">
        <w:t>this.message</w:t>
      </w:r>
      <w:proofErr w:type="spellEnd"/>
      <w:proofErr w:type="gramEnd"/>
      <w:r w:rsidRPr="006773A4">
        <w:t xml:space="preserve"> = </w:t>
      </w:r>
      <w:proofErr w:type="spellStart"/>
      <w:r w:rsidRPr="006773A4">
        <w:t>this.myService.getValue</w:t>
      </w:r>
      <w:proofErr w:type="spellEnd"/>
      <w:r w:rsidRPr="006773A4">
        <w:t>();  // Using the injected service</w:t>
      </w:r>
    </w:p>
    <w:p w14:paraId="7A4AF617" w14:textId="77777777" w:rsidR="006773A4" w:rsidRPr="006773A4" w:rsidRDefault="006773A4" w:rsidP="006773A4">
      <w:r w:rsidRPr="006773A4">
        <w:t xml:space="preserve">  }</w:t>
      </w:r>
    </w:p>
    <w:p w14:paraId="28CFCFF6" w14:textId="77777777" w:rsidR="006773A4" w:rsidRPr="006773A4" w:rsidRDefault="006773A4" w:rsidP="006773A4">
      <w:r w:rsidRPr="006773A4">
        <w:t>}</w:t>
      </w:r>
    </w:p>
    <w:p w14:paraId="4769D0BB" w14:textId="77777777" w:rsidR="006773A4" w:rsidRPr="006773A4" w:rsidRDefault="006773A4" w:rsidP="006773A4">
      <w:pPr>
        <w:numPr>
          <w:ilvl w:val="0"/>
          <w:numId w:val="63"/>
        </w:numPr>
      </w:pPr>
      <w:r w:rsidRPr="006773A4">
        <w:lastRenderedPageBreak/>
        <w:t>In the constructor, you declare the service as a parameter with the private modifier. This automatically assigns it to a class property (</w:t>
      </w:r>
      <w:proofErr w:type="spellStart"/>
      <w:r w:rsidRPr="006773A4">
        <w:t>myService</w:t>
      </w:r>
      <w:proofErr w:type="spellEnd"/>
      <w:r w:rsidRPr="006773A4">
        <w:t>), which can be used within the class.</w:t>
      </w:r>
    </w:p>
    <w:p w14:paraId="417970E6" w14:textId="77777777" w:rsidR="006773A4" w:rsidRPr="006773A4" w:rsidRDefault="006773A4" w:rsidP="006773A4">
      <w:r w:rsidRPr="006773A4">
        <w:rPr>
          <w:b/>
          <w:bCs/>
        </w:rPr>
        <w:t>app.component.html</w:t>
      </w:r>
      <w:r w:rsidRPr="006773A4">
        <w:t>:</w:t>
      </w:r>
    </w:p>
    <w:p w14:paraId="6AECEEA9" w14:textId="77777777" w:rsidR="006773A4" w:rsidRPr="006773A4" w:rsidRDefault="006773A4" w:rsidP="006773A4">
      <w:r w:rsidRPr="006773A4">
        <w:t>html</w:t>
      </w:r>
    </w:p>
    <w:p w14:paraId="1E8CB1B2" w14:textId="77777777" w:rsidR="006773A4" w:rsidRPr="006773A4" w:rsidRDefault="006773A4" w:rsidP="006773A4">
      <w:r w:rsidRPr="006773A4">
        <w:t>Copy code</w:t>
      </w:r>
    </w:p>
    <w:p w14:paraId="1689CD83" w14:textId="77777777" w:rsidR="006773A4" w:rsidRPr="006773A4" w:rsidRDefault="006773A4" w:rsidP="006773A4">
      <w:r w:rsidRPr="006773A4">
        <w:t>&lt;h1</w:t>
      </w:r>
      <w:proofErr w:type="gramStart"/>
      <w:r w:rsidRPr="006773A4">
        <w:t>&gt;{</w:t>
      </w:r>
      <w:proofErr w:type="gramEnd"/>
      <w:r w:rsidRPr="006773A4">
        <w:t>{ message }}&lt;/h1&gt;</w:t>
      </w:r>
    </w:p>
    <w:p w14:paraId="3F9DD7E2" w14:textId="77777777" w:rsidR="006773A4" w:rsidRPr="006773A4" w:rsidRDefault="006773A4" w:rsidP="006773A4">
      <w:pPr>
        <w:numPr>
          <w:ilvl w:val="0"/>
          <w:numId w:val="64"/>
        </w:numPr>
      </w:pPr>
      <w:r w:rsidRPr="006773A4">
        <w:t>This template displays the message returned from the service.</w:t>
      </w:r>
    </w:p>
    <w:p w14:paraId="256FC2E8" w14:textId="77777777" w:rsidR="006773A4" w:rsidRPr="006773A4" w:rsidRDefault="006773A4" w:rsidP="006773A4">
      <w:pPr>
        <w:rPr>
          <w:b/>
          <w:bCs/>
        </w:rPr>
      </w:pPr>
      <w:r w:rsidRPr="006773A4">
        <w:rPr>
          <w:b/>
          <w:bCs/>
        </w:rPr>
        <w:t>Step 3: Using Hierarchical Injectors</w:t>
      </w:r>
    </w:p>
    <w:p w14:paraId="4B9514E6" w14:textId="77777777" w:rsidR="006773A4" w:rsidRPr="006773A4" w:rsidRDefault="006773A4" w:rsidP="006773A4">
      <w:r w:rsidRPr="006773A4">
        <w:t>Angular uses a hierarchical injector system, meaning that each component can have its own injector. If a service is provided at the component level (instead of the root), it can create a new instance of that service for that component and its children.</w:t>
      </w:r>
    </w:p>
    <w:p w14:paraId="314F947F" w14:textId="77777777" w:rsidR="006773A4" w:rsidRPr="006773A4" w:rsidRDefault="006773A4" w:rsidP="006773A4">
      <w:r w:rsidRPr="006773A4">
        <w:rPr>
          <w:b/>
          <w:bCs/>
        </w:rPr>
        <w:t>my-</w:t>
      </w:r>
      <w:proofErr w:type="spellStart"/>
      <w:proofErr w:type="gramStart"/>
      <w:r w:rsidRPr="006773A4">
        <w:rPr>
          <w:b/>
          <w:bCs/>
        </w:rPr>
        <w:t>service.service</w:t>
      </w:r>
      <w:proofErr w:type="gramEnd"/>
      <w:r w:rsidRPr="006773A4">
        <w:rPr>
          <w:b/>
          <w:bCs/>
        </w:rPr>
        <w:t>.ts</w:t>
      </w:r>
      <w:proofErr w:type="spellEnd"/>
      <w:r w:rsidRPr="006773A4">
        <w:t xml:space="preserve"> (with component-level provider):</w:t>
      </w:r>
    </w:p>
    <w:p w14:paraId="550096EA" w14:textId="77777777" w:rsidR="006773A4" w:rsidRPr="006773A4" w:rsidRDefault="006773A4" w:rsidP="006773A4">
      <w:r w:rsidRPr="006773A4">
        <w:t>typescript</w:t>
      </w:r>
    </w:p>
    <w:p w14:paraId="12AA737D" w14:textId="77777777" w:rsidR="006773A4" w:rsidRPr="006773A4" w:rsidRDefault="006773A4" w:rsidP="006773A4">
      <w:r w:rsidRPr="006773A4">
        <w:t>Copy code</w:t>
      </w:r>
    </w:p>
    <w:p w14:paraId="301D4C24" w14:textId="77777777" w:rsidR="006773A4" w:rsidRPr="006773A4" w:rsidRDefault="006773A4" w:rsidP="006773A4">
      <w:r w:rsidRPr="006773A4">
        <w:t xml:space="preserve">import </w:t>
      </w:r>
      <w:proofErr w:type="gramStart"/>
      <w:r w:rsidRPr="006773A4">
        <w:t>{ Injectable</w:t>
      </w:r>
      <w:proofErr w:type="gramEnd"/>
      <w:r w:rsidRPr="006773A4">
        <w:t xml:space="preserve"> } from '@angular/core';</w:t>
      </w:r>
    </w:p>
    <w:p w14:paraId="6EFED0B9" w14:textId="77777777" w:rsidR="006773A4" w:rsidRPr="006773A4" w:rsidRDefault="006773A4" w:rsidP="006773A4"/>
    <w:p w14:paraId="409A4CA2" w14:textId="77777777" w:rsidR="006773A4" w:rsidRPr="006773A4" w:rsidRDefault="006773A4" w:rsidP="006773A4">
      <w:r w:rsidRPr="006773A4">
        <w:t>@</w:t>
      </w:r>
      <w:proofErr w:type="gramStart"/>
      <w:r w:rsidRPr="006773A4">
        <w:t>Injectable(</w:t>
      </w:r>
      <w:proofErr w:type="gramEnd"/>
      <w:r w:rsidRPr="006773A4">
        <w:t>)</w:t>
      </w:r>
    </w:p>
    <w:p w14:paraId="7A7AAD67" w14:textId="77777777" w:rsidR="006773A4" w:rsidRPr="006773A4" w:rsidRDefault="006773A4" w:rsidP="006773A4">
      <w:r w:rsidRPr="006773A4">
        <w:t xml:space="preserve">export class </w:t>
      </w:r>
      <w:proofErr w:type="spellStart"/>
      <w:r w:rsidRPr="006773A4">
        <w:t>MyService</w:t>
      </w:r>
      <w:proofErr w:type="spellEnd"/>
      <w:r w:rsidRPr="006773A4">
        <w:t xml:space="preserve"> {</w:t>
      </w:r>
    </w:p>
    <w:p w14:paraId="4F5B3E5B" w14:textId="77777777" w:rsidR="006773A4" w:rsidRPr="006773A4" w:rsidRDefault="006773A4" w:rsidP="006773A4">
      <w:r w:rsidRPr="006773A4">
        <w:t xml:space="preserve">  </w:t>
      </w:r>
      <w:proofErr w:type="spellStart"/>
      <w:proofErr w:type="gramStart"/>
      <w:r w:rsidRPr="006773A4">
        <w:t>getValue</w:t>
      </w:r>
      <w:proofErr w:type="spellEnd"/>
      <w:r w:rsidRPr="006773A4">
        <w:t>(</w:t>
      </w:r>
      <w:proofErr w:type="gramEnd"/>
      <w:r w:rsidRPr="006773A4">
        <w:t>): string {</w:t>
      </w:r>
    </w:p>
    <w:p w14:paraId="7A73FF4C" w14:textId="77777777" w:rsidR="006773A4" w:rsidRPr="006773A4" w:rsidRDefault="006773A4" w:rsidP="006773A4">
      <w:r w:rsidRPr="006773A4">
        <w:t xml:space="preserve">    return 'Hello from </w:t>
      </w:r>
      <w:proofErr w:type="spellStart"/>
      <w:r w:rsidRPr="006773A4">
        <w:t>MyService</w:t>
      </w:r>
      <w:proofErr w:type="spellEnd"/>
      <w:r w:rsidRPr="006773A4">
        <w:t>!</w:t>
      </w:r>
      <w:proofErr w:type="gramStart"/>
      <w:r w:rsidRPr="006773A4">
        <w:t>';</w:t>
      </w:r>
      <w:proofErr w:type="gramEnd"/>
    </w:p>
    <w:p w14:paraId="4F16096F" w14:textId="77777777" w:rsidR="006773A4" w:rsidRPr="006773A4" w:rsidRDefault="006773A4" w:rsidP="006773A4">
      <w:r w:rsidRPr="006773A4">
        <w:t xml:space="preserve">  }</w:t>
      </w:r>
    </w:p>
    <w:p w14:paraId="1B74C6DC" w14:textId="77777777" w:rsidR="006773A4" w:rsidRPr="006773A4" w:rsidRDefault="006773A4" w:rsidP="006773A4">
      <w:r w:rsidRPr="006773A4">
        <w:t>}</w:t>
      </w:r>
    </w:p>
    <w:p w14:paraId="69FDB019" w14:textId="77777777" w:rsidR="006773A4" w:rsidRPr="006773A4" w:rsidRDefault="006773A4" w:rsidP="006773A4">
      <w:proofErr w:type="spellStart"/>
      <w:proofErr w:type="gramStart"/>
      <w:r w:rsidRPr="006773A4">
        <w:rPr>
          <w:b/>
          <w:bCs/>
        </w:rPr>
        <w:t>app.component</w:t>
      </w:r>
      <w:proofErr w:type="gramEnd"/>
      <w:r w:rsidRPr="006773A4">
        <w:rPr>
          <w:b/>
          <w:bCs/>
        </w:rPr>
        <w:t>.ts</w:t>
      </w:r>
      <w:proofErr w:type="spellEnd"/>
      <w:r w:rsidRPr="006773A4">
        <w:t>:</w:t>
      </w:r>
    </w:p>
    <w:p w14:paraId="4459A88A" w14:textId="77777777" w:rsidR="006773A4" w:rsidRPr="006773A4" w:rsidRDefault="006773A4" w:rsidP="006773A4">
      <w:r w:rsidRPr="006773A4">
        <w:t>typescript</w:t>
      </w:r>
    </w:p>
    <w:p w14:paraId="3EA3A0D5" w14:textId="77777777" w:rsidR="006773A4" w:rsidRPr="006773A4" w:rsidRDefault="006773A4" w:rsidP="006773A4">
      <w:r w:rsidRPr="006773A4">
        <w:t>Copy code</w:t>
      </w:r>
    </w:p>
    <w:p w14:paraId="265DD808" w14:textId="77777777" w:rsidR="006773A4" w:rsidRPr="006773A4" w:rsidRDefault="006773A4" w:rsidP="006773A4">
      <w:r w:rsidRPr="006773A4">
        <w:t xml:space="preserve">import </w:t>
      </w:r>
      <w:proofErr w:type="gramStart"/>
      <w:r w:rsidRPr="006773A4">
        <w:t>{ Component</w:t>
      </w:r>
      <w:proofErr w:type="gramEnd"/>
      <w:r w:rsidRPr="006773A4">
        <w:t xml:space="preserve"> } from '@angular/core';</w:t>
      </w:r>
    </w:p>
    <w:p w14:paraId="79357DC6" w14:textId="77777777" w:rsidR="006773A4" w:rsidRPr="006773A4" w:rsidRDefault="006773A4" w:rsidP="006773A4">
      <w:r w:rsidRPr="006773A4">
        <w:t xml:space="preserve">import </w:t>
      </w:r>
      <w:proofErr w:type="gramStart"/>
      <w:r w:rsidRPr="006773A4">
        <w:t xml:space="preserve">{ </w:t>
      </w:r>
      <w:proofErr w:type="spellStart"/>
      <w:r w:rsidRPr="006773A4">
        <w:t>MyService</w:t>
      </w:r>
      <w:proofErr w:type="spellEnd"/>
      <w:proofErr w:type="gramEnd"/>
      <w:r w:rsidRPr="006773A4">
        <w:t xml:space="preserve"> } from './my-</w:t>
      </w:r>
      <w:proofErr w:type="spellStart"/>
      <w:r w:rsidRPr="006773A4">
        <w:t>service.service</w:t>
      </w:r>
      <w:proofErr w:type="spellEnd"/>
      <w:r w:rsidRPr="006773A4">
        <w:t>';</w:t>
      </w:r>
    </w:p>
    <w:p w14:paraId="14271117" w14:textId="77777777" w:rsidR="006773A4" w:rsidRPr="006773A4" w:rsidRDefault="006773A4" w:rsidP="006773A4"/>
    <w:p w14:paraId="39C75215" w14:textId="77777777" w:rsidR="006773A4" w:rsidRPr="006773A4" w:rsidRDefault="006773A4" w:rsidP="006773A4">
      <w:r w:rsidRPr="006773A4">
        <w:t>@</w:t>
      </w:r>
      <w:proofErr w:type="gramStart"/>
      <w:r w:rsidRPr="006773A4">
        <w:t>Component(</w:t>
      </w:r>
      <w:proofErr w:type="gramEnd"/>
      <w:r w:rsidRPr="006773A4">
        <w:t>{</w:t>
      </w:r>
    </w:p>
    <w:p w14:paraId="2EA4C858" w14:textId="77777777" w:rsidR="006773A4" w:rsidRPr="006773A4" w:rsidRDefault="006773A4" w:rsidP="006773A4">
      <w:r w:rsidRPr="006773A4">
        <w:t xml:space="preserve">  selector: 'app-root',</w:t>
      </w:r>
    </w:p>
    <w:p w14:paraId="02A6B436" w14:textId="77777777" w:rsidR="006773A4" w:rsidRPr="006773A4" w:rsidRDefault="006773A4" w:rsidP="006773A4">
      <w:r w:rsidRPr="006773A4">
        <w:t xml:space="preserve">  </w:t>
      </w:r>
      <w:proofErr w:type="spellStart"/>
      <w:r w:rsidRPr="006773A4">
        <w:t>templateUrl</w:t>
      </w:r>
      <w:proofErr w:type="spellEnd"/>
      <w:r w:rsidRPr="006773A4">
        <w:t>: './app.component.html',</w:t>
      </w:r>
    </w:p>
    <w:p w14:paraId="505C1FBB" w14:textId="77777777" w:rsidR="006773A4" w:rsidRPr="006773A4" w:rsidRDefault="006773A4" w:rsidP="006773A4">
      <w:r w:rsidRPr="006773A4">
        <w:t xml:space="preserve">  providers: [</w:t>
      </w:r>
      <w:proofErr w:type="spellStart"/>
      <w:r w:rsidRPr="006773A4">
        <w:t>MyService</w:t>
      </w:r>
      <w:proofErr w:type="spellEnd"/>
      <w:proofErr w:type="gramStart"/>
      <w:r w:rsidRPr="006773A4">
        <w:t>],  /</w:t>
      </w:r>
      <w:proofErr w:type="gramEnd"/>
      <w:r w:rsidRPr="006773A4">
        <w:t>/ Provides the service at the component level</w:t>
      </w:r>
    </w:p>
    <w:p w14:paraId="793A37E7" w14:textId="77777777" w:rsidR="006773A4" w:rsidRPr="006773A4" w:rsidRDefault="006773A4" w:rsidP="006773A4">
      <w:r w:rsidRPr="006773A4">
        <w:t>})</w:t>
      </w:r>
    </w:p>
    <w:p w14:paraId="497F8A22"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3CE325E0" w14:textId="77777777" w:rsidR="006773A4" w:rsidRPr="006773A4" w:rsidRDefault="006773A4" w:rsidP="006773A4">
      <w:r w:rsidRPr="006773A4">
        <w:t xml:space="preserve">  message: </w:t>
      </w:r>
      <w:proofErr w:type="gramStart"/>
      <w:r w:rsidRPr="006773A4">
        <w:t>string;</w:t>
      </w:r>
      <w:proofErr w:type="gramEnd"/>
    </w:p>
    <w:p w14:paraId="7130CEF3" w14:textId="77777777" w:rsidR="006773A4" w:rsidRPr="006773A4" w:rsidRDefault="006773A4" w:rsidP="006773A4"/>
    <w:p w14:paraId="7880328A" w14:textId="77777777" w:rsidR="006773A4" w:rsidRPr="006773A4" w:rsidRDefault="006773A4" w:rsidP="006773A4">
      <w:r w:rsidRPr="006773A4">
        <w:t xml:space="preserve">  </w:t>
      </w:r>
      <w:proofErr w:type="gramStart"/>
      <w:r w:rsidRPr="006773A4">
        <w:t>constructor(</w:t>
      </w:r>
      <w:proofErr w:type="gramEnd"/>
      <w:r w:rsidRPr="006773A4">
        <w:t xml:space="preserve">private </w:t>
      </w:r>
      <w:proofErr w:type="spellStart"/>
      <w:r w:rsidRPr="006773A4">
        <w:t>myService</w:t>
      </w:r>
      <w:proofErr w:type="spellEnd"/>
      <w:r w:rsidRPr="006773A4">
        <w:t xml:space="preserve">: </w:t>
      </w:r>
      <w:proofErr w:type="spellStart"/>
      <w:r w:rsidRPr="006773A4">
        <w:t>MyService</w:t>
      </w:r>
      <w:proofErr w:type="spellEnd"/>
      <w:r w:rsidRPr="006773A4">
        <w:t>) {</w:t>
      </w:r>
    </w:p>
    <w:p w14:paraId="691FD87C" w14:textId="77777777" w:rsidR="006773A4" w:rsidRPr="006773A4" w:rsidRDefault="006773A4" w:rsidP="006773A4">
      <w:r w:rsidRPr="006773A4">
        <w:t xml:space="preserve">    </w:t>
      </w:r>
      <w:proofErr w:type="spellStart"/>
      <w:proofErr w:type="gramStart"/>
      <w:r w:rsidRPr="006773A4">
        <w:t>this.message</w:t>
      </w:r>
      <w:proofErr w:type="spellEnd"/>
      <w:proofErr w:type="gramEnd"/>
      <w:r w:rsidRPr="006773A4">
        <w:t xml:space="preserve"> = </w:t>
      </w:r>
      <w:proofErr w:type="spellStart"/>
      <w:r w:rsidRPr="006773A4">
        <w:t>this.myService.getValue</w:t>
      </w:r>
      <w:proofErr w:type="spellEnd"/>
      <w:r w:rsidRPr="006773A4">
        <w:t>();</w:t>
      </w:r>
    </w:p>
    <w:p w14:paraId="05C0ECBC" w14:textId="77777777" w:rsidR="006773A4" w:rsidRPr="006773A4" w:rsidRDefault="006773A4" w:rsidP="006773A4">
      <w:r w:rsidRPr="006773A4">
        <w:t xml:space="preserve">  }</w:t>
      </w:r>
    </w:p>
    <w:p w14:paraId="55469A0C" w14:textId="77777777" w:rsidR="006773A4" w:rsidRPr="006773A4" w:rsidRDefault="006773A4" w:rsidP="006773A4">
      <w:r w:rsidRPr="006773A4">
        <w:t>}</w:t>
      </w:r>
    </w:p>
    <w:p w14:paraId="1090AF94" w14:textId="77777777" w:rsidR="006773A4" w:rsidRPr="006773A4" w:rsidRDefault="006773A4" w:rsidP="006773A4">
      <w:r w:rsidRPr="006773A4">
        <w:t xml:space="preserve">In this example, </w:t>
      </w:r>
      <w:proofErr w:type="spellStart"/>
      <w:r w:rsidRPr="006773A4">
        <w:t>MyService</w:t>
      </w:r>
      <w:proofErr w:type="spellEnd"/>
      <w:r w:rsidRPr="006773A4">
        <w:t xml:space="preserve"> is provided at the component level, creating a new instance of the service for </w:t>
      </w:r>
      <w:proofErr w:type="spellStart"/>
      <w:r w:rsidRPr="006773A4">
        <w:t>AppComponent</w:t>
      </w:r>
      <w:proofErr w:type="spellEnd"/>
      <w:r w:rsidRPr="006773A4">
        <w:t xml:space="preserve"> and its child components.</w:t>
      </w:r>
    </w:p>
    <w:p w14:paraId="19AC85DA" w14:textId="77777777" w:rsidR="006773A4" w:rsidRPr="006773A4" w:rsidRDefault="006773A4" w:rsidP="006773A4">
      <w:pPr>
        <w:rPr>
          <w:b/>
          <w:bCs/>
        </w:rPr>
      </w:pPr>
      <w:r w:rsidRPr="006773A4">
        <w:rPr>
          <w:b/>
          <w:bCs/>
        </w:rPr>
        <w:t>Injecting Other Dependencies</w:t>
      </w:r>
    </w:p>
    <w:p w14:paraId="0A97C1CF" w14:textId="77777777" w:rsidR="006773A4" w:rsidRPr="006773A4" w:rsidRDefault="006773A4" w:rsidP="006773A4">
      <w:r w:rsidRPr="006773A4">
        <w:t xml:space="preserve">You can inject other Angular services (like </w:t>
      </w:r>
      <w:proofErr w:type="spellStart"/>
      <w:r w:rsidRPr="006773A4">
        <w:t>HttpClient</w:t>
      </w:r>
      <w:proofErr w:type="spellEnd"/>
      <w:r w:rsidRPr="006773A4">
        <w:t>, Router, etc.) into your components or services using the same approach.</w:t>
      </w:r>
    </w:p>
    <w:p w14:paraId="7AF2CBDB" w14:textId="77777777" w:rsidR="006773A4" w:rsidRPr="006773A4" w:rsidRDefault="006773A4" w:rsidP="006773A4">
      <w:pPr>
        <w:rPr>
          <w:b/>
          <w:bCs/>
        </w:rPr>
      </w:pPr>
      <w:r w:rsidRPr="006773A4">
        <w:rPr>
          <w:b/>
          <w:bCs/>
        </w:rPr>
        <w:t xml:space="preserve">Example with </w:t>
      </w:r>
      <w:proofErr w:type="spellStart"/>
      <w:r w:rsidRPr="006773A4">
        <w:rPr>
          <w:b/>
          <w:bCs/>
        </w:rPr>
        <w:t>HttpClient</w:t>
      </w:r>
      <w:proofErr w:type="spellEnd"/>
    </w:p>
    <w:p w14:paraId="4F839076" w14:textId="77777777" w:rsidR="006773A4" w:rsidRPr="006773A4" w:rsidRDefault="006773A4" w:rsidP="006773A4">
      <w:r w:rsidRPr="006773A4">
        <w:t xml:space="preserve">To perform HTTP requests, you can inject the </w:t>
      </w:r>
      <w:proofErr w:type="spellStart"/>
      <w:r w:rsidRPr="006773A4">
        <w:t>HttpClient</w:t>
      </w:r>
      <w:proofErr w:type="spellEnd"/>
      <w:r w:rsidRPr="006773A4">
        <w:t xml:space="preserve"> service into your component or service.</w:t>
      </w:r>
    </w:p>
    <w:p w14:paraId="0549DB1C" w14:textId="77777777" w:rsidR="006773A4" w:rsidRPr="006773A4" w:rsidRDefault="006773A4" w:rsidP="006773A4">
      <w:pPr>
        <w:numPr>
          <w:ilvl w:val="0"/>
          <w:numId w:val="65"/>
        </w:numPr>
      </w:pPr>
      <w:r w:rsidRPr="006773A4">
        <w:rPr>
          <w:b/>
          <w:bCs/>
        </w:rPr>
        <w:t xml:space="preserve">Import </w:t>
      </w:r>
      <w:proofErr w:type="spellStart"/>
      <w:r w:rsidRPr="006773A4">
        <w:rPr>
          <w:b/>
          <w:bCs/>
        </w:rPr>
        <w:t>HttpClientModule</w:t>
      </w:r>
      <w:proofErr w:type="spellEnd"/>
      <w:r w:rsidRPr="006773A4">
        <w:rPr>
          <w:b/>
          <w:bCs/>
        </w:rPr>
        <w:t xml:space="preserve"> in your module</w:t>
      </w:r>
      <w:r w:rsidRPr="006773A4">
        <w:t>:</w:t>
      </w:r>
    </w:p>
    <w:p w14:paraId="7D676549" w14:textId="77777777" w:rsidR="006773A4" w:rsidRPr="006773A4" w:rsidRDefault="006773A4" w:rsidP="006773A4">
      <w:proofErr w:type="spellStart"/>
      <w:proofErr w:type="gramStart"/>
      <w:r w:rsidRPr="006773A4">
        <w:rPr>
          <w:b/>
          <w:bCs/>
        </w:rPr>
        <w:t>app.module</w:t>
      </w:r>
      <w:proofErr w:type="gramEnd"/>
      <w:r w:rsidRPr="006773A4">
        <w:rPr>
          <w:b/>
          <w:bCs/>
        </w:rPr>
        <w:t>.ts</w:t>
      </w:r>
      <w:proofErr w:type="spellEnd"/>
      <w:r w:rsidRPr="006773A4">
        <w:t>:</w:t>
      </w:r>
    </w:p>
    <w:p w14:paraId="02A5907E" w14:textId="77777777" w:rsidR="006773A4" w:rsidRPr="006773A4" w:rsidRDefault="006773A4" w:rsidP="006773A4">
      <w:r w:rsidRPr="006773A4">
        <w:t>typescript</w:t>
      </w:r>
    </w:p>
    <w:p w14:paraId="24A4E5B3" w14:textId="77777777" w:rsidR="006773A4" w:rsidRPr="006773A4" w:rsidRDefault="006773A4" w:rsidP="006773A4">
      <w:r w:rsidRPr="006773A4">
        <w:t>Copy code</w:t>
      </w:r>
    </w:p>
    <w:p w14:paraId="650CD925" w14:textId="77777777" w:rsidR="006773A4" w:rsidRPr="006773A4" w:rsidRDefault="006773A4" w:rsidP="006773A4">
      <w:r w:rsidRPr="006773A4">
        <w:t xml:space="preserve">import </w:t>
      </w:r>
      <w:proofErr w:type="gramStart"/>
      <w:r w:rsidRPr="006773A4">
        <w:t xml:space="preserve">{ </w:t>
      </w:r>
      <w:proofErr w:type="spellStart"/>
      <w:r w:rsidRPr="006773A4">
        <w:t>HttpClientModule</w:t>
      </w:r>
      <w:proofErr w:type="spellEnd"/>
      <w:proofErr w:type="gramEnd"/>
      <w:r w:rsidRPr="006773A4">
        <w:t xml:space="preserve"> } from '@angular/common/http';</w:t>
      </w:r>
    </w:p>
    <w:p w14:paraId="38F35E79" w14:textId="77777777" w:rsidR="006773A4" w:rsidRPr="006773A4" w:rsidRDefault="006773A4" w:rsidP="006773A4"/>
    <w:p w14:paraId="6B7C0F5D" w14:textId="77777777" w:rsidR="006773A4" w:rsidRPr="006773A4" w:rsidRDefault="006773A4" w:rsidP="006773A4">
      <w:r w:rsidRPr="006773A4">
        <w:lastRenderedPageBreak/>
        <w:t>@</w:t>
      </w:r>
      <w:proofErr w:type="gramStart"/>
      <w:r w:rsidRPr="006773A4">
        <w:t>NgModule(</w:t>
      </w:r>
      <w:proofErr w:type="gramEnd"/>
      <w:r w:rsidRPr="006773A4">
        <w:t>{</w:t>
      </w:r>
    </w:p>
    <w:p w14:paraId="11664099" w14:textId="77777777" w:rsidR="006773A4" w:rsidRPr="006773A4" w:rsidRDefault="006773A4" w:rsidP="006773A4">
      <w:r w:rsidRPr="006773A4">
        <w:t xml:space="preserve">  imports: [</w:t>
      </w:r>
    </w:p>
    <w:p w14:paraId="1AC8F0F2" w14:textId="77777777" w:rsidR="006773A4" w:rsidRPr="006773A4" w:rsidRDefault="006773A4" w:rsidP="006773A4">
      <w:r w:rsidRPr="006773A4">
        <w:t xml:space="preserve">    </w:t>
      </w:r>
      <w:proofErr w:type="spellStart"/>
      <w:r w:rsidRPr="006773A4">
        <w:t>HttpClientModule</w:t>
      </w:r>
      <w:proofErr w:type="spellEnd"/>
      <w:r w:rsidRPr="006773A4">
        <w:t>,</w:t>
      </w:r>
    </w:p>
    <w:p w14:paraId="29D032B5" w14:textId="77777777" w:rsidR="006773A4" w:rsidRPr="006773A4" w:rsidRDefault="006773A4" w:rsidP="006773A4">
      <w:r w:rsidRPr="006773A4">
        <w:t xml:space="preserve">    // other imports</w:t>
      </w:r>
    </w:p>
    <w:p w14:paraId="33360579" w14:textId="77777777" w:rsidR="006773A4" w:rsidRPr="006773A4" w:rsidRDefault="006773A4" w:rsidP="006773A4">
      <w:r w:rsidRPr="006773A4">
        <w:t xml:space="preserve">  ],</w:t>
      </w:r>
    </w:p>
    <w:p w14:paraId="3A7CC3E1" w14:textId="77777777" w:rsidR="006773A4" w:rsidRPr="006773A4" w:rsidRDefault="006773A4" w:rsidP="006773A4">
      <w:r w:rsidRPr="006773A4">
        <w:t xml:space="preserve">  // ...</w:t>
      </w:r>
    </w:p>
    <w:p w14:paraId="5F736F2B" w14:textId="77777777" w:rsidR="006773A4" w:rsidRPr="006773A4" w:rsidRDefault="006773A4" w:rsidP="006773A4">
      <w:r w:rsidRPr="006773A4">
        <w:t>})</w:t>
      </w:r>
    </w:p>
    <w:p w14:paraId="6A7CBC0E" w14:textId="77777777" w:rsidR="006773A4" w:rsidRPr="006773A4" w:rsidRDefault="006773A4" w:rsidP="006773A4">
      <w:r w:rsidRPr="006773A4">
        <w:t xml:space="preserve">export class </w:t>
      </w:r>
      <w:proofErr w:type="spellStart"/>
      <w:r w:rsidRPr="006773A4">
        <w:t>AppModule</w:t>
      </w:r>
      <w:proofErr w:type="spellEnd"/>
      <w:r w:rsidRPr="006773A4">
        <w:t xml:space="preserve"> {}</w:t>
      </w:r>
    </w:p>
    <w:p w14:paraId="4E475374" w14:textId="77777777" w:rsidR="006773A4" w:rsidRPr="006773A4" w:rsidRDefault="006773A4" w:rsidP="006773A4">
      <w:pPr>
        <w:numPr>
          <w:ilvl w:val="0"/>
          <w:numId w:val="66"/>
        </w:numPr>
      </w:pPr>
      <w:r w:rsidRPr="006773A4">
        <w:rPr>
          <w:b/>
          <w:bCs/>
        </w:rPr>
        <w:t xml:space="preserve">Inject </w:t>
      </w:r>
      <w:proofErr w:type="spellStart"/>
      <w:r w:rsidRPr="006773A4">
        <w:rPr>
          <w:b/>
          <w:bCs/>
        </w:rPr>
        <w:t>HttpClient</w:t>
      </w:r>
      <w:proofErr w:type="spellEnd"/>
      <w:r w:rsidRPr="006773A4">
        <w:rPr>
          <w:b/>
          <w:bCs/>
        </w:rPr>
        <w:t xml:space="preserve"> in your service</w:t>
      </w:r>
      <w:r w:rsidRPr="006773A4">
        <w:t>:</w:t>
      </w:r>
    </w:p>
    <w:p w14:paraId="21597856" w14:textId="77777777" w:rsidR="006773A4" w:rsidRPr="006773A4" w:rsidRDefault="006773A4" w:rsidP="006773A4">
      <w:r w:rsidRPr="006773A4">
        <w:rPr>
          <w:b/>
          <w:bCs/>
        </w:rPr>
        <w:t>my-</w:t>
      </w:r>
      <w:proofErr w:type="spellStart"/>
      <w:proofErr w:type="gramStart"/>
      <w:r w:rsidRPr="006773A4">
        <w:rPr>
          <w:b/>
          <w:bCs/>
        </w:rPr>
        <w:t>http.service</w:t>
      </w:r>
      <w:proofErr w:type="gramEnd"/>
      <w:r w:rsidRPr="006773A4">
        <w:rPr>
          <w:b/>
          <w:bCs/>
        </w:rPr>
        <w:t>.ts</w:t>
      </w:r>
      <w:proofErr w:type="spellEnd"/>
      <w:r w:rsidRPr="006773A4">
        <w:t>:</w:t>
      </w:r>
    </w:p>
    <w:p w14:paraId="006A4400" w14:textId="77777777" w:rsidR="006773A4" w:rsidRPr="006773A4" w:rsidRDefault="006773A4" w:rsidP="006773A4">
      <w:r w:rsidRPr="006773A4">
        <w:t>typescript</w:t>
      </w:r>
    </w:p>
    <w:p w14:paraId="07BF75CA" w14:textId="77777777" w:rsidR="006773A4" w:rsidRPr="006773A4" w:rsidRDefault="006773A4" w:rsidP="006773A4">
      <w:r w:rsidRPr="006773A4">
        <w:t>Copy code</w:t>
      </w:r>
    </w:p>
    <w:p w14:paraId="57168C4A" w14:textId="77777777" w:rsidR="006773A4" w:rsidRPr="006773A4" w:rsidRDefault="006773A4" w:rsidP="006773A4">
      <w:r w:rsidRPr="006773A4">
        <w:t xml:space="preserve">import </w:t>
      </w:r>
      <w:proofErr w:type="gramStart"/>
      <w:r w:rsidRPr="006773A4">
        <w:t>{ Injectable</w:t>
      </w:r>
      <w:proofErr w:type="gramEnd"/>
      <w:r w:rsidRPr="006773A4">
        <w:t xml:space="preserve"> } from '@angular/core';</w:t>
      </w:r>
    </w:p>
    <w:p w14:paraId="1710EA49" w14:textId="77777777" w:rsidR="006773A4" w:rsidRPr="006773A4" w:rsidRDefault="006773A4" w:rsidP="006773A4">
      <w:r w:rsidRPr="006773A4">
        <w:t xml:space="preserve">import </w:t>
      </w:r>
      <w:proofErr w:type="gramStart"/>
      <w:r w:rsidRPr="006773A4">
        <w:t xml:space="preserve">{ </w:t>
      </w:r>
      <w:proofErr w:type="spellStart"/>
      <w:r w:rsidRPr="006773A4">
        <w:t>HttpClient</w:t>
      </w:r>
      <w:proofErr w:type="spellEnd"/>
      <w:proofErr w:type="gramEnd"/>
      <w:r w:rsidRPr="006773A4">
        <w:t xml:space="preserve"> } from '@angular/common/http';</w:t>
      </w:r>
    </w:p>
    <w:p w14:paraId="7EF8A3D2" w14:textId="77777777" w:rsidR="006773A4" w:rsidRPr="006773A4" w:rsidRDefault="006773A4" w:rsidP="006773A4"/>
    <w:p w14:paraId="23B19D10" w14:textId="77777777" w:rsidR="006773A4" w:rsidRPr="006773A4" w:rsidRDefault="006773A4" w:rsidP="006773A4">
      <w:r w:rsidRPr="006773A4">
        <w:t>@</w:t>
      </w:r>
      <w:proofErr w:type="gramStart"/>
      <w:r w:rsidRPr="006773A4">
        <w:t>Injectable(</w:t>
      </w:r>
      <w:proofErr w:type="gramEnd"/>
      <w:r w:rsidRPr="006773A4">
        <w:t>{</w:t>
      </w:r>
    </w:p>
    <w:p w14:paraId="6FE32655" w14:textId="77777777" w:rsidR="006773A4" w:rsidRPr="006773A4" w:rsidRDefault="006773A4" w:rsidP="006773A4">
      <w:r w:rsidRPr="006773A4">
        <w:t xml:space="preserve">  </w:t>
      </w:r>
      <w:proofErr w:type="spellStart"/>
      <w:r w:rsidRPr="006773A4">
        <w:t>providedIn</w:t>
      </w:r>
      <w:proofErr w:type="spellEnd"/>
      <w:r w:rsidRPr="006773A4">
        <w:t>: 'root',</w:t>
      </w:r>
    </w:p>
    <w:p w14:paraId="78427B91" w14:textId="77777777" w:rsidR="006773A4" w:rsidRPr="006773A4" w:rsidRDefault="006773A4" w:rsidP="006773A4">
      <w:r w:rsidRPr="006773A4">
        <w:t>})</w:t>
      </w:r>
    </w:p>
    <w:p w14:paraId="298B7113" w14:textId="77777777" w:rsidR="006773A4" w:rsidRPr="006773A4" w:rsidRDefault="006773A4" w:rsidP="006773A4">
      <w:r w:rsidRPr="006773A4">
        <w:t xml:space="preserve">export class </w:t>
      </w:r>
      <w:proofErr w:type="spellStart"/>
      <w:r w:rsidRPr="006773A4">
        <w:t>MyHttpService</w:t>
      </w:r>
      <w:proofErr w:type="spellEnd"/>
      <w:r w:rsidRPr="006773A4">
        <w:t xml:space="preserve"> {</w:t>
      </w:r>
    </w:p>
    <w:p w14:paraId="657DA211" w14:textId="77777777" w:rsidR="006773A4" w:rsidRPr="006773A4" w:rsidRDefault="006773A4" w:rsidP="006773A4">
      <w:r w:rsidRPr="006773A4">
        <w:t xml:space="preserve">  </w:t>
      </w:r>
      <w:proofErr w:type="gramStart"/>
      <w:r w:rsidRPr="006773A4">
        <w:t>constructor(</w:t>
      </w:r>
      <w:proofErr w:type="gramEnd"/>
      <w:r w:rsidRPr="006773A4">
        <w:t xml:space="preserve">private http: </w:t>
      </w:r>
      <w:proofErr w:type="spellStart"/>
      <w:r w:rsidRPr="006773A4">
        <w:t>HttpClient</w:t>
      </w:r>
      <w:proofErr w:type="spellEnd"/>
      <w:r w:rsidRPr="006773A4">
        <w:t>) {}</w:t>
      </w:r>
    </w:p>
    <w:p w14:paraId="1FBF60E9" w14:textId="77777777" w:rsidR="006773A4" w:rsidRPr="006773A4" w:rsidRDefault="006773A4" w:rsidP="006773A4"/>
    <w:p w14:paraId="0BF5925B" w14:textId="77777777" w:rsidR="006773A4" w:rsidRPr="006773A4" w:rsidRDefault="006773A4" w:rsidP="006773A4">
      <w:r w:rsidRPr="006773A4">
        <w:t xml:space="preserve">  </w:t>
      </w:r>
      <w:proofErr w:type="spellStart"/>
      <w:proofErr w:type="gramStart"/>
      <w:r w:rsidRPr="006773A4">
        <w:t>fetchData</w:t>
      </w:r>
      <w:proofErr w:type="spellEnd"/>
      <w:r w:rsidRPr="006773A4">
        <w:t>(</w:t>
      </w:r>
      <w:proofErr w:type="gramEnd"/>
      <w:r w:rsidRPr="006773A4">
        <w:t>) {</w:t>
      </w:r>
    </w:p>
    <w:p w14:paraId="66FC5A03" w14:textId="77777777" w:rsidR="006773A4" w:rsidRPr="006773A4" w:rsidRDefault="006773A4" w:rsidP="006773A4">
      <w:r w:rsidRPr="006773A4">
        <w:t xml:space="preserve">    return </w:t>
      </w:r>
      <w:proofErr w:type="spellStart"/>
      <w:r w:rsidRPr="006773A4">
        <w:t>this.http.get</w:t>
      </w:r>
      <w:proofErr w:type="spellEnd"/>
      <w:r w:rsidRPr="006773A4">
        <w:t>('https://api.example.com/data'</w:t>
      </w:r>
      <w:proofErr w:type="gramStart"/>
      <w:r w:rsidRPr="006773A4">
        <w:t>);</w:t>
      </w:r>
      <w:proofErr w:type="gramEnd"/>
    </w:p>
    <w:p w14:paraId="7A1624B1" w14:textId="77777777" w:rsidR="006773A4" w:rsidRPr="006773A4" w:rsidRDefault="006773A4" w:rsidP="006773A4">
      <w:r w:rsidRPr="006773A4">
        <w:t xml:space="preserve">  }</w:t>
      </w:r>
    </w:p>
    <w:p w14:paraId="3E8A80F4" w14:textId="77777777" w:rsidR="006773A4" w:rsidRPr="006773A4" w:rsidRDefault="006773A4" w:rsidP="006773A4">
      <w:r w:rsidRPr="006773A4">
        <w:t>}</w:t>
      </w:r>
    </w:p>
    <w:p w14:paraId="6281E4C9" w14:textId="77777777" w:rsidR="006773A4" w:rsidRPr="006773A4" w:rsidRDefault="006773A4" w:rsidP="006773A4">
      <w:pPr>
        <w:numPr>
          <w:ilvl w:val="0"/>
          <w:numId w:val="67"/>
        </w:numPr>
      </w:pPr>
      <w:r w:rsidRPr="006773A4">
        <w:rPr>
          <w:b/>
          <w:bCs/>
        </w:rPr>
        <w:t xml:space="preserve">Use </w:t>
      </w:r>
      <w:proofErr w:type="spellStart"/>
      <w:r w:rsidRPr="006773A4">
        <w:rPr>
          <w:b/>
          <w:bCs/>
        </w:rPr>
        <w:t>MyHttpService</w:t>
      </w:r>
      <w:proofErr w:type="spellEnd"/>
      <w:r w:rsidRPr="006773A4">
        <w:rPr>
          <w:b/>
          <w:bCs/>
        </w:rPr>
        <w:t xml:space="preserve"> in your component</w:t>
      </w:r>
      <w:r w:rsidRPr="006773A4">
        <w:t>:</w:t>
      </w:r>
    </w:p>
    <w:p w14:paraId="2C32CC30" w14:textId="77777777" w:rsidR="006773A4" w:rsidRPr="006773A4" w:rsidRDefault="006773A4" w:rsidP="006773A4">
      <w:proofErr w:type="spellStart"/>
      <w:proofErr w:type="gramStart"/>
      <w:r w:rsidRPr="006773A4">
        <w:rPr>
          <w:b/>
          <w:bCs/>
        </w:rPr>
        <w:lastRenderedPageBreak/>
        <w:t>app.component</w:t>
      </w:r>
      <w:proofErr w:type="gramEnd"/>
      <w:r w:rsidRPr="006773A4">
        <w:rPr>
          <w:b/>
          <w:bCs/>
        </w:rPr>
        <w:t>.ts</w:t>
      </w:r>
      <w:proofErr w:type="spellEnd"/>
      <w:r w:rsidRPr="006773A4">
        <w:t>:</w:t>
      </w:r>
    </w:p>
    <w:p w14:paraId="33D006C2" w14:textId="77777777" w:rsidR="006773A4" w:rsidRPr="006773A4" w:rsidRDefault="006773A4" w:rsidP="006773A4">
      <w:r w:rsidRPr="006773A4">
        <w:t>typescript</w:t>
      </w:r>
    </w:p>
    <w:p w14:paraId="4EA01897" w14:textId="77777777" w:rsidR="006773A4" w:rsidRPr="006773A4" w:rsidRDefault="006773A4" w:rsidP="006773A4">
      <w:r w:rsidRPr="006773A4">
        <w:t>Copy code</w:t>
      </w:r>
    </w:p>
    <w:p w14:paraId="6EDC4A12" w14:textId="77777777" w:rsidR="006773A4" w:rsidRPr="006773A4" w:rsidRDefault="006773A4" w:rsidP="006773A4">
      <w:r w:rsidRPr="006773A4">
        <w:t xml:space="preserve">import </w:t>
      </w:r>
      <w:proofErr w:type="gramStart"/>
      <w:r w:rsidRPr="006773A4">
        <w:t>{ Component</w:t>
      </w:r>
      <w:proofErr w:type="gramEnd"/>
      <w:r w:rsidRPr="006773A4">
        <w:t xml:space="preserve">, </w:t>
      </w:r>
      <w:proofErr w:type="spellStart"/>
      <w:r w:rsidRPr="006773A4">
        <w:t>OnInit</w:t>
      </w:r>
      <w:proofErr w:type="spellEnd"/>
      <w:r w:rsidRPr="006773A4">
        <w:t xml:space="preserve"> } from '@angular/core';</w:t>
      </w:r>
    </w:p>
    <w:p w14:paraId="14127FFD" w14:textId="77777777" w:rsidR="006773A4" w:rsidRPr="006773A4" w:rsidRDefault="006773A4" w:rsidP="006773A4">
      <w:r w:rsidRPr="006773A4">
        <w:t xml:space="preserve">import </w:t>
      </w:r>
      <w:proofErr w:type="gramStart"/>
      <w:r w:rsidRPr="006773A4">
        <w:t xml:space="preserve">{ </w:t>
      </w:r>
      <w:proofErr w:type="spellStart"/>
      <w:r w:rsidRPr="006773A4">
        <w:t>MyHttpService</w:t>
      </w:r>
      <w:proofErr w:type="spellEnd"/>
      <w:proofErr w:type="gramEnd"/>
      <w:r w:rsidRPr="006773A4">
        <w:t xml:space="preserve"> } from './my-</w:t>
      </w:r>
      <w:proofErr w:type="spellStart"/>
      <w:r w:rsidRPr="006773A4">
        <w:t>http.service</w:t>
      </w:r>
      <w:proofErr w:type="spellEnd"/>
      <w:r w:rsidRPr="006773A4">
        <w:t>';</w:t>
      </w:r>
    </w:p>
    <w:p w14:paraId="24C4D2AC" w14:textId="77777777" w:rsidR="006773A4" w:rsidRPr="006773A4" w:rsidRDefault="006773A4" w:rsidP="006773A4"/>
    <w:p w14:paraId="2DD2C815" w14:textId="77777777" w:rsidR="006773A4" w:rsidRPr="006773A4" w:rsidRDefault="006773A4" w:rsidP="006773A4">
      <w:r w:rsidRPr="006773A4">
        <w:t>@</w:t>
      </w:r>
      <w:proofErr w:type="gramStart"/>
      <w:r w:rsidRPr="006773A4">
        <w:t>Component(</w:t>
      </w:r>
      <w:proofErr w:type="gramEnd"/>
      <w:r w:rsidRPr="006773A4">
        <w:t>{</w:t>
      </w:r>
    </w:p>
    <w:p w14:paraId="0A529EEE" w14:textId="77777777" w:rsidR="006773A4" w:rsidRPr="006773A4" w:rsidRDefault="006773A4" w:rsidP="006773A4">
      <w:r w:rsidRPr="006773A4">
        <w:t xml:space="preserve">  selector: 'app-root',</w:t>
      </w:r>
    </w:p>
    <w:p w14:paraId="1EA7C703" w14:textId="77777777" w:rsidR="006773A4" w:rsidRPr="006773A4" w:rsidRDefault="006773A4" w:rsidP="006773A4">
      <w:r w:rsidRPr="006773A4">
        <w:t xml:space="preserve">  </w:t>
      </w:r>
      <w:proofErr w:type="spellStart"/>
      <w:r w:rsidRPr="006773A4">
        <w:t>templateUrl</w:t>
      </w:r>
      <w:proofErr w:type="spellEnd"/>
      <w:r w:rsidRPr="006773A4">
        <w:t>: './app.component.html',</w:t>
      </w:r>
    </w:p>
    <w:p w14:paraId="258A7A8F" w14:textId="77777777" w:rsidR="006773A4" w:rsidRPr="006773A4" w:rsidRDefault="006773A4" w:rsidP="006773A4">
      <w:r w:rsidRPr="006773A4">
        <w:t>})</w:t>
      </w:r>
    </w:p>
    <w:p w14:paraId="4C8C89D4" w14:textId="77777777" w:rsidR="006773A4" w:rsidRPr="006773A4" w:rsidRDefault="006773A4" w:rsidP="006773A4">
      <w:r w:rsidRPr="006773A4">
        <w:t xml:space="preserve">export class </w:t>
      </w:r>
      <w:proofErr w:type="spellStart"/>
      <w:r w:rsidRPr="006773A4">
        <w:t>AppComponent</w:t>
      </w:r>
      <w:proofErr w:type="spellEnd"/>
      <w:r w:rsidRPr="006773A4">
        <w:t xml:space="preserve"> implements </w:t>
      </w:r>
      <w:proofErr w:type="spellStart"/>
      <w:r w:rsidRPr="006773A4">
        <w:t>OnInit</w:t>
      </w:r>
      <w:proofErr w:type="spellEnd"/>
      <w:r w:rsidRPr="006773A4">
        <w:t xml:space="preserve"> {</w:t>
      </w:r>
    </w:p>
    <w:p w14:paraId="4690679A" w14:textId="77777777" w:rsidR="006773A4" w:rsidRPr="006773A4" w:rsidRDefault="006773A4" w:rsidP="006773A4">
      <w:r w:rsidRPr="006773A4">
        <w:t xml:space="preserve">  data: </w:t>
      </w:r>
      <w:proofErr w:type="gramStart"/>
      <w:r w:rsidRPr="006773A4">
        <w:t>any;</w:t>
      </w:r>
      <w:proofErr w:type="gramEnd"/>
    </w:p>
    <w:p w14:paraId="2CE353C4" w14:textId="77777777" w:rsidR="006773A4" w:rsidRPr="006773A4" w:rsidRDefault="006773A4" w:rsidP="006773A4"/>
    <w:p w14:paraId="2811515C" w14:textId="77777777" w:rsidR="006773A4" w:rsidRPr="006773A4" w:rsidRDefault="006773A4" w:rsidP="006773A4">
      <w:r w:rsidRPr="006773A4">
        <w:t xml:space="preserve">  </w:t>
      </w:r>
      <w:proofErr w:type="gramStart"/>
      <w:r w:rsidRPr="006773A4">
        <w:t>constructor(</w:t>
      </w:r>
      <w:proofErr w:type="gramEnd"/>
      <w:r w:rsidRPr="006773A4">
        <w:t xml:space="preserve">private </w:t>
      </w:r>
      <w:proofErr w:type="spellStart"/>
      <w:r w:rsidRPr="006773A4">
        <w:t>myHttpService</w:t>
      </w:r>
      <w:proofErr w:type="spellEnd"/>
      <w:r w:rsidRPr="006773A4">
        <w:t xml:space="preserve">: </w:t>
      </w:r>
      <w:proofErr w:type="spellStart"/>
      <w:r w:rsidRPr="006773A4">
        <w:t>MyHttpService</w:t>
      </w:r>
      <w:proofErr w:type="spellEnd"/>
      <w:r w:rsidRPr="006773A4">
        <w:t>) {}</w:t>
      </w:r>
    </w:p>
    <w:p w14:paraId="3B6AF104" w14:textId="77777777" w:rsidR="006773A4" w:rsidRPr="006773A4" w:rsidRDefault="006773A4" w:rsidP="006773A4"/>
    <w:p w14:paraId="10AD01F2" w14:textId="77777777" w:rsidR="006773A4" w:rsidRPr="006773A4" w:rsidRDefault="006773A4" w:rsidP="006773A4">
      <w:r w:rsidRPr="006773A4">
        <w:t xml:space="preserve">  </w:t>
      </w:r>
      <w:proofErr w:type="spellStart"/>
      <w:proofErr w:type="gramStart"/>
      <w:r w:rsidRPr="006773A4">
        <w:t>ngOnInit</w:t>
      </w:r>
      <w:proofErr w:type="spellEnd"/>
      <w:r w:rsidRPr="006773A4">
        <w:t>(</w:t>
      </w:r>
      <w:proofErr w:type="gramEnd"/>
      <w:r w:rsidRPr="006773A4">
        <w:t>) {</w:t>
      </w:r>
    </w:p>
    <w:p w14:paraId="58304C12" w14:textId="77777777" w:rsidR="006773A4" w:rsidRPr="006773A4" w:rsidRDefault="006773A4" w:rsidP="006773A4">
      <w:r w:rsidRPr="006773A4">
        <w:t xml:space="preserve">    </w:t>
      </w:r>
      <w:proofErr w:type="spellStart"/>
      <w:proofErr w:type="gramStart"/>
      <w:r w:rsidRPr="006773A4">
        <w:t>this.myHttpService.fetchData</w:t>
      </w:r>
      <w:proofErr w:type="spellEnd"/>
      <w:proofErr w:type="gramEnd"/>
      <w:r w:rsidRPr="006773A4">
        <w:t>().subscribe((response) =&gt; {</w:t>
      </w:r>
    </w:p>
    <w:p w14:paraId="4FE3405B" w14:textId="77777777" w:rsidR="006773A4" w:rsidRPr="006773A4" w:rsidRDefault="006773A4" w:rsidP="006773A4">
      <w:r w:rsidRPr="006773A4">
        <w:t xml:space="preserve">      </w:t>
      </w:r>
      <w:proofErr w:type="spellStart"/>
      <w:r w:rsidRPr="006773A4">
        <w:t>this.data</w:t>
      </w:r>
      <w:proofErr w:type="spellEnd"/>
      <w:r w:rsidRPr="006773A4">
        <w:t xml:space="preserve"> = </w:t>
      </w:r>
      <w:proofErr w:type="gramStart"/>
      <w:r w:rsidRPr="006773A4">
        <w:t>response;</w:t>
      </w:r>
      <w:proofErr w:type="gramEnd"/>
    </w:p>
    <w:p w14:paraId="5C28B986" w14:textId="77777777" w:rsidR="006773A4" w:rsidRPr="006773A4" w:rsidRDefault="006773A4" w:rsidP="006773A4">
      <w:r w:rsidRPr="006773A4">
        <w:t xml:space="preserve">    });</w:t>
      </w:r>
    </w:p>
    <w:p w14:paraId="21623B0C" w14:textId="77777777" w:rsidR="006773A4" w:rsidRPr="006773A4" w:rsidRDefault="006773A4" w:rsidP="006773A4">
      <w:r w:rsidRPr="006773A4">
        <w:t xml:space="preserve">  }</w:t>
      </w:r>
    </w:p>
    <w:p w14:paraId="50800E61" w14:textId="77777777" w:rsidR="006773A4" w:rsidRPr="006773A4" w:rsidRDefault="006773A4" w:rsidP="006773A4">
      <w:r w:rsidRPr="006773A4">
        <w:t>}</w:t>
      </w:r>
    </w:p>
    <w:p w14:paraId="5BB482F7" w14:textId="77777777" w:rsidR="006773A4" w:rsidRPr="006773A4" w:rsidRDefault="006773A4" w:rsidP="006773A4">
      <w:pPr>
        <w:rPr>
          <w:b/>
          <w:bCs/>
        </w:rPr>
      </w:pPr>
      <w:r w:rsidRPr="006773A4">
        <w:rPr>
          <w:b/>
          <w:bCs/>
        </w:rPr>
        <w:t>Summary of Dependency Injection in Angular:</w:t>
      </w:r>
    </w:p>
    <w:p w14:paraId="371134DE" w14:textId="77777777" w:rsidR="006773A4" w:rsidRPr="006773A4" w:rsidRDefault="006773A4" w:rsidP="006773A4">
      <w:pPr>
        <w:numPr>
          <w:ilvl w:val="0"/>
          <w:numId w:val="68"/>
        </w:numPr>
      </w:pPr>
      <w:r w:rsidRPr="006773A4">
        <w:rPr>
          <w:b/>
          <w:bCs/>
        </w:rPr>
        <w:t>Services</w:t>
      </w:r>
      <w:r w:rsidRPr="006773A4">
        <w:t>: Classes that encapsulate business logic and can be reused across components.</w:t>
      </w:r>
    </w:p>
    <w:p w14:paraId="2A25FB25" w14:textId="77777777" w:rsidR="006773A4" w:rsidRPr="006773A4" w:rsidRDefault="006773A4" w:rsidP="006773A4">
      <w:pPr>
        <w:numPr>
          <w:ilvl w:val="0"/>
          <w:numId w:val="68"/>
        </w:numPr>
      </w:pPr>
      <w:r w:rsidRPr="006773A4">
        <w:rPr>
          <w:b/>
          <w:bCs/>
        </w:rPr>
        <w:t>@Injectable Decorator</w:t>
      </w:r>
      <w:r w:rsidRPr="006773A4">
        <w:t>: Marks a class as a service that can be injected.</w:t>
      </w:r>
    </w:p>
    <w:p w14:paraId="0E2093C2" w14:textId="77777777" w:rsidR="006773A4" w:rsidRPr="006773A4" w:rsidRDefault="006773A4" w:rsidP="006773A4">
      <w:pPr>
        <w:numPr>
          <w:ilvl w:val="0"/>
          <w:numId w:val="68"/>
        </w:numPr>
      </w:pPr>
      <w:r w:rsidRPr="006773A4">
        <w:rPr>
          <w:b/>
          <w:bCs/>
        </w:rPr>
        <w:t>Constructor Injection</w:t>
      </w:r>
      <w:r w:rsidRPr="006773A4">
        <w:t>: Services are injected into components or other services via the constructor.</w:t>
      </w:r>
    </w:p>
    <w:p w14:paraId="12D140BD" w14:textId="77777777" w:rsidR="006773A4" w:rsidRPr="006773A4" w:rsidRDefault="006773A4" w:rsidP="006773A4">
      <w:pPr>
        <w:numPr>
          <w:ilvl w:val="0"/>
          <w:numId w:val="68"/>
        </w:numPr>
      </w:pPr>
      <w:r w:rsidRPr="006773A4">
        <w:rPr>
          <w:b/>
          <w:bCs/>
        </w:rPr>
        <w:lastRenderedPageBreak/>
        <w:t>Hierarchical Injectors</w:t>
      </w:r>
      <w:r w:rsidRPr="006773A4">
        <w:t>: Services can be provided at different levels, creating new instances as needed.</w:t>
      </w:r>
    </w:p>
    <w:p w14:paraId="00AD3C2D" w14:textId="77777777" w:rsidR="006773A4" w:rsidRPr="006773A4" w:rsidRDefault="006773A4" w:rsidP="006773A4">
      <w:pPr>
        <w:numPr>
          <w:ilvl w:val="0"/>
          <w:numId w:val="68"/>
        </w:numPr>
      </w:pPr>
      <w:r w:rsidRPr="006773A4">
        <w:rPr>
          <w:b/>
          <w:bCs/>
        </w:rPr>
        <w:t>Ease of Testing</w:t>
      </w:r>
      <w:r w:rsidRPr="006773A4">
        <w:t>: By injecting dependencies, you can easily mock or replace them during testing.</w:t>
      </w:r>
    </w:p>
    <w:p w14:paraId="10EA2F97" w14:textId="77777777" w:rsidR="006773A4" w:rsidRPr="006773A4" w:rsidRDefault="006773A4" w:rsidP="006773A4">
      <w:r w:rsidRPr="006773A4">
        <w:t>Dependency Injection in Angular simplifies the management of dependencies, enhances code modularity, and improves testability. Let me know if you’d like more details on a specific aspect of DI or if you want to implement it in your current project!</w:t>
      </w:r>
    </w:p>
    <w:p w14:paraId="033071E7" w14:textId="77777777" w:rsidR="006773A4" w:rsidRPr="006773A4" w:rsidRDefault="006773A4" w:rsidP="006773A4">
      <w:pPr>
        <w:rPr>
          <w:b/>
          <w:bCs/>
        </w:rPr>
      </w:pPr>
      <w:r w:rsidRPr="006773A4">
        <w:rPr>
          <w:b/>
          <w:bCs/>
        </w:rPr>
        <w:t>You said:</w:t>
      </w:r>
    </w:p>
    <w:p w14:paraId="748E52D0" w14:textId="77777777" w:rsidR="006773A4" w:rsidRPr="006773A4" w:rsidRDefault="006773A4" w:rsidP="006773A4">
      <w:r w:rsidRPr="006773A4">
        <w:t>life cycle</w:t>
      </w:r>
    </w:p>
    <w:p w14:paraId="130BFE59" w14:textId="77777777" w:rsidR="006773A4" w:rsidRPr="006773A4" w:rsidRDefault="006773A4" w:rsidP="006773A4">
      <w:pPr>
        <w:rPr>
          <w:b/>
          <w:bCs/>
        </w:rPr>
      </w:pPr>
      <w:r w:rsidRPr="006773A4">
        <w:rPr>
          <w:b/>
          <w:bCs/>
        </w:rPr>
        <w:t>ChatGPT said:</w:t>
      </w:r>
    </w:p>
    <w:p w14:paraId="4E296A2F" w14:textId="77777777" w:rsidR="006773A4" w:rsidRPr="006773A4" w:rsidRDefault="006773A4" w:rsidP="006773A4">
      <w:r w:rsidRPr="006773A4">
        <w:t>ChatGPT</w:t>
      </w:r>
    </w:p>
    <w:p w14:paraId="25DB5C5A" w14:textId="77777777" w:rsidR="006773A4" w:rsidRPr="006773A4" w:rsidRDefault="006773A4" w:rsidP="006773A4">
      <w:r w:rsidRPr="006773A4">
        <w:t xml:space="preserve">In Angular, </w:t>
      </w:r>
      <w:r w:rsidRPr="006773A4">
        <w:rPr>
          <w:b/>
          <w:bCs/>
        </w:rPr>
        <w:t>component lifecycle hooks</w:t>
      </w:r>
      <w:r w:rsidRPr="006773A4">
        <w:t xml:space="preserve"> are special methods that allow you to tap into key events in the lifecycle of a component or directive. Understanding these lifecycle hooks can help you manage the component's behavior at various stages of its existence, such as when it's created, updated, or destroyed.</w:t>
      </w:r>
    </w:p>
    <w:p w14:paraId="6B72A2EA" w14:textId="77777777" w:rsidR="006773A4" w:rsidRPr="006773A4" w:rsidRDefault="006773A4" w:rsidP="006773A4">
      <w:pPr>
        <w:rPr>
          <w:b/>
          <w:bCs/>
        </w:rPr>
      </w:pPr>
      <w:r w:rsidRPr="006773A4">
        <w:rPr>
          <w:b/>
          <w:bCs/>
        </w:rPr>
        <w:t>Component Lifecycle Phases</w:t>
      </w:r>
    </w:p>
    <w:p w14:paraId="27E0CA05" w14:textId="77777777" w:rsidR="006773A4" w:rsidRPr="006773A4" w:rsidRDefault="006773A4" w:rsidP="006773A4">
      <w:r w:rsidRPr="006773A4">
        <w:t>Angular components go through several phases in their lifecycle:</w:t>
      </w:r>
    </w:p>
    <w:p w14:paraId="75B2E194" w14:textId="77777777" w:rsidR="006773A4" w:rsidRPr="006773A4" w:rsidRDefault="006773A4" w:rsidP="006773A4">
      <w:pPr>
        <w:numPr>
          <w:ilvl w:val="0"/>
          <w:numId w:val="69"/>
        </w:numPr>
      </w:pPr>
      <w:r w:rsidRPr="006773A4">
        <w:rPr>
          <w:b/>
          <w:bCs/>
        </w:rPr>
        <w:t>Creation</w:t>
      </w:r>
      <w:r w:rsidRPr="006773A4">
        <w:t xml:space="preserve">: The component is </w:t>
      </w:r>
      <w:proofErr w:type="gramStart"/>
      <w:r w:rsidRPr="006773A4">
        <w:t>instantiated</w:t>
      </w:r>
      <w:proofErr w:type="gramEnd"/>
      <w:r w:rsidRPr="006773A4">
        <w:t xml:space="preserve"> and its properties are initialized.</w:t>
      </w:r>
    </w:p>
    <w:p w14:paraId="6A84DAB5" w14:textId="77777777" w:rsidR="006773A4" w:rsidRPr="006773A4" w:rsidRDefault="006773A4" w:rsidP="006773A4">
      <w:pPr>
        <w:numPr>
          <w:ilvl w:val="0"/>
          <w:numId w:val="69"/>
        </w:numPr>
      </w:pPr>
      <w:r w:rsidRPr="006773A4">
        <w:rPr>
          <w:b/>
          <w:bCs/>
        </w:rPr>
        <w:t>Change Detection</w:t>
      </w:r>
      <w:r w:rsidRPr="006773A4">
        <w:t>: Angular checks for changes in the data and updates the DOM accordingly.</w:t>
      </w:r>
    </w:p>
    <w:p w14:paraId="05C739FC" w14:textId="77777777" w:rsidR="006773A4" w:rsidRPr="006773A4" w:rsidRDefault="006773A4" w:rsidP="006773A4">
      <w:pPr>
        <w:numPr>
          <w:ilvl w:val="0"/>
          <w:numId w:val="69"/>
        </w:numPr>
      </w:pPr>
      <w:r w:rsidRPr="006773A4">
        <w:rPr>
          <w:b/>
          <w:bCs/>
        </w:rPr>
        <w:t>Destruction</w:t>
      </w:r>
      <w:r w:rsidRPr="006773A4">
        <w:t>: The component is removed from the DOM and resources are cleaned up.</w:t>
      </w:r>
    </w:p>
    <w:p w14:paraId="47081F0F" w14:textId="77777777" w:rsidR="006773A4" w:rsidRPr="006773A4" w:rsidRDefault="006773A4" w:rsidP="006773A4">
      <w:pPr>
        <w:rPr>
          <w:b/>
          <w:bCs/>
        </w:rPr>
      </w:pPr>
      <w:r w:rsidRPr="006773A4">
        <w:rPr>
          <w:b/>
          <w:bCs/>
        </w:rPr>
        <w:t>Key Lifecycle Hooks</w:t>
      </w:r>
    </w:p>
    <w:p w14:paraId="1D9C6A3A" w14:textId="77777777" w:rsidR="006773A4" w:rsidRPr="006773A4" w:rsidRDefault="006773A4" w:rsidP="006773A4">
      <w:r w:rsidRPr="006773A4">
        <w:t xml:space="preserve">Angular provides several lifecycle hooks that you can implement to execute code at specific points in the lifecycle of a component or directive. Here are the </w:t>
      </w:r>
      <w:proofErr w:type="gramStart"/>
      <w:r w:rsidRPr="006773A4">
        <w:t>most commonly used</w:t>
      </w:r>
      <w:proofErr w:type="gramEnd"/>
      <w:r w:rsidRPr="006773A4">
        <w:t xml:space="preserve"> lifecycle hooks:</w:t>
      </w:r>
    </w:p>
    <w:p w14:paraId="14A3FC81" w14:textId="77777777" w:rsidR="006773A4" w:rsidRPr="006773A4" w:rsidRDefault="006773A4" w:rsidP="006773A4">
      <w:pPr>
        <w:numPr>
          <w:ilvl w:val="0"/>
          <w:numId w:val="70"/>
        </w:numPr>
      </w:pPr>
      <w:proofErr w:type="spellStart"/>
      <w:proofErr w:type="gramStart"/>
      <w:r w:rsidRPr="006773A4">
        <w:rPr>
          <w:b/>
          <w:bCs/>
        </w:rPr>
        <w:t>ngOnInit</w:t>
      </w:r>
      <w:proofErr w:type="spellEnd"/>
      <w:r w:rsidRPr="006773A4">
        <w:rPr>
          <w:b/>
          <w:bCs/>
        </w:rPr>
        <w:t>(</w:t>
      </w:r>
      <w:proofErr w:type="gramEnd"/>
      <w:r w:rsidRPr="006773A4">
        <w:rPr>
          <w:b/>
          <w:bCs/>
        </w:rPr>
        <w:t>)</w:t>
      </w:r>
    </w:p>
    <w:p w14:paraId="721A94A3" w14:textId="77777777" w:rsidR="006773A4" w:rsidRPr="006773A4" w:rsidRDefault="006773A4" w:rsidP="006773A4">
      <w:pPr>
        <w:numPr>
          <w:ilvl w:val="0"/>
          <w:numId w:val="70"/>
        </w:numPr>
      </w:pPr>
      <w:proofErr w:type="spellStart"/>
      <w:proofErr w:type="gramStart"/>
      <w:r w:rsidRPr="006773A4">
        <w:rPr>
          <w:b/>
          <w:bCs/>
        </w:rPr>
        <w:t>ngOnChanges</w:t>
      </w:r>
      <w:proofErr w:type="spellEnd"/>
      <w:r w:rsidRPr="006773A4">
        <w:rPr>
          <w:b/>
          <w:bCs/>
        </w:rPr>
        <w:t>(</w:t>
      </w:r>
      <w:proofErr w:type="gramEnd"/>
      <w:r w:rsidRPr="006773A4">
        <w:rPr>
          <w:b/>
          <w:bCs/>
        </w:rPr>
        <w:t>)</w:t>
      </w:r>
    </w:p>
    <w:p w14:paraId="00C51EC4" w14:textId="77777777" w:rsidR="006773A4" w:rsidRPr="006773A4" w:rsidRDefault="006773A4" w:rsidP="006773A4">
      <w:pPr>
        <w:numPr>
          <w:ilvl w:val="0"/>
          <w:numId w:val="70"/>
        </w:numPr>
      </w:pPr>
      <w:proofErr w:type="spellStart"/>
      <w:proofErr w:type="gramStart"/>
      <w:r w:rsidRPr="006773A4">
        <w:rPr>
          <w:b/>
          <w:bCs/>
        </w:rPr>
        <w:t>ngDoCheck</w:t>
      </w:r>
      <w:proofErr w:type="spellEnd"/>
      <w:r w:rsidRPr="006773A4">
        <w:rPr>
          <w:b/>
          <w:bCs/>
        </w:rPr>
        <w:t>(</w:t>
      </w:r>
      <w:proofErr w:type="gramEnd"/>
      <w:r w:rsidRPr="006773A4">
        <w:rPr>
          <w:b/>
          <w:bCs/>
        </w:rPr>
        <w:t>)</w:t>
      </w:r>
    </w:p>
    <w:p w14:paraId="2539E7E6" w14:textId="77777777" w:rsidR="006773A4" w:rsidRPr="006773A4" w:rsidRDefault="006773A4" w:rsidP="006773A4">
      <w:pPr>
        <w:numPr>
          <w:ilvl w:val="0"/>
          <w:numId w:val="70"/>
        </w:numPr>
      </w:pPr>
      <w:proofErr w:type="spellStart"/>
      <w:proofErr w:type="gramStart"/>
      <w:r w:rsidRPr="006773A4">
        <w:rPr>
          <w:b/>
          <w:bCs/>
        </w:rPr>
        <w:t>ngAfterContentInit</w:t>
      </w:r>
      <w:proofErr w:type="spellEnd"/>
      <w:r w:rsidRPr="006773A4">
        <w:rPr>
          <w:b/>
          <w:bCs/>
        </w:rPr>
        <w:t>(</w:t>
      </w:r>
      <w:proofErr w:type="gramEnd"/>
      <w:r w:rsidRPr="006773A4">
        <w:rPr>
          <w:b/>
          <w:bCs/>
        </w:rPr>
        <w:t>)</w:t>
      </w:r>
    </w:p>
    <w:p w14:paraId="398219DB" w14:textId="77777777" w:rsidR="006773A4" w:rsidRPr="006773A4" w:rsidRDefault="006773A4" w:rsidP="006773A4">
      <w:pPr>
        <w:numPr>
          <w:ilvl w:val="0"/>
          <w:numId w:val="70"/>
        </w:numPr>
      </w:pPr>
      <w:proofErr w:type="spellStart"/>
      <w:proofErr w:type="gramStart"/>
      <w:r w:rsidRPr="006773A4">
        <w:rPr>
          <w:b/>
          <w:bCs/>
        </w:rPr>
        <w:t>ngAfterContentChecked</w:t>
      </w:r>
      <w:proofErr w:type="spellEnd"/>
      <w:r w:rsidRPr="006773A4">
        <w:rPr>
          <w:b/>
          <w:bCs/>
        </w:rPr>
        <w:t>(</w:t>
      </w:r>
      <w:proofErr w:type="gramEnd"/>
      <w:r w:rsidRPr="006773A4">
        <w:rPr>
          <w:b/>
          <w:bCs/>
        </w:rPr>
        <w:t>)</w:t>
      </w:r>
    </w:p>
    <w:p w14:paraId="4F26A77C" w14:textId="77777777" w:rsidR="006773A4" w:rsidRPr="006773A4" w:rsidRDefault="006773A4" w:rsidP="006773A4">
      <w:pPr>
        <w:numPr>
          <w:ilvl w:val="0"/>
          <w:numId w:val="70"/>
        </w:numPr>
      </w:pPr>
      <w:proofErr w:type="spellStart"/>
      <w:proofErr w:type="gramStart"/>
      <w:r w:rsidRPr="006773A4">
        <w:rPr>
          <w:b/>
          <w:bCs/>
        </w:rPr>
        <w:lastRenderedPageBreak/>
        <w:t>ngAfterViewInit</w:t>
      </w:r>
      <w:proofErr w:type="spellEnd"/>
      <w:r w:rsidRPr="006773A4">
        <w:rPr>
          <w:b/>
          <w:bCs/>
        </w:rPr>
        <w:t>(</w:t>
      </w:r>
      <w:proofErr w:type="gramEnd"/>
      <w:r w:rsidRPr="006773A4">
        <w:rPr>
          <w:b/>
          <w:bCs/>
        </w:rPr>
        <w:t>)</w:t>
      </w:r>
    </w:p>
    <w:p w14:paraId="18F415C4" w14:textId="77777777" w:rsidR="006773A4" w:rsidRPr="006773A4" w:rsidRDefault="006773A4" w:rsidP="006773A4">
      <w:pPr>
        <w:numPr>
          <w:ilvl w:val="0"/>
          <w:numId w:val="70"/>
        </w:numPr>
      </w:pPr>
      <w:proofErr w:type="spellStart"/>
      <w:proofErr w:type="gramStart"/>
      <w:r w:rsidRPr="006773A4">
        <w:rPr>
          <w:b/>
          <w:bCs/>
        </w:rPr>
        <w:t>ngAfterViewChecked</w:t>
      </w:r>
      <w:proofErr w:type="spellEnd"/>
      <w:r w:rsidRPr="006773A4">
        <w:rPr>
          <w:b/>
          <w:bCs/>
        </w:rPr>
        <w:t>(</w:t>
      </w:r>
      <w:proofErr w:type="gramEnd"/>
      <w:r w:rsidRPr="006773A4">
        <w:rPr>
          <w:b/>
          <w:bCs/>
        </w:rPr>
        <w:t>)</w:t>
      </w:r>
    </w:p>
    <w:p w14:paraId="66F3D23F" w14:textId="77777777" w:rsidR="006773A4" w:rsidRPr="006773A4" w:rsidRDefault="006773A4" w:rsidP="006773A4">
      <w:pPr>
        <w:numPr>
          <w:ilvl w:val="0"/>
          <w:numId w:val="70"/>
        </w:numPr>
      </w:pPr>
      <w:proofErr w:type="spellStart"/>
      <w:proofErr w:type="gramStart"/>
      <w:r w:rsidRPr="006773A4">
        <w:rPr>
          <w:b/>
          <w:bCs/>
        </w:rPr>
        <w:t>ngOnDestroy</w:t>
      </w:r>
      <w:proofErr w:type="spellEnd"/>
      <w:r w:rsidRPr="006773A4">
        <w:rPr>
          <w:b/>
          <w:bCs/>
        </w:rPr>
        <w:t>(</w:t>
      </w:r>
      <w:proofErr w:type="gramEnd"/>
      <w:r w:rsidRPr="006773A4">
        <w:rPr>
          <w:b/>
          <w:bCs/>
        </w:rPr>
        <w:t>)</w:t>
      </w:r>
    </w:p>
    <w:p w14:paraId="32D5B71E" w14:textId="77777777" w:rsidR="006773A4" w:rsidRPr="006773A4" w:rsidRDefault="00000000" w:rsidP="006773A4">
      <w:r>
        <w:pict w14:anchorId="58B78F7F">
          <v:rect id="_x0000_i1034" style="width:0;height:1.5pt" o:hralign="center" o:hrstd="t" o:hr="t" fillcolor="#a0a0a0" stroked="f"/>
        </w:pict>
      </w:r>
    </w:p>
    <w:p w14:paraId="4BDED9E2" w14:textId="77777777" w:rsidR="006773A4" w:rsidRPr="006773A4" w:rsidRDefault="006773A4" w:rsidP="006773A4">
      <w:pPr>
        <w:rPr>
          <w:b/>
          <w:bCs/>
        </w:rPr>
      </w:pPr>
      <w:r w:rsidRPr="006773A4">
        <w:rPr>
          <w:b/>
          <w:bCs/>
        </w:rPr>
        <w:t xml:space="preserve">1. </w:t>
      </w:r>
      <w:proofErr w:type="spellStart"/>
      <w:proofErr w:type="gramStart"/>
      <w:r w:rsidRPr="006773A4">
        <w:rPr>
          <w:b/>
          <w:bCs/>
        </w:rPr>
        <w:t>ngOnInit</w:t>
      </w:r>
      <w:proofErr w:type="spellEnd"/>
      <w:r w:rsidRPr="006773A4">
        <w:rPr>
          <w:b/>
          <w:bCs/>
        </w:rPr>
        <w:t>(</w:t>
      </w:r>
      <w:proofErr w:type="gramEnd"/>
      <w:r w:rsidRPr="006773A4">
        <w:rPr>
          <w:b/>
          <w:bCs/>
        </w:rPr>
        <w:t>)</w:t>
      </w:r>
    </w:p>
    <w:p w14:paraId="3F5980BA" w14:textId="77777777" w:rsidR="006773A4" w:rsidRPr="006773A4" w:rsidRDefault="006773A4" w:rsidP="006773A4">
      <w:pPr>
        <w:numPr>
          <w:ilvl w:val="0"/>
          <w:numId w:val="71"/>
        </w:numPr>
      </w:pPr>
      <w:r w:rsidRPr="006773A4">
        <w:t xml:space="preserve">Called once after the first </w:t>
      </w:r>
      <w:proofErr w:type="spellStart"/>
      <w:proofErr w:type="gramStart"/>
      <w:r w:rsidRPr="006773A4">
        <w:t>ngOnChanges</w:t>
      </w:r>
      <w:proofErr w:type="spellEnd"/>
      <w:r w:rsidRPr="006773A4">
        <w:t>(</w:t>
      </w:r>
      <w:proofErr w:type="gramEnd"/>
      <w:r w:rsidRPr="006773A4">
        <w:t>) method.</w:t>
      </w:r>
    </w:p>
    <w:p w14:paraId="67AC404D" w14:textId="77777777" w:rsidR="006773A4" w:rsidRPr="006773A4" w:rsidRDefault="006773A4" w:rsidP="006773A4">
      <w:pPr>
        <w:numPr>
          <w:ilvl w:val="0"/>
          <w:numId w:val="71"/>
        </w:numPr>
      </w:pPr>
      <w:r w:rsidRPr="006773A4">
        <w:t>Used for component initialization logic, such as fetching data or setting up initial values.</w:t>
      </w:r>
    </w:p>
    <w:p w14:paraId="562BB6EB" w14:textId="77777777" w:rsidR="006773A4" w:rsidRPr="006773A4" w:rsidRDefault="006773A4" w:rsidP="006773A4">
      <w:pPr>
        <w:rPr>
          <w:b/>
          <w:bCs/>
        </w:rPr>
      </w:pPr>
      <w:r w:rsidRPr="006773A4">
        <w:rPr>
          <w:b/>
          <w:bCs/>
        </w:rPr>
        <w:t>Example:</w:t>
      </w:r>
    </w:p>
    <w:p w14:paraId="66153341" w14:textId="77777777" w:rsidR="006773A4" w:rsidRPr="006773A4" w:rsidRDefault="006773A4" w:rsidP="006773A4">
      <w:r w:rsidRPr="006773A4">
        <w:t>typescript</w:t>
      </w:r>
    </w:p>
    <w:p w14:paraId="565C354E" w14:textId="77777777" w:rsidR="006773A4" w:rsidRPr="006773A4" w:rsidRDefault="006773A4" w:rsidP="006773A4">
      <w:r w:rsidRPr="006773A4">
        <w:t>Copy code</w:t>
      </w:r>
    </w:p>
    <w:p w14:paraId="2A75D25F" w14:textId="77777777" w:rsidR="006773A4" w:rsidRPr="006773A4" w:rsidRDefault="006773A4" w:rsidP="006773A4">
      <w:r w:rsidRPr="006773A4">
        <w:t xml:space="preserve">import </w:t>
      </w:r>
      <w:proofErr w:type="gramStart"/>
      <w:r w:rsidRPr="006773A4">
        <w:t>{ Component</w:t>
      </w:r>
      <w:proofErr w:type="gramEnd"/>
      <w:r w:rsidRPr="006773A4">
        <w:t xml:space="preserve">, </w:t>
      </w:r>
      <w:proofErr w:type="spellStart"/>
      <w:r w:rsidRPr="006773A4">
        <w:t>OnInit</w:t>
      </w:r>
      <w:proofErr w:type="spellEnd"/>
      <w:r w:rsidRPr="006773A4">
        <w:t xml:space="preserve"> } from '@angular/core';</w:t>
      </w:r>
    </w:p>
    <w:p w14:paraId="0514429C" w14:textId="77777777" w:rsidR="006773A4" w:rsidRPr="006773A4" w:rsidRDefault="006773A4" w:rsidP="006773A4"/>
    <w:p w14:paraId="754C01B5" w14:textId="77777777" w:rsidR="006773A4" w:rsidRPr="006773A4" w:rsidRDefault="006773A4" w:rsidP="006773A4">
      <w:r w:rsidRPr="006773A4">
        <w:t>@</w:t>
      </w:r>
      <w:proofErr w:type="gramStart"/>
      <w:r w:rsidRPr="006773A4">
        <w:t>Component(</w:t>
      </w:r>
      <w:proofErr w:type="gramEnd"/>
      <w:r w:rsidRPr="006773A4">
        <w:t>{</w:t>
      </w:r>
    </w:p>
    <w:p w14:paraId="7FEA6EF1" w14:textId="77777777" w:rsidR="006773A4" w:rsidRPr="006773A4" w:rsidRDefault="006773A4" w:rsidP="006773A4">
      <w:r w:rsidRPr="006773A4">
        <w:t xml:space="preserve">  selector: 'app-example',</w:t>
      </w:r>
    </w:p>
    <w:p w14:paraId="5FAF0CDC" w14:textId="77777777" w:rsidR="006773A4" w:rsidRPr="006773A4" w:rsidRDefault="006773A4" w:rsidP="006773A4">
      <w:r w:rsidRPr="006773A4">
        <w:t xml:space="preserve">  template: `&lt;p</w:t>
      </w:r>
      <w:proofErr w:type="gramStart"/>
      <w:r w:rsidRPr="006773A4">
        <w:t>&gt;{</w:t>
      </w:r>
      <w:proofErr w:type="gramEnd"/>
      <w:r w:rsidRPr="006773A4">
        <w:t>{ data }}&lt;/p&gt;`,</w:t>
      </w:r>
    </w:p>
    <w:p w14:paraId="598D30C2" w14:textId="77777777" w:rsidR="006773A4" w:rsidRPr="006773A4" w:rsidRDefault="006773A4" w:rsidP="006773A4">
      <w:r w:rsidRPr="006773A4">
        <w:t>})</w:t>
      </w:r>
    </w:p>
    <w:p w14:paraId="18945E57" w14:textId="77777777" w:rsidR="006773A4" w:rsidRPr="006773A4" w:rsidRDefault="006773A4" w:rsidP="006773A4">
      <w:r w:rsidRPr="006773A4">
        <w:t xml:space="preserve">export class </w:t>
      </w:r>
      <w:proofErr w:type="spellStart"/>
      <w:r w:rsidRPr="006773A4">
        <w:t>ExampleComponent</w:t>
      </w:r>
      <w:proofErr w:type="spellEnd"/>
      <w:r w:rsidRPr="006773A4">
        <w:t xml:space="preserve"> implements </w:t>
      </w:r>
      <w:proofErr w:type="spellStart"/>
      <w:r w:rsidRPr="006773A4">
        <w:t>OnInit</w:t>
      </w:r>
      <w:proofErr w:type="spellEnd"/>
      <w:r w:rsidRPr="006773A4">
        <w:t xml:space="preserve"> {</w:t>
      </w:r>
    </w:p>
    <w:p w14:paraId="0EF3FD9C" w14:textId="77777777" w:rsidR="006773A4" w:rsidRPr="006773A4" w:rsidRDefault="006773A4" w:rsidP="006773A4">
      <w:r w:rsidRPr="006773A4">
        <w:t xml:space="preserve">  data: </w:t>
      </w:r>
      <w:proofErr w:type="gramStart"/>
      <w:r w:rsidRPr="006773A4">
        <w:t>string;</w:t>
      </w:r>
      <w:proofErr w:type="gramEnd"/>
    </w:p>
    <w:p w14:paraId="41550085" w14:textId="77777777" w:rsidR="006773A4" w:rsidRPr="006773A4" w:rsidRDefault="006773A4" w:rsidP="006773A4"/>
    <w:p w14:paraId="7501C6A7" w14:textId="77777777" w:rsidR="006773A4" w:rsidRPr="006773A4" w:rsidRDefault="006773A4" w:rsidP="006773A4">
      <w:r w:rsidRPr="006773A4">
        <w:t xml:space="preserve">  </w:t>
      </w:r>
      <w:proofErr w:type="spellStart"/>
      <w:proofErr w:type="gramStart"/>
      <w:r w:rsidRPr="006773A4">
        <w:t>ngOnInit</w:t>
      </w:r>
      <w:proofErr w:type="spellEnd"/>
      <w:r w:rsidRPr="006773A4">
        <w:t>(</w:t>
      </w:r>
      <w:proofErr w:type="gramEnd"/>
      <w:r w:rsidRPr="006773A4">
        <w:t>) {</w:t>
      </w:r>
    </w:p>
    <w:p w14:paraId="602EFACA" w14:textId="77777777" w:rsidR="006773A4" w:rsidRPr="006773A4" w:rsidRDefault="006773A4" w:rsidP="006773A4">
      <w:r w:rsidRPr="006773A4">
        <w:t xml:space="preserve">    </w:t>
      </w:r>
      <w:proofErr w:type="spellStart"/>
      <w:r w:rsidRPr="006773A4">
        <w:t>this.data</w:t>
      </w:r>
      <w:proofErr w:type="spellEnd"/>
      <w:r w:rsidRPr="006773A4">
        <w:t xml:space="preserve"> = 'Component Initialized!</w:t>
      </w:r>
      <w:proofErr w:type="gramStart"/>
      <w:r w:rsidRPr="006773A4">
        <w:t>';</w:t>
      </w:r>
      <w:proofErr w:type="gramEnd"/>
    </w:p>
    <w:p w14:paraId="0557F69F" w14:textId="77777777" w:rsidR="006773A4" w:rsidRPr="006773A4" w:rsidRDefault="006773A4" w:rsidP="006773A4">
      <w:r w:rsidRPr="006773A4">
        <w:t xml:space="preserve">  }</w:t>
      </w:r>
    </w:p>
    <w:p w14:paraId="1A9CE012" w14:textId="77777777" w:rsidR="006773A4" w:rsidRPr="006773A4" w:rsidRDefault="006773A4" w:rsidP="006773A4">
      <w:r w:rsidRPr="006773A4">
        <w:t>}</w:t>
      </w:r>
    </w:p>
    <w:p w14:paraId="0F4CCFC2" w14:textId="77777777" w:rsidR="006773A4" w:rsidRPr="006773A4" w:rsidRDefault="00000000" w:rsidP="006773A4">
      <w:r>
        <w:pict w14:anchorId="1508D92D">
          <v:rect id="_x0000_i1035" style="width:0;height:1.5pt" o:hralign="center" o:hrstd="t" o:hr="t" fillcolor="#a0a0a0" stroked="f"/>
        </w:pict>
      </w:r>
    </w:p>
    <w:p w14:paraId="10CB0851" w14:textId="77777777" w:rsidR="006773A4" w:rsidRPr="006773A4" w:rsidRDefault="006773A4" w:rsidP="006773A4">
      <w:pPr>
        <w:rPr>
          <w:b/>
          <w:bCs/>
        </w:rPr>
      </w:pPr>
      <w:r w:rsidRPr="006773A4">
        <w:rPr>
          <w:b/>
          <w:bCs/>
        </w:rPr>
        <w:t xml:space="preserve">2. </w:t>
      </w:r>
      <w:proofErr w:type="spellStart"/>
      <w:proofErr w:type="gramStart"/>
      <w:r w:rsidRPr="006773A4">
        <w:rPr>
          <w:b/>
          <w:bCs/>
        </w:rPr>
        <w:t>ngOnChanges</w:t>
      </w:r>
      <w:proofErr w:type="spellEnd"/>
      <w:r w:rsidRPr="006773A4">
        <w:rPr>
          <w:b/>
          <w:bCs/>
        </w:rPr>
        <w:t>(</w:t>
      </w:r>
      <w:proofErr w:type="gramEnd"/>
      <w:r w:rsidRPr="006773A4">
        <w:rPr>
          <w:b/>
          <w:bCs/>
        </w:rPr>
        <w:t>)</w:t>
      </w:r>
    </w:p>
    <w:p w14:paraId="580ABFCD" w14:textId="77777777" w:rsidR="006773A4" w:rsidRPr="006773A4" w:rsidRDefault="006773A4" w:rsidP="006773A4">
      <w:pPr>
        <w:numPr>
          <w:ilvl w:val="0"/>
          <w:numId w:val="72"/>
        </w:numPr>
      </w:pPr>
      <w:r w:rsidRPr="006773A4">
        <w:lastRenderedPageBreak/>
        <w:t xml:space="preserve">Called before </w:t>
      </w:r>
      <w:proofErr w:type="spellStart"/>
      <w:proofErr w:type="gramStart"/>
      <w:r w:rsidRPr="006773A4">
        <w:t>ngOnInit</w:t>
      </w:r>
      <w:proofErr w:type="spellEnd"/>
      <w:r w:rsidRPr="006773A4">
        <w:t>(</w:t>
      </w:r>
      <w:proofErr w:type="gramEnd"/>
      <w:r w:rsidRPr="006773A4">
        <w:t>) and whenever one or more data-bound input properties change.</w:t>
      </w:r>
    </w:p>
    <w:p w14:paraId="2F6CF40A" w14:textId="77777777" w:rsidR="006773A4" w:rsidRPr="006773A4" w:rsidRDefault="006773A4" w:rsidP="006773A4">
      <w:pPr>
        <w:numPr>
          <w:ilvl w:val="0"/>
          <w:numId w:val="72"/>
        </w:numPr>
      </w:pPr>
      <w:r w:rsidRPr="006773A4">
        <w:t xml:space="preserve">Receives a </w:t>
      </w:r>
      <w:proofErr w:type="spellStart"/>
      <w:r w:rsidRPr="006773A4">
        <w:t>SimpleChanges</w:t>
      </w:r>
      <w:proofErr w:type="spellEnd"/>
      <w:r w:rsidRPr="006773A4">
        <w:t xml:space="preserve"> object containing the previous and current values of the bound properties.</w:t>
      </w:r>
    </w:p>
    <w:p w14:paraId="01DAF1F0" w14:textId="77777777" w:rsidR="006773A4" w:rsidRPr="006773A4" w:rsidRDefault="006773A4" w:rsidP="006773A4">
      <w:pPr>
        <w:rPr>
          <w:b/>
          <w:bCs/>
        </w:rPr>
      </w:pPr>
      <w:r w:rsidRPr="006773A4">
        <w:rPr>
          <w:b/>
          <w:bCs/>
        </w:rPr>
        <w:t>Example:</w:t>
      </w:r>
    </w:p>
    <w:p w14:paraId="4780308C" w14:textId="77777777" w:rsidR="006773A4" w:rsidRPr="006773A4" w:rsidRDefault="006773A4" w:rsidP="006773A4">
      <w:r w:rsidRPr="006773A4">
        <w:t>typescript</w:t>
      </w:r>
    </w:p>
    <w:p w14:paraId="1BD332B8" w14:textId="77777777" w:rsidR="006773A4" w:rsidRPr="006773A4" w:rsidRDefault="006773A4" w:rsidP="006773A4">
      <w:r w:rsidRPr="006773A4">
        <w:t>Copy code</w:t>
      </w:r>
    </w:p>
    <w:p w14:paraId="104D8EBE" w14:textId="77777777" w:rsidR="006773A4" w:rsidRPr="006773A4" w:rsidRDefault="006773A4" w:rsidP="006773A4">
      <w:r w:rsidRPr="006773A4">
        <w:t xml:space="preserve">import </w:t>
      </w:r>
      <w:proofErr w:type="gramStart"/>
      <w:r w:rsidRPr="006773A4">
        <w:t>{ Component</w:t>
      </w:r>
      <w:proofErr w:type="gramEnd"/>
      <w:r w:rsidRPr="006773A4">
        <w:t xml:space="preserve">, Input, </w:t>
      </w:r>
      <w:proofErr w:type="spellStart"/>
      <w:r w:rsidRPr="006773A4">
        <w:t>OnChanges</w:t>
      </w:r>
      <w:proofErr w:type="spellEnd"/>
      <w:r w:rsidRPr="006773A4">
        <w:t xml:space="preserve">, </w:t>
      </w:r>
      <w:proofErr w:type="spellStart"/>
      <w:r w:rsidRPr="006773A4">
        <w:t>SimpleChanges</w:t>
      </w:r>
      <w:proofErr w:type="spellEnd"/>
      <w:r w:rsidRPr="006773A4">
        <w:t xml:space="preserve"> } from '@angular/core';</w:t>
      </w:r>
    </w:p>
    <w:p w14:paraId="0A69D6F5" w14:textId="77777777" w:rsidR="006773A4" w:rsidRPr="006773A4" w:rsidRDefault="006773A4" w:rsidP="006773A4"/>
    <w:p w14:paraId="196836DE" w14:textId="77777777" w:rsidR="006773A4" w:rsidRPr="006773A4" w:rsidRDefault="006773A4" w:rsidP="006773A4">
      <w:r w:rsidRPr="006773A4">
        <w:t>@</w:t>
      </w:r>
      <w:proofErr w:type="gramStart"/>
      <w:r w:rsidRPr="006773A4">
        <w:t>Component(</w:t>
      </w:r>
      <w:proofErr w:type="gramEnd"/>
      <w:r w:rsidRPr="006773A4">
        <w:t>{</w:t>
      </w:r>
    </w:p>
    <w:p w14:paraId="4E0DAF86" w14:textId="77777777" w:rsidR="006773A4" w:rsidRPr="006773A4" w:rsidRDefault="006773A4" w:rsidP="006773A4">
      <w:r w:rsidRPr="006773A4">
        <w:t xml:space="preserve">  selector: 'app-example',</w:t>
      </w:r>
    </w:p>
    <w:p w14:paraId="7E138F74" w14:textId="77777777" w:rsidR="006773A4" w:rsidRPr="006773A4" w:rsidRDefault="006773A4" w:rsidP="006773A4">
      <w:r w:rsidRPr="006773A4">
        <w:t xml:space="preserve">  template: `&lt;p</w:t>
      </w:r>
      <w:proofErr w:type="gramStart"/>
      <w:r w:rsidRPr="006773A4">
        <w:t>&gt;{</w:t>
      </w:r>
      <w:proofErr w:type="gramEnd"/>
      <w:r w:rsidRPr="006773A4">
        <w:t>{ value }}&lt;/p&gt;`,</w:t>
      </w:r>
    </w:p>
    <w:p w14:paraId="4F7344EF" w14:textId="77777777" w:rsidR="006773A4" w:rsidRPr="006773A4" w:rsidRDefault="006773A4" w:rsidP="006773A4">
      <w:r w:rsidRPr="006773A4">
        <w:t>})</w:t>
      </w:r>
    </w:p>
    <w:p w14:paraId="14285EF7" w14:textId="77777777" w:rsidR="006773A4" w:rsidRPr="006773A4" w:rsidRDefault="006773A4" w:rsidP="006773A4">
      <w:r w:rsidRPr="006773A4">
        <w:t xml:space="preserve">export class </w:t>
      </w:r>
      <w:proofErr w:type="spellStart"/>
      <w:r w:rsidRPr="006773A4">
        <w:t>ExampleComponent</w:t>
      </w:r>
      <w:proofErr w:type="spellEnd"/>
      <w:r w:rsidRPr="006773A4">
        <w:t xml:space="preserve"> implements </w:t>
      </w:r>
      <w:proofErr w:type="spellStart"/>
      <w:r w:rsidRPr="006773A4">
        <w:t>OnChanges</w:t>
      </w:r>
      <w:proofErr w:type="spellEnd"/>
      <w:r w:rsidRPr="006773A4">
        <w:t xml:space="preserve"> {</w:t>
      </w:r>
    </w:p>
    <w:p w14:paraId="6BCFF0E9" w14:textId="77777777" w:rsidR="006773A4" w:rsidRPr="006773A4" w:rsidRDefault="006773A4" w:rsidP="006773A4">
      <w:r w:rsidRPr="006773A4">
        <w:t xml:space="preserve">  @</w:t>
      </w:r>
      <w:proofErr w:type="gramStart"/>
      <w:r w:rsidRPr="006773A4">
        <w:t>Input(</w:t>
      </w:r>
      <w:proofErr w:type="gramEnd"/>
      <w:r w:rsidRPr="006773A4">
        <w:t>) value: string;</w:t>
      </w:r>
    </w:p>
    <w:p w14:paraId="235A09EA" w14:textId="77777777" w:rsidR="006773A4" w:rsidRPr="006773A4" w:rsidRDefault="006773A4" w:rsidP="006773A4"/>
    <w:p w14:paraId="503B25CE" w14:textId="77777777" w:rsidR="006773A4" w:rsidRPr="006773A4" w:rsidRDefault="006773A4" w:rsidP="006773A4">
      <w:r w:rsidRPr="006773A4">
        <w:t xml:space="preserve">  </w:t>
      </w:r>
      <w:proofErr w:type="spellStart"/>
      <w:proofErr w:type="gramStart"/>
      <w:r w:rsidRPr="006773A4">
        <w:t>ngOnChanges</w:t>
      </w:r>
      <w:proofErr w:type="spellEnd"/>
      <w:r w:rsidRPr="006773A4">
        <w:t>(</w:t>
      </w:r>
      <w:proofErr w:type="gramEnd"/>
      <w:r w:rsidRPr="006773A4">
        <w:t xml:space="preserve">changes: </w:t>
      </w:r>
      <w:proofErr w:type="spellStart"/>
      <w:r w:rsidRPr="006773A4">
        <w:t>SimpleChanges</w:t>
      </w:r>
      <w:proofErr w:type="spellEnd"/>
      <w:r w:rsidRPr="006773A4">
        <w:t>) {</w:t>
      </w:r>
    </w:p>
    <w:p w14:paraId="08263AD6" w14:textId="77777777" w:rsidR="006773A4" w:rsidRPr="006773A4" w:rsidRDefault="006773A4" w:rsidP="006773A4">
      <w:r w:rsidRPr="006773A4">
        <w:t xml:space="preserve">    </w:t>
      </w:r>
      <w:proofErr w:type="gramStart"/>
      <w:r w:rsidRPr="006773A4">
        <w:t>console.log(</w:t>
      </w:r>
      <w:proofErr w:type="gramEnd"/>
      <w:r w:rsidRPr="006773A4">
        <w:t xml:space="preserve">'Previous value:', </w:t>
      </w:r>
      <w:proofErr w:type="spellStart"/>
      <w:r w:rsidRPr="006773A4">
        <w:t>changes.value.previousValue</w:t>
      </w:r>
      <w:proofErr w:type="spellEnd"/>
      <w:r w:rsidRPr="006773A4">
        <w:t>);</w:t>
      </w:r>
    </w:p>
    <w:p w14:paraId="3DABE5E8" w14:textId="77777777" w:rsidR="006773A4" w:rsidRPr="006773A4" w:rsidRDefault="006773A4" w:rsidP="006773A4">
      <w:r w:rsidRPr="006773A4">
        <w:t xml:space="preserve">    </w:t>
      </w:r>
      <w:proofErr w:type="gramStart"/>
      <w:r w:rsidRPr="006773A4">
        <w:t>console.log(</w:t>
      </w:r>
      <w:proofErr w:type="gramEnd"/>
      <w:r w:rsidRPr="006773A4">
        <w:t xml:space="preserve">'Current value:', </w:t>
      </w:r>
      <w:proofErr w:type="spellStart"/>
      <w:r w:rsidRPr="006773A4">
        <w:t>changes.value.currentValue</w:t>
      </w:r>
      <w:proofErr w:type="spellEnd"/>
      <w:r w:rsidRPr="006773A4">
        <w:t>);</w:t>
      </w:r>
    </w:p>
    <w:p w14:paraId="069FB7AC" w14:textId="77777777" w:rsidR="006773A4" w:rsidRPr="006773A4" w:rsidRDefault="006773A4" w:rsidP="006773A4">
      <w:r w:rsidRPr="006773A4">
        <w:t xml:space="preserve">  }</w:t>
      </w:r>
    </w:p>
    <w:p w14:paraId="3855F26A" w14:textId="77777777" w:rsidR="006773A4" w:rsidRPr="006773A4" w:rsidRDefault="006773A4" w:rsidP="006773A4">
      <w:r w:rsidRPr="006773A4">
        <w:t>}</w:t>
      </w:r>
    </w:p>
    <w:p w14:paraId="5441976F" w14:textId="77777777" w:rsidR="006773A4" w:rsidRPr="006773A4" w:rsidRDefault="00000000" w:rsidP="006773A4">
      <w:r>
        <w:pict w14:anchorId="0F804541">
          <v:rect id="_x0000_i1036" style="width:0;height:1.5pt" o:hralign="center" o:hrstd="t" o:hr="t" fillcolor="#a0a0a0" stroked="f"/>
        </w:pict>
      </w:r>
    </w:p>
    <w:p w14:paraId="735B6FBD" w14:textId="77777777" w:rsidR="006773A4" w:rsidRPr="006773A4" w:rsidRDefault="006773A4" w:rsidP="006773A4">
      <w:pPr>
        <w:rPr>
          <w:b/>
          <w:bCs/>
        </w:rPr>
      </w:pPr>
      <w:r w:rsidRPr="006773A4">
        <w:rPr>
          <w:b/>
          <w:bCs/>
        </w:rPr>
        <w:t xml:space="preserve">3. </w:t>
      </w:r>
      <w:proofErr w:type="spellStart"/>
      <w:proofErr w:type="gramStart"/>
      <w:r w:rsidRPr="006773A4">
        <w:rPr>
          <w:b/>
          <w:bCs/>
        </w:rPr>
        <w:t>ngDoCheck</w:t>
      </w:r>
      <w:proofErr w:type="spellEnd"/>
      <w:r w:rsidRPr="006773A4">
        <w:rPr>
          <w:b/>
          <w:bCs/>
        </w:rPr>
        <w:t>(</w:t>
      </w:r>
      <w:proofErr w:type="gramEnd"/>
      <w:r w:rsidRPr="006773A4">
        <w:rPr>
          <w:b/>
          <w:bCs/>
        </w:rPr>
        <w:t>)</w:t>
      </w:r>
    </w:p>
    <w:p w14:paraId="15DA8D84" w14:textId="77777777" w:rsidR="006773A4" w:rsidRPr="006773A4" w:rsidRDefault="006773A4" w:rsidP="006773A4">
      <w:pPr>
        <w:numPr>
          <w:ilvl w:val="0"/>
          <w:numId w:val="73"/>
        </w:numPr>
      </w:pPr>
      <w:r w:rsidRPr="006773A4">
        <w:t>Called during every change detection cycle, allowing you to implement custom change detection.</w:t>
      </w:r>
    </w:p>
    <w:p w14:paraId="7C73AB22" w14:textId="77777777" w:rsidR="006773A4" w:rsidRPr="006773A4" w:rsidRDefault="006773A4" w:rsidP="006773A4">
      <w:pPr>
        <w:numPr>
          <w:ilvl w:val="0"/>
          <w:numId w:val="73"/>
        </w:numPr>
      </w:pPr>
      <w:r w:rsidRPr="006773A4">
        <w:t>Use it to check for changes that Angular may not detect on its own.</w:t>
      </w:r>
    </w:p>
    <w:p w14:paraId="7C7941AA" w14:textId="77777777" w:rsidR="006773A4" w:rsidRPr="006773A4" w:rsidRDefault="006773A4" w:rsidP="006773A4">
      <w:pPr>
        <w:rPr>
          <w:b/>
          <w:bCs/>
        </w:rPr>
      </w:pPr>
      <w:r w:rsidRPr="006773A4">
        <w:rPr>
          <w:b/>
          <w:bCs/>
        </w:rPr>
        <w:t>Example:</w:t>
      </w:r>
    </w:p>
    <w:p w14:paraId="52D922F3" w14:textId="77777777" w:rsidR="006773A4" w:rsidRPr="006773A4" w:rsidRDefault="006773A4" w:rsidP="006773A4">
      <w:r w:rsidRPr="006773A4">
        <w:lastRenderedPageBreak/>
        <w:t>typescript</w:t>
      </w:r>
    </w:p>
    <w:p w14:paraId="6F1E986B" w14:textId="77777777" w:rsidR="006773A4" w:rsidRPr="006773A4" w:rsidRDefault="006773A4" w:rsidP="006773A4">
      <w:r w:rsidRPr="006773A4">
        <w:t>Copy code</w:t>
      </w:r>
    </w:p>
    <w:p w14:paraId="03CA4067" w14:textId="77777777" w:rsidR="006773A4" w:rsidRPr="006773A4" w:rsidRDefault="006773A4" w:rsidP="006773A4">
      <w:r w:rsidRPr="006773A4">
        <w:t xml:space="preserve">import </w:t>
      </w:r>
      <w:proofErr w:type="gramStart"/>
      <w:r w:rsidRPr="006773A4">
        <w:t>{ Component</w:t>
      </w:r>
      <w:proofErr w:type="gramEnd"/>
      <w:r w:rsidRPr="006773A4">
        <w:t xml:space="preserve">, </w:t>
      </w:r>
      <w:proofErr w:type="spellStart"/>
      <w:r w:rsidRPr="006773A4">
        <w:t>DoCheck</w:t>
      </w:r>
      <w:proofErr w:type="spellEnd"/>
      <w:r w:rsidRPr="006773A4">
        <w:t xml:space="preserve"> } from '@angular/core';</w:t>
      </w:r>
    </w:p>
    <w:p w14:paraId="011568E4" w14:textId="77777777" w:rsidR="006773A4" w:rsidRPr="006773A4" w:rsidRDefault="006773A4" w:rsidP="006773A4"/>
    <w:p w14:paraId="2D65B285" w14:textId="77777777" w:rsidR="006773A4" w:rsidRPr="006773A4" w:rsidRDefault="006773A4" w:rsidP="006773A4">
      <w:r w:rsidRPr="006773A4">
        <w:t>@</w:t>
      </w:r>
      <w:proofErr w:type="gramStart"/>
      <w:r w:rsidRPr="006773A4">
        <w:t>Component(</w:t>
      </w:r>
      <w:proofErr w:type="gramEnd"/>
      <w:r w:rsidRPr="006773A4">
        <w:t>{</w:t>
      </w:r>
    </w:p>
    <w:p w14:paraId="317E5AEE" w14:textId="77777777" w:rsidR="006773A4" w:rsidRPr="006773A4" w:rsidRDefault="006773A4" w:rsidP="006773A4">
      <w:r w:rsidRPr="006773A4">
        <w:t xml:space="preserve">  selector: 'app-example',</w:t>
      </w:r>
    </w:p>
    <w:p w14:paraId="57732DCB" w14:textId="77777777" w:rsidR="006773A4" w:rsidRPr="006773A4" w:rsidRDefault="006773A4" w:rsidP="006773A4">
      <w:r w:rsidRPr="006773A4">
        <w:t xml:space="preserve">  template: `&lt;p&gt;Check console for change detection </w:t>
      </w:r>
      <w:proofErr w:type="gramStart"/>
      <w:r w:rsidRPr="006773A4">
        <w:t>logs.&lt;</w:t>
      </w:r>
      <w:proofErr w:type="gramEnd"/>
      <w:r w:rsidRPr="006773A4">
        <w:t>/p&gt;`,</w:t>
      </w:r>
    </w:p>
    <w:p w14:paraId="78B0B852" w14:textId="77777777" w:rsidR="006773A4" w:rsidRPr="006773A4" w:rsidRDefault="006773A4" w:rsidP="006773A4">
      <w:r w:rsidRPr="006773A4">
        <w:t>})</w:t>
      </w:r>
    </w:p>
    <w:p w14:paraId="2E9C15C8" w14:textId="77777777" w:rsidR="006773A4" w:rsidRPr="006773A4" w:rsidRDefault="006773A4" w:rsidP="006773A4">
      <w:r w:rsidRPr="006773A4">
        <w:t xml:space="preserve">export class </w:t>
      </w:r>
      <w:proofErr w:type="spellStart"/>
      <w:r w:rsidRPr="006773A4">
        <w:t>ExampleComponent</w:t>
      </w:r>
      <w:proofErr w:type="spellEnd"/>
      <w:r w:rsidRPr="006773A4">
        <w:t xml:space="preserve"> implements </w:t>
      </w:r>
      <w:proofErr w:type="spellStart"/>
      <w:r w:rsidRPr="006773A4">
        <w:t>DoCheck</w:t>
      </w:r>
      <w:proofErr w:type="spellEnd"/>
      <w:r w:rsidRPr="006773A4">
        <w:t xml:space="preserve"> {</w:t>
      </w:r>
    </w:p>
    <w:p w14:paraId="34FC5407" w14:textId="77777777" w:rsidR="006773A4" w:rsidRPr="006773A4" w:rsidRDefault="006773A4" w:rsidP="006773A4">
      <w:r w:rsidRPr="006773A4">
        <w:t xml:space="preserve">  private </w:t>
      </w:r>
      <w:proofErr w:type="spellStart"/>
      <w:r w:rsidRPr="006773A4">
        <w:t>previousValue</w:t>
      </w:r>
      <w:proofErr w:type="spellEnd"/>
      <w:r w:rsidRPr="006773A4">
        <w:t xml:space="preserve">: number = </w:t>
      </w:r>
      <w:proofErr w:type="gramStart"/>
      <w:r w:rsidRPr="006773A4">
        <w:t>0;</w:t>
      </w:r>
      <w:proofErr w:type="gramEnd"/>
    </w:p>
    <w:p w14:paraId="4F305720" w14:textId="77777777" w:rsidR="006773A4" w:rsidRPr="006773A4" w:rsidRDefault="006773A4" w:rsidP="006773A4"/>
    <w:p w14:paraId="0C8B4483" w14:textId="77777777" w:rsidR="006773A4" w:rsidRPr="006773A4" w:rsidRDefault="006773A4" w:rsidP="006773A4">
      <w:r w:rsidRPr="006773A4">
        <w:t xml:space="preserve">  </w:t>
      </w:r>
      <w:proofErr w:type="spellStart"/>
      <w:proofErr w:type="gramStart"/>
      <w:r w:rsidRPr="006773A4">
        <w:t>ngDoCheck</w:t>
      </w:r>
      <w:proofErr w:type="spellEnd"/>
      <w:r w:rsidRPr="006773A4">
        <w:t>(</w:t>
      </w:r>
      <w:proofErr w:type="gramEnd"/>
      <w:r w:rsidRPr="006773A4">
        <w:t>) {</w:t>
      </w:r>
    </w:p>
    <w:p w14:paraId="55D01FEB" w14:textId="77777777" w:rsidR="006773A4" w:rsidRPr="006773A4" w:rsidRDefault="006773A4" w:rsidP="006773A4">
      <w:r w:rsidRPr="006773A4">
        <w:t xml:space="preserve">    if (</w:t>
      </w:r>
      <w:proofErr w:type="spellStart"/>
      <w:proofErr w:type="gramStart"/>
      <w:r w:rsidRPr="006773A4">
        <w:t>this.previousValue</w:t>
      </w:r>
      <w:proofErr w:type="spellEnd"/>
      <w:proofErr w:type="gramEnd"/>
      <w:r w:rsidRPr="006773A4">
        <w:t xml:space="preserve"> !== </w:t>
      </w:r>
      <w:proofErr w:type="spellStart"/>
      <w:r w:rsidRPr="006773A4">
        <w:t>someValue</w:t>
      </w:r>
      <w:proofErr w:type="spellEnd"/>
      <w:r w:rsidRPr="006773A4">
        <w:t>) {</w:t>
      </w:r>
    </w:p>
    <w:p w14:paraId="2C655B68" w14:textId="77777777" w:rsidR="006773A4" w:rsidRPr="006773A4" w:rsidRDefault="006773A4" w:rsidP="006773A4">
      <w:r w:rsidRPr="006773A4">
        <w:t xml:space="preserve">      </w:t>
      </w:r>
      <w:proofErr w:type="gramStart"/>
      <w:r w:rsidRPr="006773A4">
        <w:t>console.log(</w:t>
      </w:r>
      <w:proofErr w:type="gramEnd"/>
      <w:r w:rsidRPr="006773A4">
        <w:t>'Value changed!');</w:t>
      </w:r>
    </w:p>
    <w:p w14:paraId="477060E0" w14:textId="77777777" w:rsidR="006773A4" w:rsidRPr="006773A4" w:rsidRDefault="006773A4" w:rsidP="006773A4">
      <w:r w:rsidRPr="006773A4">
        <w:t xml:space="preserve">      </w:t>
      </w:r>
      <w:proofErr w:type="spellStart"/>
      <w:proofErr w:type="gramStart"/>
      <w:r w:rsidRPr="006773A4">
        <w:t>this.previousValue</w:t>
      </w:r>
      <w:proofErr w:type="spellEnd"/>
      <w:proofErr w:type="gramEnd"/>
      <w:r w:rsidRPr="006773A4">
        <w:t xml:space="preserve"> = </w:t>
      </w:r>
      <w:proofErr w:type="spellStart"/>
      <w:r w:rsidRPr="006773A4">
        <w:t>someValue</w:t>
      </w:r>
      <w:proofErr w:type="spellEnd"/>
      <w:r w:rsidRPr="006773A4">
        <w:t>;</w:t>
      </w:r>
    </w:p>
    <w:p w14:paraId="3D413EC7" w14:textId="77777777" w:rsidR="006773A4" w:rsidRPr="006773A4" w:rsidRDefault="006773A4" w:rsidP="006773A4">
      <w:r w:rsidRPr="006773A4">
        <w:t xml:space="preserve">    }</w:t>
      </w:r>
    </w:p>
    <w:p w14:paraId="0B122420" w14:textId="77777777" w:rsidR="006773A4" w:rsidRPr="006773A4" w:rsidRDefault="006773A4" w:rsidP="006773A4">
      <w:r w:rsidRPr="006773A4">
        <w:t xml:space="preserve">  }</w:t>
      </w:r>
    </w:p>
    <w:p w14:paraId="52008C35" w14:textId="77777777" w:rsidR="006773A4" w:rsidRPr="006773A4" w:rsidRDefault="006773A4" w:rsidP="006773A4">
      <w:r w:rsidRPr="006773A4">
        <w:t>}</w:t>
      </w:r>
    </w:p>
    <w:p w14:paraId="7A0FAA03" w14:textId="77777777" w:rsidR="006773A4" w:rsidRPr="006773A4" w:rsidRDefault="00000000" w:rsidP="006773A4">
      <w:r>
        <w:pict w14:anchorId="46ED810A">
          <v:rect id="_x0000_i1037" style="width:0;height:1.5pt" o:hralign="center" o:hrstd="t" o:hr="t" fillcolor="#a0a0a0" stroked="f"/>
        </w:pict>
      </w:r>
    </w:p>
    <w:p w14:paraId="45FA3059" w14:textId="77777777" w:rsidR="006773A4" w:rsidRPr="006773A4" w:rsidRDefault="006773A4" w:rsidP="006773A4">
      <w:pPr>
        <w:rPr>
          <w:b/>
          <w:bCs/>
        </w:rPr>
      </w:pPr>
      <w:r w:rsidRPr="006773A4">
        <w:rPr>
          <w:b/>
          <w:bCs/>
        </w:rPr>
        <w:t xml:space="preserve">4. </w:t>
      </w:r>
      <w:proofErr w:type="spellStart"/>
      <w:proofErr w:type="gramStart"/>
      <w:r w:rsidRPr="006773A4">
        <w:rPr>
          <w:b/>
          <w:bCs/>
        </w:rPr>
        <w:t>ngAfterContentInit</w:t>
      </w:r>
      <w:proofErr w:type="spellEnd"/>
      <w:r w:rsidRPr="006773A4">
        <w:rPr>
          <w:b/>
          <w:bCs/>
        </w:rPr>
        <w:t>(</w:t>
      </w:r>
      <w:proofErr w:type="gramEnd"/>
      <w:r w:rsidRPr="006773A4">
        <w:rPr>
          <w:b/>
          <w:bCs/>
        </w:rPr>
        <w:t>)</w:t>
      </w:r>
    </w:p>
    <w:p w14:paraId="2A1D9888" w14:textId="77777777" w:rsidR="006773A4" w:rsidRPr="006773A4" w:rsidRDefault="006773A4" w:rsidP="006773A4">
      <w:pPr>
        <w:numPr>
          <w:ilvl w:val="0"/>
          <w:numId w:val="74"/>
        </w:numPr>
      </w:pPr>
      <w:r w:rsidRPr="006773A4">
        <w:t>Called once after Angular has projected external content into the component.</w:t>
      </w:r>
    </w:p>
    <w:p w14:paraId="4C7156D9" w14:textId="77777777" w:rsidR="006773A4" w:rsidRPr="006773A4" w:rsidRDefault="006773A4" w:rsidP="006773A4">
      <w:pPr>
        <w:numPr>
          <w:ilvl w:val="0"/>
          <w:numId w:val="74"/>
        </w:numPr>
      </w:pPr>
      <w:r w:rsidRPr="006773A4">
        <w:t>Use it to perform actions after the content is initialized.</w:t>
      </w:r>
    </w:p>
    <w:p w14:paraId="331D9A93" w14:textId="77777777" w:rsidR="006773A4" w:rsidRPr="006773A4" w:rsidRDefault="006773A4" w:rsidP="006773A4">
      <w:pPr>
        <w:rPr>
          <w:b/>
          <w:bCs/>
        </w:rPr>
      </w:pPr>
      <w:r w:rsidRPr="006773A4">
        <w:rPr>
          <w:b/>
          <w:bCs/>
        </w:rPr>
        <w:t>Example:</w:t>
      </w:r>
    </w:p>
    <w:p w14:paraId="11BFC7C8" w14:textId="77777777" w:rsidR="006773A4" w:rsidRPr="006773A4" w:rsidRDefault="006773A4" w:rsidP="006773A4">
      <w:r w:rsidRPr="006773A4">
        <w:t>typescript</w:t>
      </w:r>
    </w:p>
    <w:p w14:paraId="055FF6FC" w14:textId="77777777" w:rsidR="006773A4" w:rsidRPr="006773A4" w:rsidRDefault="006773A4" w:rsidP="006773A4">
      <w:r w:rsidRPr="006773A4">
        <w:t>Copy code</w:t>
      </w:r>
    </w:p>
    <w:p w14:paraId="4D92E548" w14:textId="77777777" w:rsidR="006773A4" w:rsidRPr="006773A4" w:rsidRDefault="006773A4" w:rsidP="006773A4">
      <w:r w:rsidRPr="006773A4">
        <w:t xml:space="preserve">import </w:t>
      </w:r>
      <w:proofErr w:type="gramStart"/>
      <w:r w:rsidRPr="006773A4">
        <w:t>{ Component</w:t>
      </w:r>
      <w:proofErr w:type="gramEnd"/>
      <w:r w:rsidRPr="006773A4">
        <w:t xml:space="preserve">, </w:t>
      </w:r>
      <w:proofErr w:type="spellStart"/>
      <w:r w:rsidRPr="006773A4">
        <w:t>AfterContentInit</w:t>
      </w:r>
      <w:proofErr w:type="spellEnd"/>
      <w:r w:rsidRPr="006773A4">
        <w:t xml:space="preserve"> } from '@angular/core';</w:t>
      </w:r>
    </w:p>
    <w:p w14:paraId="1772DCCA" w14:textId="77777777" w:rsidR="006773A4" w:rsidRPr="006773A4" w:rsidRDefault="006773A4" w:rsidP="006773A4"/>
    <w:p w14:paraId="2C8CFEDC" w14:textId="77777777" w:rsidR="006773A4" w:rsidRPr="006773A4" w:rsidRDefault="006773A4" w:rsidP="006773A4">
      <w:r w:rsidRPr="006773A4">
        <w:t>@</w:t>
      </w:r>
      <w:proofErr w:type="gramStart"/>
      <w:r w:rsidRPr="006773A4">
        <w:t>Component(</w:t>
      </w:r>
      <w:proofErr w:type="gramEnd"/>
      <w:r w:rsidRPr="006773A4">
        <w:t>{</w:t>
      </w:r>
    </w:p>
    <w:p w14:paraId="381A10B8" w14:textId="77777777" w:rsidR="006773A4" w:rsidRPr="006773A4" w:rsidRDefault="006773A4" w:rsidP="006773A4">
      <w:r w:rsidRPr="006773A4">
        <w:t xml:space="preserve">  selector: 'app-example',</w:t>
      </w:r>
    </w:p>
    <w:p w14:paraId="5B0031AB" w14:textId="77777777" w:rsidR="006773A4" w:rsidRPr="006773A4" w:rsidRDefault="006773A4" w:rsidP="006773A4">
      <w:r w:rsidRPr="006773A4">
        <w:t xml:space="preserve">  template: `&lt;ng-content&gt;&lt;/ng-content&gt;`,</w:t>
      </w:r>
    </w:p>
    <w:p w14:paraId="317E4A42" w14:textId="77777777" w:rsidR="006773A4" w:rsidRPr="006773A4" w:rsidRDefault="006773A4" w:rsidP="006773A4">
      <w:r w:rsidRPr="006773A4">
        <w:t>})</w:t>
      </w:r>
    </w:p>
    <w:p w14:paraId="54F39759" w14:textId="77777777" w:rsidR="006773A4" w:rsidRPr="006773A4" w:rsidRDefault="006773A4" w:rsidP="006773A4">
      <w:r w:rsidRPr="006773A4">
        <w:t xml:space="preserve">export class </w:t>
      </w:r>
      <w:proofErr w:type="spellStart"/>
      <w:r w:rsidRPr="006773A4">
        <w:t>ExampleComponent</w:t>
      </w:r>
      <w:proofErr w:type="spellEnd"/>
      <w:r w:rsidRPr="006773A4">
        <w:t xml:space="preserve"> implements </w:t>
      </w:r>
      <w:proofErr w:type="spellStart"/>
      <w:r w:rsidRPr="006773A4">
        <w:t>AfterContentInit</w:t>
      </w:r>
      <w:proofErr w:type="spellEnd"/>
      <w:r w:rsidRPr="006773A4">
        <w:t xml:space="preserve"> {</w:t>
      </w:r>
    </w:p>
    <w:p w14:paraId="20021537" w14:textId="77777777" w:rsidR="006773A4" w:rsidRPr="006773A4" w:rsidRDefault="006773A4" w:rsidP="006773A4">
      <w:r w:rsidRPr="006773A4">
        <w:t xml:space="preserve">  </w:t>
      </w:r>
      <w:proofErr w:type="spellStart"/>
      <w:proofErr w:type="gramStart"/>
      <w:r w:rsidRPr="006773A4">
        <w:t>ngAfterContentInit</w:t>
      </w:r>
      <w:proofErr w:type="spellEnd"/>
      <w:r w:rsidRPr="006773A4">
        <w:t>(</w:t>
      </w:r>
      <w:proofErr w:type="gramEnd"/>
      <w:r w:rsidRPr="006773A4">
        <w:t>) {</w:t>
      </w:r>
    </w:p>
    <w:p w14:paraId="0AF49755" w14:textId="77777777" w:rsidR="006773A4" w:rsidRPr="006773A4" w:rsidRDefault="006773A4" w:rsidP="006773A4">
      <w:r w:rsidRPr="006773A4">
        <w:t xml:space="preserve">    </w:t>
      </w:r>
      <w:proofErr w:type="gramStart"/>
      <w:r w:rsidRPr="006773A4">
        <w:t>console.log(</w:t>
      </w:r>
      <w:proofErr w:type="gramEnd"/>
      <w:r w:rsidRPr="006773A4">
        <w:t>'Content projected into component!');</w:t>
      </w:r>
    </w:p>
    <w:p w14:paraId="645E3BC5" w14:textId="77777777" w:rsidR="006773A4" w:rsidRPr="006773A4" w:rsidRDefault="006773A4" w:rsidP="006773A4">
      <w:r w:rsidRPr="006773A4">
        <w:t xml:space="preserve">  }</w:t>
      </w:r>
    </w:p>
    <w:p w14:paraId="0E27CEA2" w14:textId="77777777" w:rsidR="006773A4" w:rsidRPr="006773A4" w:rsidRDefault="006773A4" w:rsidP="006773A4">
      <w:r w:rsidRPr="006773A4">
        <w:t>}</w:t>
      </w:r>
    </w:p>
    <w:p w14:paraId="282EDD11" w14:textId="77777777" w:rsidR="006773A4" w:rsidRPr="006773A4" w:rsidRDefault="00000000" w:rsidP="006773A4">
      <w:r>
        <w:pict w14:anchorId="207C3FD7">
          <v:rect id="_x0000_i1038" style="width:0;height:1.5pt" o:hralign="center" o:hrstd="t" o:hr="t" fillcolor="#a0a0a0" stroked="f"/>
        </w:pict>
      </w:r>
    </w:p>
    <w:p w14:paraId="28E3A234" w14:textId="77777777" w:rsidR="006773A4" w:rsidRPr="006773A4" w:rsidRDefault="006773A4" w:rsidP="006773A4">
      <w:pPr>
        <w:rPr>
          <w:b/>
          <w:bCs/>
        </w:rPr>
      </w:pPr>
      <w:r w:rsidRPr="006773A4">
        <w:rPr>
          <w:b/>
          <w:bCs/>
        </w:rPr>
        <w:t xml:space="preserve">5. </w:t>
      </w:r>
      <w:proofErr w:type="spellStart"/>
      <w:proofErr w:type="gramStart"/>
      <w:r w:rsidRPr="006773A4">
        <w:rPr>
          <w:b/>
          <w:bCs/>
        </w:rPr>
        <w:t>ngAfterContentChecked</w:t>
      </w:r>
      <w:proofErr w:type="spellEnd"/>
      <w:r w:rsidRPr="006773A4">
        <w:rPr>
          <w:b/>
          <w:bCs/>
        </w:rPr>
        <w:t>(</w:t>
      </w:r>
      <w:proofErr w:type="gramEnd"/>
      <w:r w:rsidRPr="006773A4">
        <w:rPr>
          <w:b/>
          <w:bCs/>
        </w:rPr>
        <w:t>)</w:t>
      </w:r>
    </w:p>
    <w:p w14:paraId="3FD2743D" w14:textId="77777777" w:rsidR="006773A4" w:rsidRPr="006773A4" w:rsidRDefault="006773A4" w:rsidP="006773A4">
      <w:pPr>
        <w:numPr>
          <w:ilvl w:val="0"/>
          <w:numId w:val="75"/>
        </w:numPr>
      </w:pPr>
      <w:r w:rsidRPr="006773A4">
        <w:t>Called after the projected content has been checked by Angular.</w:t>
      </w:r>
    </w:p>
    <w:p w14:paraId="07C22FB7" w14:textId="77777777" w:rsidR="006773A4" w:rsidRPr="006773A4" w:rsidRDefault="006773A4" w:rsidP="006773A4">
      <w:pPr>
        <w:numPr>
          <w:ilvl w:val="0"/>
          <w:numId w:val="75"/>
        </w:numPr>
      </w:pPr>
      <w:r w:rsidRPr="006773A4">
        <w:t>Use it to respond to any changes that might have occurred during content projection.</w:t>
      </w:r>
    </w:p>
    <w:p w14:paraId="3FAD3401" w14:textId="77777777" w:rsidR="006773A4" w:rsidRPr="006773A4" w:rsidRDefault="006773A4" w:rsidP="006773A4">
      <w:pPr>
        <w:rPr>
          <w:b/>
          <w:bCs/>
        </w:rPr>
      </w:pPr>
      <w:r w:rsidRPr="006773A4">
        <w:rPr>
          <w:b/>
          <w:bCs/>
        </w:rPr>
        <w:t>Example:</w:t>
      </w:r>
    </w:p>
    <w:p w14:paraId="72B0F0DD" w14:textId="77777777" w:rsidR="006773A4" w:rsidRPr="006773A4" w:rsidRDefault="006773A4" w:rsidP="006773A4">
      <w:r w:rsidRPr="006773A4">
        <w:t>typescript</w:t>
      </w:r>
    </w:p>
    <w:p w14:paraId="09153AB6" w14:textId="77777777" w:rsidR="006773A4" w:rsidRPr="006773A4" w:rsidRDefault="006773A4" w:rsidP="006773A4">
      <w:r w:rsidRPr="006773A4">
        <w:t>Copy code</w:t>
      </w:r>
    </w:p>
    <w:p w14:paraId="0E7A054D" w14:textId="77777777" w:rsidR="006773A4" w:rsidRPr="006773A4" w:rsidRDefault="006773A4" w:rsidP="006773A4">
      <w:r w:rsidRPr="006773A4">
        <w:t xml:space="preserve">import </w:t>
      </w:r>
      <w:proofErr w:type="gramStart"/>
      <w:r w:rsidRPr="006773A4">
        <w:t>{ Component</w:t>
      </w:r>
      <w:proofErr w:type="gramEnd"/>
      <w:r w:rsidRPr="006773A4">
        <w:t xml:space="preserve">, </w:t>
      </w:r>
      <w:proofErr w:type="spellStart"/>
      <w:r w:rsidRPr="006773A4">
        <w:t>AfterContentChecked</w:t>
      </w:r>
      <w:proofErr w:type="spellEnd"/>
      <w:r w:rsidRPr="006773A4">
        <w:t xml:space="preserve"> } from '@angular/core';</w:t>
      </w:r>
    </w:p>
    <w:p w14:paraId="7A2A22C0" w14:textId="77777777" w:rsidR="006773A4" w:rsidRPr="006773A4" w:rsidRDefault="006773A4" w:rsidP="006773A4"/>
    <w:p w14:paraId="3D842067" w14:textId="77777777" w:rsidR="006773A4" w:rsidRPr="006773A4" w:rsidRDefault="006773A4" w:rsidP="006773A4">
      <w:r w:rsidRPr="006773A4">
        <w:t>@</w:t>
      </w:r>
      <w:proofErr w:type="gramStart"/>
      <w:r w:rsidRPr="006773A4">
        <w:t>Component(</w:t>
      </w:r>
      <w:proofErr w:type="gramEnd"/>
      <w:r w:rsidRPr="006773A4">
        <w:t>{</w:t>
      </w:r>
    </w:p>
    <w:p w14:paraId="10DBE49D" w14:textId="77777777" w:rsidR="006773A4" w:rsidRPr="006773A4" w:rsidRDefault="006773A4" w:rsidP="006773A4">
      <w:r w:rsidRPr="006773A4">
        <w:t xml:space="preserve">  selector: 'app-example',</w:t>
      </w:r>
    </w:p>
    <w:p w14:paraId="5EDE22AA" w14:textId="77777777" w:rsidR="006773A4" w:rsidRPr="006773A4" w:rsidRDefault="006773A4" w:rsidP="006773A4">
      <w:r w:rsidRPr="006773A4">
        <w:t xml:space="preserve">  template: `&lt;ng-content&gt;&lt;/ng-content&gt;`,</w:t>
      </w:r>
    </w:p>
    <w:p w14:paraId="0AE4C67A" w14:textId="77777777" w:rsidR="006773A4" w:rsidRPr="006773A4" w:rsidRDefault="006773A4" w:rsidP="006773A4">
      <w:r w:rsidRPr="006773A4">
        <w:t>})</w:t>
      </w:r>
    </w:p>
    <w:p w14:paraId="059EED52" w14:textId="77777777" w:rsidR="006773A4" w:rsidRPr="006773A4" w:rsidRDefault="006773A4" w:rsidP="006773A4">
      <w:r w:rsidRPr="006773A4">
        <w:t xml:space="preserve">export class </w:t>
      </w:r>
      <w:proofErr w:type="spellStart"/>
      <w:r w:rsidRPr="006773A4">
        <w:t>ExampleComponent</w:t>
      </w:r>
      <w:proofErr w:type="spellEnd"/>
      <w:r w:rsidRPr="006773A4">
        <w:t xml:space="preserve"> implements </w:t>
      </w:r>
      <w:proofErr w:type="spellStart"/>
      <w:r w:rsidRPr="006773A4">
        <w:t>AfterContentChecked</w:t>
      </w:r>
      <w:proofErr w:type="spellEnd"/>
      <w:r w:rsidRPr="006773A4">
        <w:t xml:space="preserve"> {</w:t>
      </w:r>
    </w:p>
    <w:p w14:paraId="3D0322B4" w14:textId="77777777" w:rsidR="006773A4" w:rsidRPr="006773A4" w:rsidRDefault="006773A4" w:rsidP="006773A4">
      <w:r w:rsidRPr="006773A4">
        <w:t xml:space="preserve">  </w:t>
      </w:r>
      <w:proofErr w:type="spellStart"/>
      <w:proofErr w:type="gramStart"/>
      <w:r w:rsidRPr="006773A4">
        <w:t>ngAfterContentChecked</w:t>
      </w:r>
      <w:proofErr w:type="spellEnd"/>
      <w:r w:rsidRPr="006773A4">
        <w:t>(</w:t>
      </w:r>
      <w:proofErr w:type="gramEnd"/>
      <w:r w:rsidRPr="006773A4">
        <w:t>) {</w:t>
      </w:r>
    </w:p>
    <w:p w14:paraId="3C572AE8" w14:textId="77777777" w:rsidR="006773A4" w:rsidRPr="006773A4" w:rsidRDefault="006773A4" w:rsidP="006773A4">
      <w:r w:rsidRPr="006773A4">
        <w:lastRenderedPageBreak/>
        <w:t xml:space="preserve">    </w:t>
      </w:r>
      <w:proofErr w:type="gramStart"/>
      <w:r w:rsidRPr="006773A4">
        <w:t>console.log(</w:t>
      </w:r>
      <w:proofErr w:type="gramEnd"/>
      <w:r w:rsidRPr="006773A4">
        <w:t>'Content has been checked!');</w:t>
      </w:r>
    </w:p>
    <w:p w14:paraId="7715E61D" w14:textId="77777777" w:rsidR="006773A4" w:rsidRPr="006773A4" w:rsidRDefault="006773A4" w:rsidP="006773A4">
      <w:r w:rsidRPr="006773A4">
        <w:t xml:space="preserve">  }</w:t>
      </w:r>
    </w:p>
    <w:p w14:paraId="1E29CC97" w14:textId="77777777" w:rsidR="006773A4" w:rsidRPr="006773A4" w:rsidRDefault="006773A4" w:rsidP="006773A4">
      <w:r w:rsidRPr="006773A4">
        <w:t>}</w:t>
      </w:r>
    </w:p>
    <w:p w14:paraId="449A7F9E" w14:textId="77777777" w:rsidR="006773A4" w:rsidRPr="006773A4" w:rsidRDefault="00000000" w:rsidP="006773A4">
      <w:r>
        <w:pict w14:anchorId="59A9E176">
          <v:rect id="_x0000_i1039" style="width:0;height:1.5pt" o:hralign="center" o:hrstd="t" o:hr="t" fillcolor="#a0a0a0" stroked="f"/>
        </w:pict>
      </w:r>
    </w:p>
    <w:p w14:paraId="761EA42A" w14:textId="77777777" w:rsidR="006773A4" w:rsidRPr="006773A4" w:rsidRDefault="006773A4" w:rsidP="006773A4">
      <w:pPr>
        <w:rPr>
          <w:b/>
          <w:bCs/>
        </w:rPr>
      </w:pPr>
      <w:r w:rsidRPr="006773A4">
        <w:rPr>
          <w:b/>
          <w:bCs/>
        </w:rPr>
        <w:t xml:space="preserve">6. </w:t>
      </w:r>
      <w:proofErr w:type="spellStart"/>
      <w:proofErr w:type="gramStart"/>
      <w:r w:rsidRPr="006773A4">
        <w:rPr>
          <w:b/>
          <w:bCs/>
        </w:rPr>
        <w:t>ngAfterViewInit</w:t>
      </w:r>
      <w:proofErr w:type="spellEnd"/>
      <w:r w:rsidRPr="006773A4">
        <w:rPr>
          <w:b/>
          <w:bCs/>
        </w:rPr>
        <w:t>(</w:t>
      </w:r>
      <w:proofErr w:type="gramEnd"/>
      <w:r w:rsidRPr="006773A4">
        <w:rPr>
          <w:b/>
          <w:bCs/>
        </w:rPr>
        <w:t>)</w:t>
      </w:r>
    </w:p>
    <w:p w14:paraId="108CE250" w14:textId="77777777" w:rsidR="006773A4" w:rsidRPr="006773A4" w:rsidRDefault="006773A4" w:rsidP="006773A4">
      <w:pPr>
        <w:numPr>
          <w:ilvl w:val="0"/>
          <w:numId w:val="76"/>
        </w:numPr>
      </w:pPr>
      <w:r w:rsidRPr="006773A4">
        <w:t>Called once after the component's view and its child views have been initialized.</w:t>
      </w:r>
    </w:p>
    <w:p w14:paraId="07D2BEB4" w14:textId="77777777" w:rsidR="006773A4" w:rsidRPr="006773A4" w:rsidRDefault="006773A4" w:rsidP="006773A4">
      <w:pPr>
        <w:numPr>
          <w:ilvl w:val="0"/>
          <w:numId w:val="76"/>
        </w:numPr>
      </w:pPr>
      <w:r w:rsidRPr="006773A4">
        <w:t>Useful for accessing child components or elements after they have been rendered.</w:t>
      </w:r>
    </w:p>
    <w:p w14:paraId="3AEAB63D" w14:textId="77777777" w:rsidR="006773A4" w:rsidRPr="006773A4" w:rsidRDefault="006773A4" w:rsidP="006773A4">
      <w:pPr>
        <w:rPr>
          <w:b/>
          <w:bCs/>
        </w:rPr>
      </w:pPr>
      <w:r w:rsidRPr="006773A4">
        <w:rPr>
          <w:b/>
          <w:bCs/>
        </w:rPr>
        <w:t>Example:</w:t>
      </w:r>
    </w:p>
    <w:p w14:paraId="595E1A80" w14:textId="77777777" w:rsidR="006773A4" w:rsidRPr="006773A4" w:rsidRDefault="006773A4" w:rsidP="006773A4">
      <w:r w:rsidRPr="006773A4">
        <w:t>typescript</w:t>
      </w:r>
    </w:p>
    <w:p w14:paraId="0A2B8043" w14:textId="77777777" w:rsidR="006773A4" w:rsidRPr="006773A4" w:rsidRDefault="006773A4" w:rsidP="006773A4">
      <w:r w:rsidRPr="006773A4">
        <w:t>Copy code</w:t>
      </w:r>
    </w:p>
    <w:p w14:paraId="41E44310" w14:textId="77777777" w:rsidR="006773A4" w:rsidRPr="006773A4" w:rsidRDefault="006773A4" w:rsidP="006773A4">
      <w:r w:rsidRPr="006773A4">
        <w:t xml:space="preserve">import </w:t>
      </w:r>
      <w:proofErr w:type="gramStart"/>
      <w:r w:rsidRPr="006773A4">
        <w:t>{ Component</w:t>
      </w:r>
      <w:proofErr w:type="gramEnd"/>
      <w:r w:rsidRPr="006773A4">
        <w:t xml:space="preserve">, </w:t>
      </w:r>
      <w:proofErr w:type="spellStart"/>
      <w:r w:rsidRPr="006773A4">
        <w:t>AfterViewInit</w:t>
      </w:r>
      <w:proofErr w:type="spellEnd"/>
      <w:r w:rsidRPr="006773A4">
        <w:t xml:space="preserve">, </w:t>
      </w:r>
      <w:proofErr w:type="spellStart"/>
      <w:r w:rsidRPr="006773A4">
        <w:t>ViewChild</w:t>
      </w:r>
      <w:proofErr w:type="spellEnd"/>
      <w:r w:rsidRPr="006773A4">
        <w:t xml:space="preserve"> } from '@angular/core';</w:t>
      </w:r>
    </w:p>
    <w:p w14:paraId="6CED838B" w14:textId="77777777" w:rsidR="006773A4" w:rsidRPr="006773A4" w:rsidRDefault="006773A4" w:rsidP="006773A4">
      <w:r w:rsidRPr="006773A4">
        <w:t xml:space="preserve">import </w:t>
      </w:r>
      <w:proofErr w:type="gramStart"/>
      <w:r w:rsidRPr="006773A4">
        <w:t xml:space="preserve">{ </w:t>
      </w:r>
      <w:proofErr w:type="spellStart"/>
      <w:r w:rsidRPr="006773A4">
        <w:t>ChildComponent</w:t>
      </w:r>
      <w:proofErr w:type="spellEnd"/>
      <w:proofErr w:type="gramEnd"/>
      <w:r w:rsidRPr="006773A4">
        <w:t xml:space="preserve"> } from './</w:t>
      </w:r>
      <w:proofErr w:type="spellStart"/>
      <w:r w:rsidRPr="006773A4">
        <w:t>child.component</w:t>
      </w:r>
      <w:proofErr w:type="spellEnd"/>
      <w:r w:rsidRPr="006773A4">
        <w:t>';</w:t>
      </w:r>
    </w:p>
    <w:p w14:paraId="6EDC5751" w14:textId="77777777" w:rsidR="006773A4" w:rsidRPr="006773A4" w:rsidRDefault="006773A4" w:rsidP="006773A4"/>
    <w:p w14:paraId="160EA6F4" w14:textId="77777777" w:rsidR="006773A4" w:rsidRPr="006773A4" w:rsidRDefault="006773A4" w:rsidP="006773A4">
      <w:r w:rsidRPr="006773A4">
        <w:t>@</w:t>
      </w:r>
      <w:proofErr w:type="gramStart"/>
      <w:r w:rsidRPr="006773A4">
        <w:t>Component(</w:t>
      </w:r>
      <w:proofErr w:type="gramEnd"/>
      <w:r w:rsidRPr="006773A4">
        <w:t>{</w:t>
      </w:r>
    </w:p>
    <w:p w14:paraId="4B27A11A" w14:textId="77777777" w:rsidR="006773A4" w:rsidRPr="006773A4" w:rsidRDefault="006773A4" w:rsidP="006773A4">
      <w:r w:rsidRPr="006773A4">
        <w:t xml:space="preserve">  selector: 'app-parent',</w:t>
      </w:r>
    </w:p>
    <w:p w14:paraId="4A5C40B4" w14:textId="77777777" w:rsidR="006773A4" w:rsidRPr="006773A4" w:rsidRDefault="006773A4" w:rsidP="006773A4">
      <w:r w:rsidRPr="006773A4">
        <w:t xml:space="preserve">  template: `&lt;app-child&gt;&lt;/app-child&gt;`,</w:t>
      </w:r>
    </w:p>
    <w:p w14:paraId="502B268F" w14:textId="77777777" w:rsidR="006773A4" w:rsidRPr="006773A4" w:rsidRDefault="006773A4" w:rsidP="006773A4">
      <w:r w:rsidRPr="006773A4">
        <w:t>})</w:t>
      </w:r>
    </w:p>
    <w:p w14:paraId="22732EBE" w14:textId="77777777" w:rsidR="006773A4" w:rsidRPr="006773A4" w:rsidRDefault="006773A4" w:rsidP="006773A4">
      <w:r w:rsidRPr="006773A4">
        <w:t xml:space="preserve">export class </w:t>
      </w:r>
      <w:proofErr w:type="spellStart"/>
      <w:r w:rsidRPr="006773A4">
        <w:t>ParentComponent</w:t>
      </w:r>
      <w:proofErr w:type="spellEnd"/>
      <w:r w:rsidRPr="006773A4">
        <w:t xml:space="preserve"> implements </w:t>
      </w:r>
      <w:proofErr w:type="spellStart"/>
      <w:r w:rsidRPr="006773A4">
        <w:t>AfterViewInit</w:t>
      </w:r>
      <w:proofErr w:type="spellEnd"/>
      <w:r w:rsidRPr="006773A4">
        <w:t xml:space="preserve"> {</w:t>
      </w:r>
    </w:p>
    <w:p w14:paraId="37D4ECFD" w14:textId="77777777" w:rsidR="006773A4" w:rsidRPr="006773A4" w:rsidRDefault="006773A4" w:rsidP="006773A4">
      <w:r w:rsidRPr="006773A4">
        <w:t xml:space="preserve">  @</w:t>
      </w:r>
      <w:proofErr w:type="gramStart"/>
      <w:r w:rsidRPr="006773A4">
        <w:t>ViewChild(</w:t>
      </w:r>
      <w:proofErr w:type="gramEnd"/>
      <w:r w:rsidRPr="006773A4">
        <w:t xml:space="preserve">ChildComponent) child!: </w:t>
      </w:r>
      <w:proofErr w:type="spellStart"/>
      <w:r w:rsidRPr="006773A4">
        <w:t>ChildComponent</w:t>
      </w:r>
      <w:proofErr w:type="spellEnd"/>
      <w:r w:rsidRPr="006773A4">
        <w:t>;</w:t>
      </w:r>
    </w:p>
    <w:p w14:paraId="7E948810" w14:textId="77777777" w:rsidR="006773A4" w:rsidRPr="006773A4" w:rsidRDefault="006773A4" w:rsidP="006773A4"/>
    <w:p w14:paraId="2334CC12" w14:textId="77777777" w:rsidR="006773A4" w:rsidRPr="006773A4" w:rsidRDefault="006773A4" w:rsidP="006773A4">
      <w:r w:rsidRPr="006773A4">
        <w:t xml:space="preserve">  </w:t>
      </w:r>
      <w:proofErr w:type="spellStart"/>
      <w:proofErr w:type="gramStart"/>
      <w:r w:rsidRPr="006773A4">
        <w:t>ngAfterViewInit</w:t>
      </w:r>
      <w:proofErr w:type="spellEnd"/>
      <w:r w:rsidRPr="006773A4">
        <w:t>(</w:t>
      </w:r>
      <w:proofErr w:type="gramEnd"/>
      <w:r w:rsidRPr="006773A4">
        <w:t>) {</w:t>
      </w:r>
    </w:p>
    <w:p w14:paraId="3B858490" w14:textId="77777777" w:rsidR="006773A4" w:rsidRPr="006773A4" w:rsidRDefault="006773A4" w:rsidP="006773A4">
      <w:r w:rsidRPr="006773A4">
        <w:t xml:space="preserve">    </w:t>
      </w:r>
      <w:proofErr w:type="gramStart"/>
      <w:r w:rsidRPr="006773A4">
        <w:t>console.log(</w:t>
      </w:r>
      <w:proofErr w:type="gramEnd"/>
      <w:r w:rsidRPr="006773A4">
        <w:t xml:space="preserve">'Child component:', </w:t>
      </w:r>
      <w:proofErr w:type="spellStart"/>
      <w:r w:rsidRPr="006773A4">
        <w:t>this.child</w:t>
      </w:r>
      <w:proofErr w:type="spellEnd"/>
      <w:r w:rsidRPr="006773A4">
        <w:t>);</w:t>
      </w:r>
    </w:p>
    <w:p w14:paraId="0C3B60BB" w14:textId="77777777" w:rsidR="006773A4" w:rsidRPr="006773A4" w:rsidRDefault="006773A4" w:rsidP="006773A4">
      <w:r w:rsidRPr="006773A4">
        <w:t xml:space="preserve">  }</w:t>
      </w:r>
    </w:p>
    <w:p w14:paraId="5CFAA64C" w14:textId="77777777" w:rsidR="006773A4" w:rsidRPr="006773A4" w:rsidRDefault="006773A4" w:rsidP="006773A4">
      <w:r w:rsidRPr="006773A4">
        <w:t>}</w:t>
      </w:r>
    </w:p>
    <w:p w14:paraId="16CA8C93" w14:textId="77777777" w:rsidR="006773A4" w:rsidRPr="006773A4" w:rsidRDefault="00000000" w:rsidP="006773A4">
      <w:r>
        <w:pict w14:anchorId="653B5B35">
          <v:rect id="_x0000_i1040" style="width:0;height:1.5pt" o:hralign="center" o:hrstd="t" o:hr="t" fillcolor="#a0a0a0" stroked="f"/>
        </w:pict>
      </w:r>
    </w:p>
    <w:p w14:paraId="737FAA82" w14:textId="77777777" w:rsidR="006773A4" w:rsidRPr="006773A4" w:rsidRDefault="006773A4" w:rsidP="006773A4">
      <w:pPr>
        <w:rPr>
          <w:b/>
          <w:bCs/>
        </w:rPr>
      </w:pPr>
      <w:r w:rsidRPr="006773A4">
        <w:rPr>
          <w:b/>
          <w:bCs/>
        </w:rPr>
        <w:t xml:space="preserve">7. </w:t>
      </w:r>
      <w:proofErr w:type="spellStart"/>
      <w:proofErr w:type="gramStart"/>
      <w:r w:rsidRPr="006773A4">
        <w:rPr>
          <w:b/>
          <w:bCs/>
        </w:rPr>
        <w:t>ngAfterViewChecked</w:t>
      </w:r>
      <w:proofErr w:type="spellEnd"/>
      <w:r w:rsidRPr="006773A4">
        <w:rPr>
          <w:b/>
          <w:bCs/>
        </w:rPr>
        <w:t>(</w:t>
      </w:r>
      <w:proofErr w:type="gramEnd"/>
      <w:r w:rsidRPr="006773A4">
        <w:rPr>
          <w:b/>
          <w:bCs/>
        </w:rPr>
        <w:t>)</w:t>
      </w:r>
    </w:p>
    <w:p w14:paraId="03BD2588" w14:textId="77777777" w:rsidR="006773A4" w:rsidRPr="006773A4" w:rsidRDefault="006773A4" w:rsidP="006773A4">
      <w:pPr>
        <w:numPr>
          <w:ilvl w:val="0"/>
          <w:numId w:val="77"/>
        </w:numPr>
      </w:pPr>
      <w:r w:rsidRPr="006773A4">
        <w:lastRenderedPageBreak/>
        <w:t>Called after the component's view has been checked.</w:t>
      </w:r>
    </w:p>
    <w:p w14:paraId="0A557FE4" w14:textId="77777777" w:rsidR="006773A4" w:rsidRPr="006773A4" w:rsidRDefault="006773A4" w:rsidP="006773A4">
      <w:pPr>
        <w:numPr>
          <w:ilvl w:val="0"/>
          <w:numId w:val="77"/>
        </w:numPr>
      </w:pPr>
      <w:r w:rsidRPr="006773A4">
        <w:t>Use it to respond to changes after the view is checked.</w:t>
      </w:r>
    </w:p>
    <w:p w14:paraId="0D180B1F" w14:textId="77777777" w:rsidR="006773A4" w:rsidRPr="006773A4" w:rsidRDefault="006773A4" w:rsidP="006773A4">
      <w:pPr>
        <w:rPr>
          <w:b/>
          <w:bCs/>
        </w:rPr>
      </w:pPr>
      <w:r w:rsidRPr="006773A4">
        <w:rPr>
          <w:b/>
          <w:bCs/>
        </w:rPr>
        <w:t>Example:</w:t>
      </w:r>
    </w:p>
    <w:p w14:paraId="6E6F6E10" w14:textId="77777777" w:rsidR="006773A4" w:rsidRPr="006773A4" w:rsidRDefault="006773A4" w:rsidP="006773A4">
      <w:r w:rsidRPr="006773A4">
        <w:t>typescript</w:t>
      </w:r>
    </w:p>
    <w:p w14:paraId="43DE58CB" w14:textId="77777777" w:rsidR="006773A4" w:rsidRPr="006773A4" w:rsidRDefault="006773A4" w:rsidP="006773A4">
      <w:r w:rsidRPr="006773A4">
        <w:t>Copy code</w:t>
      </w:r>
    </w:p>
    <w:p w14:paraId="44013CB0" w14:textId="77777777" w:rsidR="006773A4" w:rsidRPr="006773A4" w:rsidRDefault="006773A4" w:rsidP="006773A4">
      <w:r w:rsidRPr="006773A4">
        <w:t xml:space="preserve">import </w:t>
      </w:r>
      <w:proofErr w:type="gramStart"/>
      <w:r w:rsidRPr="006773A4">
        <w:t>{ Component</w:t>
      </w:r>
      <w:proofErr w:type="gramEnd"/>
      <w:r w:rsidRPr="006773A4">
        <w:t xml:space="preserve">, </w:t>
      </w:r>
      <w:proofErr w:type="spellStart"/>
      <w:r w:rsidRPr="006773A4">
        <w:t>AfterViewChecked</w:t>
      </w:r>
      <w:proofErr w:type="spellEnd"/>
      <w:r w:rsidRPr="006773A4">
        <w:t xml:space="preserve"> } from '@angular/core';</w:t>
      </w:r>
    </w:p>
    <w:p w14:paraId="7E81F6B6" w14:textId="77777777" w:rsidR="006773A4" w:rsidRPr="006773A4" w:rsidRDefault="006773A4" w:rsidP="006773A4"/>
    <w:p w14:paraId="5AE2AEF5" w14:textId="77777777" w:rsidR="006773A4" w:rsidRPr="006773A4" w:rsidRDefault="006773A4" w:rsidP="006773A4">
      <w:r w:rsidRPr="006773A4">
        <w:t>@</w:t>
      </w:r>
      <w:proofErr w:type="gramStart"/>
      <w:r w:rsidRPr="006773A4">
        <w:t>Component(</w:t>
      </w:r>
      <w:proofErr w:type="gramEnd"/>
      <w:r w:rsidRPr="006773A4">
        <w:t>{</w:t>
      </w:r>
    </w:p>
    <w:p w14:paraId="455EDD2C" w14:textId="77777777" w:rsidR="006773A4" w:rsidRPr="006773A4" w:rsidRDefault="006773A4" w:rsidP="006773A4">
      <w:r w:rsidRPr="006773A4">
        <w:t xml:space="preserve">  selector: 'app-example',</w:t>
      </w:r>
    </w:p>
    <w:p w14:paraId="6357B79A" w14:textId="77777777" w:rsidR="006773A4" w:rsidRPr="006773A4" w:rsidRDefault="006773A4" w:rsidP="006773A4">
      <w:r w:rsidRPr="006773A4">
        <w:t xml:space="preserve">  template: `&lt;p&gt;View </w:t>
      </w:r>
      <w:proofErr w:type="gramStart"/>
      <w:r w:rsidRPr="006773A4">
        <w:t>Checked!&lt;</w:t>
      </w:r>
      <w:proofErr w:type="gramEnd"/>
      <w:r w:rsidRPr="006773A4">
        <w:t>/p&gt;`,</w:t>
      </w:r>
    </w:p>
    <w:p w14:paraId="372B67E3" w14:textId="77777777" w:rsidR="006773A4" w:rsidRPr="006773A4" w:rsidRDefault="006773A4" w:rsidP="006773A4">
      <w:r w:rsidRPr="006773A4">
        <w:t>})</w:t>
      </w:r>
    </w:p>
    <w:p w14:paraId="173D3A3F" w14:textId="77777777" w:rsidR="006773A4" w:rsidRPr="006773A4" w:rsidRDefault="006773A4" w:rsidP="006773A4">
      <w:r w:rsidRPr="006773A4">
        <w:t xml:space="preserve">export class </w:t>
      </w:r>
      <w:proofErr w:type="spellStart"/>
      <w:r w:rsidRPr="006773A4">
        <w:t>ExampleComponent</w:t>
      </w:r>
      <w:proofErr w:type="spellEnd"/>
      <w:r w:rsidRPr="006773A4">
        <w:t xml:space="preserve"> implements </w:t>
      </w:r>
      <w:proofErr w:type="spellStart"/>
      <w:r w:rsidRPr="006773A4">
        <w:t>AfterViewChecked</w:t>
      </w:r>
      <w:proofErr w:type="spellEnd"/>
      <w:r w:rsidRPr="006773A4">
        <w:t xml:space="preserve"> {</w:t>
      </w:r>
    </w:p>
    <w:p w14:paraId="22F04101" w14:textId="77777777" w:rsidR="006773A4" w:rsidRPr="006773A4" w:rsidRDefault="006773A4" w:rsidP="006773A4">
      <w:r w:rsidRPr="006773A4">
        <w:t xml:space="preserve">  </w:t>
      </w:r>
      <w:proofErr w:type="spellStart"/>
      <w:proofErr w:type="gramStart"/>
      <w:r w:rsidRPr="006773A4">
        <w:t>ngAfterViewChecked</w:t>
      </w:r>
      <w:proofErr w:type="spellEnd"/>
      <w:r w:rsidRPr="006773A4">
        <w:t>(</w:t>
      </w:r>
      <w:proofErr w:type="gramEnd"/>
      <w:r w:rsidRPr="006773A4">
        <w:t>) {</w:t>
      </w:r>
    </w:p>
    <w:p w14:paraId="75FA8D17" w14:textId="77777777" w:rsidR="006773A4" w:rsidRPr="006773A4" w:rsidRDefault="006773A4" w:rsidP="006773A4">
      <w:r w:rsidRPr="006773A4">
        <w:t xml:space="preserve">    </w:t>
      </w:r>
      <w:proofErr w:type="gramStart"/>
      <w:r w:rsidRPr="006773A4">
        <w:t>console.log(</w:t>
      </w:r>
      <w:proofErr w:type="gramEnd"/>
      <w:r w:rsidRPr="006773A4">
        <w:t>'View has been checked!');</w:t>
      </w:r>
    </w:p>
    <w:p w14:paraId="2803A15F" w14:textId="77777777" w:rsidR="006773A4" w:rsidRPr="006773A4" w:rsidRDefault="006773A4" w:rsidP="006773A4">
      <w:r w:rsidRPr="006773A4">
        <w:t xml:space="preserve">  }</w:t>
      </w:r>
    </w:p>
    <w:p w14:paraId="2E527049" w14:textId="77777777" w:rsidR="006773A4" w:rsidRPr="006773A4" w:rsidRDefault="006773A4" w:rsidP="006773A4">
      <w:r w:rsidRPr="006773A4">
        <w:t>}</w:t>
      </w:r>
    </w:p>
    <w:p w14:paraId="2BAA71E5" w14:textId="77777777" w:rsidR="006773A4" w:rsidRPr="006773A4" w:rsidRDefault="00000000" w:rsidP="006773A4">
      <w:r>
        <w:pict w14:anchorId="3126FD4F">
          <v:rect id="_x0000_i1041" style="width:0;height:1.5pt" o:hralign="center" o:hrstd="t" o:hr="t" fillcolor="#a0a0a0" stroked="f"/>
        </w:pict>
      </w:r>
    </w:p>
    <w:p w14:paraId="44E01BB5" w14:textId="77777777" w:rsidR="006773A4" w:rsidRPr="006773A4" w:rsidRDefault="006773A4" w:rsidP="006773A4">
      <w:pPr>
        <w:rPr>
          <w:b/>
          <w:bCs/>
        </w:rPr>
      </w:pPr>
      <w:r w:rsidRPr="006773A4">
        <w:rPr>
          <w:b/>
          <w:bCs/>
        </w:rPr>
        <w:t xml:space="preserve">8. </w:t>
      </w:r>
      <w:proofErr w:type="spellStart"/>
      <w:proofErr w:type="gramStart"/>
      <w:r w:rsidRPr="006773A4">
        <w:rPr>
          <w:b/>
          <w:bCs/>
        </w:rPr>
        <w:t>ngOnDestroy</w:t>
      </w:r>
      <w:proofErr w:type="spellEnd"/>
      <w:r w:rsidRPr="006773A4">
        <w:rPr>
          <w:b/>
          <w:bCs/>
        </w:rPr>
        <w:t>(</w:t>
      </w:r>
      <w:proofErr w:type="gramEnd"/>
      <w:r w:rsidRPr="006773A4">
        <w:rPr>
          <w:b/>
          <w:bCs/>
        </w:rPr>
        <w:t>)</w:t>
      </w:r>
    </w:p>
    <w:p w14:paraId="6493CD76" w14:textId="77777777" w:rsidR="006773A4" w:rsidRPr="006773A4" w:rsidRDefault="006773A4" w:rsidP="006773A4">
      <w:pPr>
        <w:numPr>
          <w:ilvl w:val="0"/>
          <w:numId w:val="78"/>
        </w:numPr>
      </w:pPr>
      <w:r w:rsidRPr="006773A4">
        <w:t>Called just before Angular destroys the component.</w:t>
      </w:r>
    </w:p>
    <w:p w14:paraId="153E187D" w14:textId="77777777" w:rsidR="006773A4" w:rsidRPr="006773A4" w:rsidRDefault="006773A4" w:rsidP="006773A4">
      <w:pPr>
        <w:numPr>
          <w:ilvl w:val="0"/>
          <w:numId w:val="78"/>
        </w:numPr>
      </w:pPr>
      <w:r w:rsidRPr="006773A4">
        <w:t>Use it for cleanup logic, such as unsubscribing from Observables or detaching event listeners.</w:t>
      </w:r>
    </w:p>
    <w:p w14:paraId="0A3E271D" w14:textId="77777777" w:rsidR="006773A4" w:rsidRPr="006773A4" w:rsidRDefault="006773A4" w:rsidP="006773A4">
      <w:pPr>
        <w:rPr>
          <w:b/>
          <w:bCs/>
        </w:rPr>
      </w:pPr>
      <w:r w:rsidRPr="006773A4">
        <w:rPr>
          <w:b/>
          <w:bCs/>
        </w:rPr>
        <w:t>Example:</w:t>
      </w:r>
    </w:p>
    <w:p w14:paraId="0D6F43C1" w14:textId="77777777" w:rsidR="006773A4" w:rsidRPr="006773A4" w:rsidRDefault="006773A4" w:rsidP="006773A4">
      <w:r w:rsidRPr="006773A4">
        <w:t>typescript</w:t>
      </w:r>
    </w:p>
    <w:p w14:paraId="0086E9C8" w14:textId="77777777" w:rsidR="006773A4" w:rsidRPr="006773A4" w:rsidRDefault="006773A4" w:rsidP="006773A4">
      <w:r w:rsidRPr="006773A4">
        <w:t>Copy code</w:t>
      </w:r>
    </w:p>
    <w:p w14:paraId="52C346A4" w14:textId="77777777" w:rsidR="006773A4" w:rsidRPr="006773A4" w:rsidRDefault="006773A4" w:rsidP="006773A4">
      <w:r w:rsidRPr="006773A4">
        <w:t xml:space="preserve">import </w:t>
      </w:r>
      <w:proofErr w:type="gramStart"/>
      <w:r w:rsidRPr="006773A4">
        <w:t>{ Component</w:t>
      </w:r>
      <w:proofErr w:type="gramEnd"/>
      <w:r w:rsidRPr="006773A4">
        <w:t xml:space="preserve">, </w:t>
      </w:r>
      <w:proofErr w:type="spellStart"/>
      <w:r w:rsidRPr="006773A4">
        <w:t>OnDestroy</w:t>
      </w:r>
      <w:proofErr w:type="spellEnd"/>
      <w:r w:rsidRPr="006773A4">
        <w:t xml:space="preserve"> } from '@angular/core';</w:t>
      </w:r>
    </w:p>
    <w:p w14:paraId="2879E922" w14:textId="77777777" w:rsidR="006773A4" w:rsidRPr="006773A4" w:rsidRDefault="006773A4" w:rsidP="006773A4">
      <w:r w:rsidRPr="006773A4">
        <w:t xml:space="preserve">import </w:t>
      </w:r>
      <w:proofErr w:type="gramStart"/>
      <w:r w:rsidRPr="006773A4">
        <w:t>{ Subscription</w:t>
      </w:r>
      <w:proofErr w:type="gramEnd"/>
      <w:r w:rsidRPr="006773A4">
        <w:t xml:space="preserve"> } from '</w:t>
      </w:r>
      <w:proofErr w:type="spellStart"/>
      <w:r w:rsidRPr="006773A4">
        <w:t>rxjs</w:t>
      </w:r>
      <w:proofErr w:type="spellEnd"/>
      <w:r w:rsidRPr="006773A4">
        <w:t>';</w:t>
      </w:r>
    </w:p>
    <w:p w14:paraId="67F17D57" w14:textId="77777777" w:rsidR="006773A4" w:rsidRPr="006773A4" w:rsidRDefault="006773A4" w:rsidP="006773A4"/>
    <w:p w14:paraId="36625117" w14:textId="77777777" w:rsidR="006773A4" w:rsidRPr="006773A4" w:rsidRDefault="006773A4" w:rsidP="006773A4">
      <w:r w:rsidRPr="006773A4">
        <w:t>@</w:t>
      </w:r>
      <w:proofErr w:type="gramStart"/>
      <w:r w:rsidRPr="006773A4">
        <w:t>Component(</w:t>
      </w:r>
      <w:proofErr w:type="gramEnd"/>
      <w:r w:rsidRPr="006773A4">
        <w:t>{</w:t>
      </w:r>
    </w:p>
    <w:p w14:paraId="74CDBB11" w14:textId="77777777" w:rsidR="006773A4" w:rsidRPr="006773A4" w:rsidRDefault="006773A4" w:rsidP="006773A4">
      <w:r w:rsidRPr="006773A4">
        <w:t xml:space="preserve">  selector: 'app-example',</w:t>
      </w:r>
    </w:p>
    <w:p w14:paraId="138E619B" w14:textId="77777777" w:rsidR="006773A4" w:rsidRPr="006773A4" w:rsidRDefault="006773A4" w:rsidP="006773A4">
      <w:r w:rsidRPr="006773A4">
        <w:t xml:space="preserve">  template: `&lt;p&gt;Component will be </w:t>
      </w:r>
      <w:proofErr w:type="gramStart"/>
      <w:r w:rsidRPr="006773A4">
        <w:t>destroyed!&lt;</w:t>
      </w:r>
      <w:proofErr w:type="gramEnd"/>
      <w:r w:rsidRPr="006773A4">
        <w:t>/p&gt;`,</w:t>
      </w:r>
    </w:p>
    <w:p w14:paraId="58433679" w14:textId="77777777" w:rsidR="006773A4" w:rsidRPr="006773A4" w:rsidRDefault="006773A4" w:rsidP="006773A4">
      <w:r w:rsidRPr="006773A4">
        <w:t>})</w:t>
      </w:r>
    </w:p>
    <w:p w14:paraId="258D9E85" w14:textId="77777777" w:rsidR="006773A4" w:rsidRPr="006773A4" w:rsidRDefault="006773A4" w:rsidP="006773A4">
      <w:r w:rsidRPr="006773A4">
        <w:t xml:space="preserve">export class </w:t>
      </w:r>
      <w:proofErr w:type="spellStart"/>
      <w:r w:rsidRPr="006773A4">
        <w:t>ExampleComponent</w:t>
      </w:r>
      <w:proofErr w:type="spellEnd"/>
      <w:r w:rsidRPr="006773A4">
        <w:t xml:space="preserve"> implements </w:t>
      </w:r>
      <w:proofErr w:type="spellStart"/>
      <w:r w:rsidRPr="006773A4">
        <w:t>OnDestroy</w:t>
      </w:r>
      <w:proofErr w:type="spellEnd"/>
      <w:r w:rsidRPr="006773A4">
        <w:t xml:space="preserve"> {</w:t>
      </w:r>
    </w:p>
    <w:p w14:paraId="450710A2" w14:textId="77777777" w:rsidR="006773A4" w:rsidRPr="006773A4" w:rsidRDefault="006773A4" w:rsidP="006773A4">
      <w:r w:rsidRPr="006773A4">
        <w:t xml:space="preserve">  private subscription: </w:t>
      </w:r>
      <w:proofErr w:type="gramStart"/>
      <w:r w:rsidRPr="006773A4">
        <w:t>Subscription;</w:t>
      </w:r>
      <w:proofErr w:type="gramEnd"/>
    </w:p>
    <w:p w14:paraId="3B15F928" w14:textId="77777777" w:rsidR="006773A4" w:rsidRPr="006773A4" w:rsidRDefault="006773A4" w:rsidP="006773A4"/>
    <w:p w14:paraId="5504595C" w14:textId="77777777" w:rsidR="006773A4" w:rsidRPr="006773A4" w:rsidRDefault="006773A4" w:rsidP="006773A4">
      <w:r w:rsidRPr="006773A4">
        <w:t xml:space="preserve">  </w:t>
      </w:r>
      <w:proofErr w:type="gramStart"/>
      <w:r w:rsidRPr="006773A4">
        <w:t>constructor(</w:t>
      </w:r>
      <w:proofErr w:type="gramEnd"/>
      <w:r w:rsidRPr="006773A4">
        <w:t>) {</w:t>
      </w:r>
    </w:p>
    <w:p w14:paraId="22E4F27E" w14:textId="77777777" w:rsidR="006773A4" w:rsidRPr="006773A4" w:rsidRDefault="006773A4" w:rsidP="006773A4">
      <w:r w:rsidRPr="006773A4">
        <w:t xml:space="preserve">    </w:t>
      </w:r>
      <w:proofErr w:type="spellStart"/>
      <w:proofErr w:type="gramStart"/>
      <w:r w:rsidRPr="006773A4">
        <w:t>this.subscription</w:t>
      </w:r>
      <w:proofErr w:type="spellEnd"/>
      <w:proofErr w:type="gramEnd"/>
      <w:r w:rsidRPr="006773A4">
        <w:t xml:space="preserve"> = </w:t>
      </w:r>
      <w:proofErr w:type="spellStart"/>
      <w:r w:rsidRPr="006773A4">
        <w:t>someObservable.subscribe</w:t>
      </w:r>
      <w:proofErr w:type="spellEnd"/>
      <w:r w:rsidRPr="006773A4">
        <w:t>();</w:t>
      </w:r>
    </w:p>
    <w:p w14:paraId="44379DF8" w14:textId="77777777" w:rsidR="006773A4" w:rsidRPr="006773A4" w:rsidRDefault="006773A4" w:rsidP="006773A4">
      <w:r w:rsidRPr="006773A4">
        <w:t xml:space="preserve">  }</w:t>
      </w:r>
    </w:p>
    <w:p w14:paraId="24B416E6" w14:textId="77777777" w:rsidR="006773A4" w:rsidRPr="006773A4" w:rsidRDefault="006773A4" w:rsidP="006773A4"/>
    <w:p w14:paraId="2BDF4D4C" w14:textId="77777777" w:rsidR="006773A4" w:rsidRPr="006773A4" w:rsidRDefault="006773A4" w:rsidP="006773A4">
      <w:r w:rsidRPr="006773A4">
        <w:t xml:space="preserve">  </w:t>
      </w:r>
      <w:proofErr w:type="spellStart"/>
      <w:proofErr w:type="gramStart"/>
      <w:r w:rsidRPr="006773A4">
        <w:t>ngOnDestroy</w:t>
      </w:r>
      <w:proofErr w:type="spellEnd"/>
      <w:r w:rsidRPr="006773A4">
        <w:t>(</w:t>
      </w:r>
      <w:proofErr w:type="gramEnd"/>
      <w:r w:rsidRPr="006773A4">
        <w:t>) {</w:t>
      </w:r>
    </w:p>
    <w:p w14:paraId="30A52AFC" w14:textId="77777777" w:rsidR="006773A4" w:rsidRPr="006773A4" w:rsidRDefault="006773A4" w:rsidP="006773A4">
      <w:r w:rsidRPr="006773A4">
        <w:t xml:space="preserve">    </w:t>
      </w:r>
      <w:proofErr w:type="spellStart"/>
      <w:proofErr w:type="gramStart"/>
      <w:r w:rsidRPr="006773A4">
        <w:t>this.subscription</w:t>
      </w:r>
      <w:proofErr w:type="gramEnd"/>
      <w:r w:rsidRPr="006773A4">
        <w:t>.unsubscribe</w:t>
      </w:r>
      <w:proofErr w:type="spellEnd"/>
      <w:r w:rsidRPr="006773A4">
        <w:t>(); // Cleanup</w:t>
      </w:r>
    </w:p>
    <w:p w14:paraId="4B6EDF3C" w14:textId="77777777" w:rsidR="006773A4" w:rsidRPr="006773A4" w:rsidRDefault="006773A4" w:rsidP="006773A4">
      <w:r w:rsidRPr="006773A4">
        <w:t xml:space="preserve">    </w:t>
      </w:r>
      <w:proofErr w:type="gramStart"/>
      <w:r w:rsidRPr="006773A4">
        <w:t>console.log(</w:t>
      </w:r>
      <w:proofErr w:type="gramEnd"/>
      <w:r w:rsidRPr="006773A4">
        <w:t>'Component destroyed!');</w:t>
      </w:r>
    </w:p>
    <w:p w14:paraId="7776EAE4" w14:textId="77777777" w:rsidR="006773A4" w:rsidRPr="006773A4" w:rsidRDefault="006773A4" w:rsidP="006773A4">
      <w:r w:rsidRPr="006773A4">
        <w:t xml:space="preserve">  }</w:t>
      </w:r>
    </w:p>
    <w:p w14:paraId="281E34D3" w14:textId="77777777" w:rsidR="006773A4" w:rsidRPr="006773A4" w:rsidRDefault="006773A4" w:rsidP="006773A4">
      <w:r w:rsidRPr="006773A4">
        <w:t>}</w:t>
      </w:r>
    </w:p>
    <w:p w14:paraId="29DD5034" w14:textId="77777777" w:rsidR="006773A4" w:rsidRPr="006773A4" w:rsidRDefault="00000000" w:rsidP="006773A4">
      <w:r>
        <w:pict w14:anchorId="3FD09F9C">
          <v:rect id="_x0000_i1042" style="width:0;height:1.5pt" o:hralign="center" o:hrstd="t" o:hr="t" fillcolor="#a0a0a0" stroked="f"/>
        </w:pict>
      </w:r>
    </w:p>
    <w:p w14:paraId="2A5AB4A8" w14:textId="77777777" w:rsidR="006773A4" w:rsidRPr="006773A4" w:rsidRDefault="006773A4" w:rsidP="006773A4">
      <w:pPr>
        <w:rPr>
          <w:b/>
          <w:bCs/>
        </w:rPr>
      </w:pPr>
      <w:r w:rsidRPr="006773A4">
        <w:rPr>
          <w:b/>
          <w:bCs/>
        </w:rPr>
        <w:t>Summary of Component Lifecycle Hooks</w:t>
      </w:r>
    </w:p>
    <w:p w14:paraId="74D15BBB" w14:textId="77777777" w:rsidR="006773A4" w:rsidRPr="006773A4" w:rsidRDefault="006773A4" w:rsidP="006773A4">
      <w:pPr>
        <w:numPr>
          <w:ilvl w:val="0"/>
          <w:numId w:val="79"/>
        </w:numPr>
      </w:pPr>
      <w:proofErr w:type="spellStart"/>
      <w:proofErr w:type="gramStart"/>
      <w:r w:rsidRPr="006773A4">
        <w:rPr>
          <w:b/>
          <w:bCs/>
        </w:rPr>
        <w:t>ngOnInit</w:t>
      </w:r>
      <w:proofErr w:type="spellEnd"/>
      <w:r w:rsidRPr="006773A4">
        <w:rPr>
          <w:b/>
          <w:bCs/>
        </w:rPr>
        <w:t>(</w:t>
      </w:r>
      <w:proofErr w:type="gramEnd"/>
      <w:r w:rsidRPr="006773A4">
        <w:rPr>
          <w:b/>
          <w:bCs/>
        </w:rPr>
        <w:t>)</w:t>
      </w:r>
      <w:r w:rsidRPr="006773A4">
        <w:t>: Component initialization logic.</w:t>
      </w:r>
    </w:p>
    <w:p w14:paraId="1EB918CF" w14:textId="77777777" w:rsidR="006773A4" w:rsidRPr="006773A4" w:rsidRDefault="006773A4" w:rsidP="006773A4">
      <w:pPr>
        <w:numPr>
          <w:ilvl w:val="0"/>
          <w:numId w:val="79"/>
        </w:numPr>
      </w:pPr>
      <w:proofErr w:type="spellStart"/>
      <w:proofErr w:type="gramStart"/>
      <w:r w:rsidRPr="006773A4">
        <w:rPr>
          <w:b/>
          <w:bCs/>
        </w:rPr>
        <w:t>ngOnChanges</w:t>
      </w:r>
      <w:proofErr w:type="spellEnd"/>
      <w:r w:rsidRPr="006773A4">
        <w:rPr>
          <w:b/>
          <w:bCs/>
        </w:rPr>
        <w:t>(</w:t>
      </w:r>
      <w:proofErr w:type="gramEnd"/>
      <w:r w:rsidRPr="006773A4">
        <w:rPr>
          <w:b/>
          <w:bCs/>
        </w:rPr>
        <w:t>)</w:t>
      </w:r>
      <w:r w:rsidRPr="006773A4">
        <w:t>: Responds to input property changes.</w:t>
      </w:r>
    </w:p>
    <w:p w14:paraId="3DF98B0D" w14:textId="77777777" w:rsidR="006773A4" w:rsidRPr="006773A4" w:rsidRDefault="006773A4" w:rsidP="006773A4">
      <w:pPr>
        <w:numPr>
          <w:ilvl w:val="0"/>
          <w:numId w:val="79"/>
        </w:numPr>
      </w:pPr>
      <w:proofErr w:type="spellStart"/>
      <w:proofErr w:type="gramStart"/>
      <w:r w:rsidRPr="006773A4">
        <w:rPr>
          <w:b/>
          <w:bCs/>
        </w:rPr>
        <w:t>ngDoCheck</w:t>
      </w:r>
      <w:proofErr w:type="spellEnd"/>
      <w:r w:rsidRPr="006773A4">
        <w:rPr>
          <w:b/>
          <w:bCs/>
        </w:rPr>
        <w:t>(</w:t>
      </w:r>
      <w:proofErr w:type="gramEnd"/>
      <w:r w:rsidRPr="006773A4">
        <w:rPr>
          <w:b/>
          <w:bCs/>
        </w:rPr>
        <w:t>)</w:t>
      </w:r>
      <w:r w:rsidRPr="006773A4">
        <w:t>: Custom change detection logic.</w:t>
      </w:r>
    </w:p>
    <w:p w14:paraId="29584100" w14:textId="77777777" w:rsidR="006773A4" w:rsidRPr="006773A4" w:rsidRDefault="006773A4" w:rsidP="006773A4">
      <w:pPr>
        <w:numPr>
          <w:ilvl w:val="0"/>
          <w:numId w:val="79"/>
        </w:numPr>
      </w:pPr>
      <w:proofErr w:type="spellStart"/>
      <w:proofErr w:type="gramStart"/>
      <w:r w:rsidRPr="006773A4">
        <w:rPr>
          <w:b/>
          <w:bCs/>
        </w:rPr>
        <w:t>ngAfterContentInit</w:t>
      </w:r>
      <w:proofErr w:type="spellEnd"/>
      <w:r w:rsidRPr="006773A4">
        <w:rPr>
          <w:b/>
          <w:bCs/>
        </w:rPr>
        <w:t>(</w:t>
      </w:r>
      <w:proofErr w:type="gramEnd"/>
      <w:r w:rsidRPr="006773A4">
        <w:rPr>
          <w:b/>
          <w:bCs/>
        </w:rPr>
        <w:t>)</w:t>
      </w:r>
      <w:r w:rsidRPr="006773A4">
        <w:t>: Called after content projection.</w:t>
      </w:r>
    </w:p>
    <w:p w14:paraId="39C25738" w14:textId="77777777" w:rsidR="006773A4" w:rsidRPr="006773A4" w:rsidRDefault="006773A4" w:rsidP="006773A4">
      <w:pPr>
        <w:numPr>
          <w:ilvl w:val="0"/>
          <w:numId w:val="79"/>
        </w:numPr>
      </w:pPr>
      <w:proofErr w:type="spellStart"/>
      <w:proofErr w:type="gramStart"/>
      <w:r w:rsidRPr="006773A4">
        <w:rPr>
          <w:b/>
          <w:bCs/>
        </w:rPr>
        <w:t>ngAfterContentChecked</w:t>
      </w:r>
      <w:proofErr w:type="spellEnd"/>
      <w:r w:rsidRPr="006773A4">
        <w:rPr>
          <w:b/>
          <w:bCs/>
        </w:rPr>
        <w:t>(</w:t>
      </w:r>
      <w:proofErr w:type="gramEnd"/>
      <w:r w:rsidRPr="006773A4">
        <w:rPr>
          <w:b/>
          <w:bCs/>
        </w:rPr>
        <w:t>)</w:t>
      </w:r>
      <w:r w:rsidRPr="006773A4">
        <w:t>: Called after projected content is checked.</w:t>
      </w:r>
    </w:p>
    <w:p w14:paraId="6F98DE5A" w14:textId="77777777" w:rsidR="006773A4" w:rsidRPr="006773A4" w:rsidRDefault="006773A4" w:rsidP="006773A4">
      <w:pPr>
        <w:numPr>
          <w:ilvl w:val="0"/>
          <w:numId w:val="79"/>
        </w:numPr>
      </w:pPr>
      <w:proofErr w:type="spellStart"/>
      <w:proofErr w:type="gramStart"/>
      <w:r w:rsidRPr="006773A4">
        <w:rPr>
          <w:b/>
          <w:bCs/>
        </w:rPr>
        <w:t>ngAfterViewInit</w:t>
      </w:r>
      <w:proofErr w:type="spellEnd"/>
      <w:r w:rsidRPr="006773A4">
        <w:rPr>
          <w:b/>
          <w:bCs/>
        </w:rPr>
        <w:t>(</w:t>
      </w:r>
      <w:proofErr w:type="gramEnd"/>
      <w:r w:rsidRPr="006773A4">
        <w:rPr>
          <w:b/>
          <w:bCs/>
        </w:rPr>
        <w:t>)</w:t>
      </w:r>
      <w:r w:rsidRPr="006773A4">
        <w:t>: Called after the component's view is initialized.</w:t>
      </w:r>
    </w:p>
    <w:p w14:paraId="569708D2" w14:textId="77777777" w:rsidR="006773A4" w:rsidRPr="006773A4" w:rsidRDefault="006773A4" w:rsidP="006773A4">
      <w:pPr>
        <w:numPr>
          <w:ilvl w:val="0"/>
          <w:numId w:val="79"/>
        </w:numPr>
      </w:pPr>
      <w:proofErr w:type="spellStart"/>
      <w:proofErr w:type="gramStart"/>
      <w:r w:rsidRPr="006773A4">
        <w:rPr>
          <w:b/>
          <w:bCs/>
        </w:rPr>
        <w:t>ngAfterViewChecked</w:t>
      </w:r>
      <w:proofErr w:type="spellEnd"/>
      <w:r w:rsidRPr="006773A4">
        <w:rPr>
          <w:b/>
          <w:bCs/>
        </w:rPr>
        <w:t>(</w:t>
      </w:r>
      <w:proofErr w:type="gramEnd"/>
      <w:r w:rsidRPr="006773A4">
        <w:rPr>
          <w:b/>
          <w:bCs/>
        </w:rPr>
        <w:t>)</w:t>
      </w:r>
      <w:r w:rsidRPr="006773A4">
        <w:t>: Called after the component's view is checked.</w:t>
      </w:r>
    </w:p>
    <w:p w14:paraId="7B3A504E" w14:textId="77777777" w:rsidR="006773A4" w:rsidRPr="006773A4" w:rsidRDefault="006773A4" w:rsidP="006773A4">
      <w:pPr>
        <w:numPr>
          <w:ilvl w:val="0"/>
          <w:numId w:val="79"/>
        </w:numPr>
      </w:pPr>
      <w:proofErr w:type="spellStart"/>
      <w:proofErr w:type="gramStart"/>
      <w:r w:rsidRPr="006773A4">
        <w:rPr>
          <w:b/>
          <w:bCs/>
        </w:rPr>
        <w:lastRenderedPageBreak/>
        <w:t>ngOnDestroy</w:t>
      </w:r>
      <w:proofErr w:type="spellEnd"/>
      <w:r w:rsidRPr="006773A4">
        <w:rPr>
          <w:b/>
          <w:bCs/>
        </w:rPr>
        <w:t>(</w:t>
      </w:r>
      <w:proofErr w:type="gramEnd"/>
      <w:r w:rsidRPr="006773A4">
        <w:rPr>
          <w:b/>
          <w:bCs/>
        </w:rPr>
        <w:t>)</w:t>
      </w:r>
      <w:r w:rsidRPr="006773A4">
        <w:t>: Cleanup logic before component destruction.</w:t>
      </w:r>
    </w:p>
    <w:p w14:paraId="0727AF62" w14:textId="77777777" w:rsidR="006773A4" w:rsidRPr="006773A4" w:rsidRDefault="006773A4" w:rsidP="006773A4">
      <w:r w:rsidRPr="006773A4">
        <w:t>Understanding these lifecycle hooks will help you build more efficient and effective Angular applications. If you need examples of specific lifecycle hooks in your application or further clarification, feel free to ask!</w:t>
      </w:r>
    </w:p>
    <w:p w14:paraId="187FFD93" w14:textId="77777777" w:rsidR="006773A4" w:rsidRPr="006773A4" w:rsidRDefault="006773A4" w:rsidP="006773A4">
      <w:pPr>
        <w:rPr>
          <w:b/>
          <w:bCs/>
        </w:rPr>
      </w:pPr>
      <w:r w:rsidRPr="006773A4">
        <w:rPr>
          <w:b/>
          <w:bCs/>
        </w:rPr>
        <w:t>You said:</w:t>
      </w:r>
    </w:p>
    <w:p w14:paraId="012FA202" w14:textId="77777777" w:rsidR="006773A4" w:rsidRPr="006773A4" w:rsidRDefault="006773A4" w:rsidP="006773A4">
      <w:r w:rsidRPr="006773A4">
        <w:t>Lazy-loading feature</w:t>
      </w:r>
    </w:p>
    <w:p w14:paraId="1B66E3A5" w14:textId="77777777" w:rsidR="006773A4" w:rsidRPr="006773A4" w:rsidRDefault="006773A4" w:rsidP="006773A4">
      <w:pPr>
        <w:rPr>
          <w:b/>
          <w:bCs/>
        </w:rPr>
      </w:pPr>
      <w:r w:rsidRPr="006773A4">
        <w:rPr>
          <w:b/>
          <w:bCs/>
        </w:rPr>
        <w:t>ChatGPT said:</w:t>
      </w:r>
    </w:p>
    <w:p w14:paraId="5537FE45" w14:textId="77777777" w:rsidR="006773A4" w:rsidRPr="006773A4" w:rsidRDefault="006773A4" w:rsidP="006773A4">
      <w:r w:rsidRPr="006773A4">
        <w:t>ChatGPT</w:t>
      </w:r>
    </w:p>
    <w:p w14:paraId="60226D6D" w14:textId="77777777" w:rsidR="006773A4" w:rsidRPr="006773A4" w:rsidRDefault="006773A4" w:rsidP="006773A4">
      <w:r w:rsidRPr="006773A4">
        <w:rPr>
          <w:b/>
          <w:bCs/>
        </w:rPr>
        <w:t>Lazy loading</w:t>
      </w:r>
      <w:r w:rsidRPr="006773A4">
        <w:t xml:space="preserve"> is a design pattern used in Angular to optimize the performance of applications by loading modules only when they are needed, rather than loading all modules at the start. This is particularly useful for large applications with multiple routes, as it reduces the initial loading time and improves user experience.</w:t>
      </w:r>
    </w:p>
    <w:p w14:paraId="23CCD45A" w14:textId="77777777" w:rsidR="006773A4" w:rsidRPr="006773A4" w:rsidRDefault="006773A4" w:rsidP="006773A4">
      <w:pPr>
        <w:rPr>
          <w:b/>
          <w:bCs/>
        </w:rPr>
      </w:pPr>
      <w:r w:rsidRPr="006773A4">
        <w:rPr>
          <w:b/>
          <w:bCs/>
        </w:rPr>
        <w:t>Key Concepts of Lazy Loading in Angular</w:t>
      </w:r>
    </w:p>
    <w:p w14:paraId="03FB4DCD" w14:textId="77777777" w:rsidR="006773A4" w:rsidRPr="006773A4" w:rsidRDefault="006773A4" w:rsidP="006773A4">
      <w:pPr>
        <w:numPr>
          <w:ilvl w:val="0"/>
          <w:numId w:val="80"/>
        </w:numPr>
      </w:pPr>
      <w:r w:rsidRPr="006773A4">
        <w:rPr>
          <w:b/>
          <w:bCs/>
        </w:rPr>
        <w:t>Modules</w:t>
      </w:r>
      <w:r w:rsidRPr="006773A4">
        <w:t xml:space="preserve">: Angular applications are typically divided into modules. Lazy loading is </w:t>
      </w:r>
      <w:proofErr w:type="gramStart"/>
      <w:r w:rsidRPr="006773A4">
        <w:t>most commonly applied</w:t>
      </w:r>
      <w:proofErr w:type="gramEnd"/>
      <w:r w:rsidRPr="006773A4">
        <w:t xml:space="preserve"> to feature modules.</w:t>
      </w:r>
    </w:p>
    <w:p w14:paraId="5AE4616D" w14:textId="77777777" w:rsidR="006773A4" w:rsidRPr="006773A4" w:rsidRDefault="006773A4" w:rsidP="006773A4">
      <w:pPr>
        <w:numPr>
          <w:ilvl w:val="0"/>
          <w:numId w:val="80"/>
        </w:numPr>
      </w:pPr>
      <w:r w:rsidRPr="006773A4">
        <w:rPr>
          <w:b/>
          <w:bCs/>
        </w:rPr>
        <w:t>Router Configuration</w:t>
      </w:r>
      <w:r w:rsidRPr="006773A4">
        <w:t xml:space="preserve">: Lazy loading is implemented through </w:t>
      </w:r>
      <w:proofErr w:type="spellStart"/>
      <w:r w:rsidRPr="006773A4">
        <w:t>Angular’s</w:t>
      </w:r>
      <w:proofErr w:type="spellEnd"/>
      <w:r w:rsidRPr="006773A4">
        <w:t xml:space="preserve"> router by configuring routes to load feature modules only when a user navigates to a specific route.</w:t>
      </w:r>
    </w:p>
    <w:p w14:paraId="067A7608" w14:textId="77777777" w:rsidR="006773A4" w:rsidRPr="006773A4" w:rsidRDefault="006773A4" w:rsidP="006773A4">
      <w:pPr>
        <w:rPr>
          <w:b/>
          <w:bCs/>
        </w:rPr>
      </w:pPr>
      <w:r w:rsidRPr="006773A4">
        <w:rPr>
          <w:b/>
          <w:bCs/>
        </w:rPr>
        <w:t>Steps to Implement Lazy Loading</w:t>
      </w:r>
    </w:p>
    <w:p w14:paraId="230EC5CF" w14:textId="77777777" w:rsidR="006773A4" w:rsidRPr="006773A4" w:rsidRDefault="006773A4" w:rsidP="006773A4">
      <w:r w:rsidRPr="006773A4">
        <w:t>Here’s a step-by-step guide to implementing lazy loading in an Angular application:</w:t>
      </w:r>
    </w:p>
    <w:p w14:paraId="08C752D2" w14:textId="77777777" w:rsidR="006773A4" w:rsidRPr="006773A4" w:rsidRDefault="006773A4" w:rsidP="006773A4">
      <w:pPr>
        <w:rPr>
          <w:b/>
          <w:bCs/>
        </w:rPr>
      </w:pPr>
      <w:r w:rsidRPr="006773A4">
        <w:rPr>
          <w:b/>
          <w:bCs/>
        </w:rPr>
        <w:t>Step 1: Create a Feature Module</w:t>
      </w:r>
    </w:p>
    <w:p w14:paraId="61C0F3BD" w14:textId="77777777" w:rsidR="006773A4" w:rsidRPr="006773A4" w:rsidRDefault="006773A4" w:rsidP="006773A4">
      <w:r w:rsidRPr="006773A4">
        <w:t xml:space="preserve">You can create a feature module using the Angular CLI. For example, let’s create a feature module named </w:t>
      </w:r>
      <w:proofErr w:type="spellStart"/>
      <w:r w:rsidRPr="006773A4">
        <w:t>AdminModule</w:t>
      </w:r>
      <w:proofErr w:type="spellEnd"/>
      <w:r w:rsidRPr="006773A4">
        <w:t>.</w:t>
      </w:r>
    </w:p>
    <w:p w14:paraId="4253955E" w14:textId="77777777" w:rsidR="006773A4" w:rsidRPr="006773A4" w:rsidRDefault="006773A4" w:rsidP="006773A4">
      <w:r w:rsidRPr="006773A4">
        <w:t>bash</w:t>
      </w:r>
    </w:p>
    <w:p w14:paraId="1B960CB8" w14:textId="77777777" w:rsidR="006773A4" w:rsidRPr="006773A4" w:rsidRDefault="006773A4" w:rsidP="006773A4">
      <w:r w:rsidRPr="006773A4">
        <w:t>Copy code</w:t>
      </w:r>
    </w:p>
    <w:p w14:paraId="6672B2F4" w14:textId="77777777" w:rsidR="006773A4" w:rsidRPr="006773A4" w:rsidRDefault="006773A4" w:rsidP="006773A4">
      <w:r w:rsidRPr="006773A4">
        <w:t xml:space="preserve">ng generate module admin --route admin --module </w:t>
      </w:r>
      <w:proofErr w:type="spellStart"/>
      <w:proofErr w:type="gramStart"/>
      <w:r w:rsidRPr="006773A4">
        <w:t>app.module</w:t>
      </w:r>
      <w:proofErr w:type="spellEnd"/>
      <w:proofErr w:type="gramEnd"/>
    </w:p>
    <w:p w14:paraId="594818C0" w14:textId="77777777" w:rsidR="006773A4" w:rsidRPr="006773A4" w:rsidRDefault="006773A4" w:rsidP="006773A4">
      <w:r w:rsidRPr="006773A4">
        <w:t>This command does the following:</w:t>
      </w:r>
    </w:p>
    <w:p w14:paraId="3DEA5CFC" w14:textId="77777777" w:rsidR="006773A4" w:rsidRPr="006773A4" w:rsidRDefault="006773A4" w:rsidP="006773A4">
      <w:pPr>
        <w:numPr>
          <w:ilvl w:val="0"/>
          <w:numId w:val="81"/>
        </w:numPr>
      </w:pPr>
      <w:r w:rsidRPr="006773A4">
        <w:t xml:space="preserve">Creates a new module named </w:t>
      </w:r>
      <w:proofErr w:type="spellStart"/>
      <w:r w:rsidRPr="006773A4">
        <w:t>AdminModule</w:t>
      </w:r>
      <w:proofErr w:type="spellEnd"/>
      <w:r w:rsidRPr="006773A4">
        <w:t>.</w:t>
      </w:r>
    </w:p>
    <w:p w14:paraId="62FE0437" w14:textId="77777777" w:rsidR="006773A4" w:rsidRPr="006773A4" w:rsidRDefault="006773A4" w:rsidP="006773A4">
      <w:pPr>
        <w:numPr>
          <w:ilvl w:val="0"/>
          <w:numId w:val="81"/>
        </w:numPr>
      </w:pPr>
      <w:r w:rsidRPr="006773A4">
        <w:t>Automatically sets up lazy loading for the admin route.</w:t>
      </w:r>
    </w:p>
    <w:p w14:paraId="45F4958F" w14:textId="77777777" w:rsidR="006773A4" w:rsidRPr="006773A4" w:rsidRDefault="006773A4" w:rsidP="006773A4">
      <w:pPr>
        <w:rPr>
          <w:b/>
          <w:bCs/>
        </w:rPr>
      </w:pPr>
      <w:r w:rsidRPr="006773A4">
        <w:rPr>
          <w:b/>
          <w:bCs/>
        </w:rPr>
        <w:t>Step 2: Configure the Feature Module</w:t>
      </w:r>
    </w:p>
    <w:p w14:paraId="531A7826" w14:textId="77777777" w:rsidR="006773A4" w:rsidRPr="006773A4" w:rsidRDefault="006773A4" w:rsidP="006773A4">
      <w:r w:rsidRPr="006773A4">
        <w:lastRenderedPageBreak/>
        <w:t>The CLI will create a folder for admin with the following structure:</w:t>
      </w:r>
    </w:p>
    <w:p w14:paraId="3980248B" w14:textId="77777777" w:rsidR="006773A4" w:rsidRPr="006773A4" w:rsidRDefault="006773A4" w:rsidP="006773A4">
      <w:proofErr w:type="spellStart"/>
      <w:r w:rsidRPr="006773A4">
        <w:t>arduino</w:t>
      </w:r>
      <w:proofErr w:type="spellEnd"/>
    </w:p>
    <w:p w14:paraId="0406C111" w14:textId="77777777" w:rsidR="006773A4" w:rsidRPr="006773A4" w:rsidRDefault="006773A4" w:rsidP="006773A4">
      <w:r w:rsidRPr="006773A4">
        <w:t>Copy code</w:t>
      </w:r>
    </w:p>
    <w:p w14:paraId="1229511E" w14:textId="77777777" w:rsidR="006773A4" w:rsidRPr="006773A4" w:rsidRDefault="006773A4" w:rsidP="006773A4">
      <w:proofErr w:type="spellStart"/>
      <w:r w:rsidRPr="006773A4">
        <w:t>src</w:t>
      </w:r>
      <w:proofErr w:type="spellEnd"/>
      <w:r w:rsidRPr="006773A4">
        <w:t>/app/admin/</w:t>
      </w:r>
    </w:p>
    <w:p w14:paraId="56199841" w14:textId="77777777" w:rsidR="006773A4" w:rsidRPr="006773A4" w:rsidRDefault="006773A4" w:rsidP="006773A4">
      <w:r w:rsidRPr="006773A4">
        <w:t xml:space="preserve">  ├── admin-</w:t>
      </w:r>
      <w:proofErr w:type="spellStart"/>
      <w:proofErr w:type="gramStart"/>
      <w:r w:rsidRPr="006773A4">
        <w:t>routing.module</w:t>
      </w:r>
      <w:proofErr w:type="gramEnd"/>
      <w:r w:rsidRPr="006773A4">
        <w:t>.ts</w:t>
      </w:r>
      <w:proofErr w:type="spellEnd"/>
    </w:p>
    <w:p w14:paraId="2EF2E3D6" w14:textId="77777777" w:rsidR="006773A4" w:rsidRPr="006773A4" w:rsidRDefault="006773A4" w:rsidP="006773A4">
      <w:r w:rsidRPr="006773A4">
        <w:t xml:space="preserve">  ├── </w:t>
      </w:r>
      <w:proofErr w:type="spellStart"/>
      <w:proofErr w:type="gramStart"/>
      <w:r w:rsidRPr="006773A4">
        <w:t>admin.module</w:t>
      </w:r>
      <w:proofErr w:type="gramEnd"/>
      <w:r w:rsidRPr="006773A4">
        <w:t>.ts</w:t>
      </w:r>
      <w:proofErr w:type="spellEnd"/>
    </w:p>
    <w:p w14:paraId="371B43A3" w14:textId="77777777" w:rsidR="006773A4" w:rsidRPr="006773A4" w:rsidRDefault="006773A4" w:rsidP="006773A4">
      <w:r w:rsidRPr="006773A4">
        <w:t xml:space="preserve">  └── </w:t>
      </w:r>
      <w:proofErr w:type="spellStart"/>
      <w:proofErr w:type="gramStart"/>
      <w:r w:rsidRPr="006773A4">
        <w:t>admin.component</w:t>
      </w:r>
      <w:proofErr w:type="gramEnd"/>
      <w:r w:rsidRPr="006773A4">
        <w:t>.ts</w:t>
      </w:r>
      <w:proofErr w:type="spellEnd"/>
    </w:p>
    <w:p w14:paraId="2BFE9537" w14:textId="77777777" w:rsidR="006773A4" w:rsidRPr="006773A4" w:rsidRDefault="006773A4" w:rsidP="006773A4">
      <w:r w:rsidRPr="006773A4">
        <w:rPr>
          <w:b/>
          <w:bCs/>
        </w:rPr>
        <w:t>admin-</w:t>
      </w:r>
      <w:proofErr w:type="spellStart"/>
      <w:proofErr w:type="gramStart"/>
      <w:r w:rsidRPr="006773A4">
        <w:rPr>
          <w:b/>
          <w:bCs/>
        </w:rPr>
        <w:t>routing.module</w:t>
      </w:r>
      <w:proofErr w:type="gramEnd"/>
      <w:r w:rsidRPr="006773A4">
        <w:rPr>
          <w:b/>
          <w:bCs/>
        </w:rPr>
        <w:t>.ts</w:t>
      </w:r>
      <w:proofErr w:type="spellEnd"/>
      <w:r w:rsidRPr="006773A4">
        <w:t xml:space="preserve">: This file configures the routes for the </w:t>
      </w:r>
      <w:proofErr w:type="spellStart"/>
      <w:r w:rsidRPr="006773A4">
        <w:t>AdminModule</w:t>
      </w:r>
      <w:proofErr w:type="spellEnd"/>
      <w:r w:rsidRPr="006773A4">
        <w:t>.</w:t>
      </w:r>
    </w:p>
    <w:p w14:paraId="60AF2004" w14:textId="77777777" w:rsidR="006773A4" w:rsidRPr="006773A4" w:rsidRDefault="006773A4" w:rsidP="006773A4">
      <w:r w:rsidRPr="006773A4">
        <w:t>typescript</w:t>
      </w:r>
    </w:p>
    <w:p w14:paraId="396C2CC5" w14:textId="77777777" w:rsidR="006773A4" w:rsidRPr="006773A4" w:rsidRDefault="006773A4" w:rsidP="006773A4">
      <w:r w:rsidRPr="006773A4">
        <w:t>Copy code</w:t>
      </w:r>
    </w:p>
    <w:p w14:paraId="05FE49F3" w14:textId="77777777" w:rsidR="006773A4" w:rsidRPr="006773A4" w:rsidRDefault="006773A4" w:rsidP="006773A4">
      <w:r w:rsidRPr="006773A4">
        <w:t xml:space="preserve">import </w:t>
      </w:r>
      <w:proofErr w:type="gramStart"/>
      <w:r w:rsidRPr="006773A4">
        <w:t xml:space="preserve">{ </w:t>
      </w:r>
      <w:proofErr w:type="spellStart"/>
      <w:r w:rsidRPr="006773A4">
        <w:t>NgModule</w:t>
      </w:r>
      <w:proofErr w:type="spellEnd"/>
      <w:proofErr w:type="gramEnd"/>
      <w:r w:rsidRPr="006773A4">
        <w:t xml:space="preserve"> } from '@angular/core';</w:t>
      </w:r>
    </w:p>
    <w:p w14:paraId="0767B497" w14:textId="77777777" w:rsidR="006773A4" w:rsidRPr="006773A4" w:rsidRDefault="006773A4" w:rsidP="006773A4">
      <w:r w:rsidRPr="006773A4">
        <w:t xml:space="preserve">import </w:t>
      </w:r>
      <w:proofErr w:type="gramStart"/>
      <w:r w:rsidRPr="006773A4">
        <w:t xml:space="preserve">{ </w:t>
      </w:r>
      <w:proofErr w:type="spellStart"/>
      <w:r w:rsidRPr="006773A4">
        <w:t>RouterModule</w:t>
      </w:r>
      <w:proofErr w:type="spellEnd"/>
      <w:proofErr w:type="gramEnd"/>
      <w:r w:rsidRPr="006773A4">
        <w:t>, Routes } from '@angular/router';</w:t>
      </w:r>
    </w:p>
    <w:p w14:paraId="3087B902" w14:textId="77777777" w:rsidR="006773A4" w:rsidRPr="006773A4" w:rsidRDefault="006773A4" w:rsidP="006773A4">
      <w:r w:rsidRPr="006773A4">
        <w:t xml:space="preserve">import </w:t>
      </w:r>
      <w:proofErr w:type="gramStart"/>
      <w:r w:rsidRPr="006773A4">
        <w:t xml:space="preserve">{ </w:t>
      </w:r>
      <w:proofErr w:type="spellStart"/>
      <w:r w:rsidRPr="006773A4">
        <w:t>AdminComponent</w:t>
      </w:r>
      <w:proofErr w:type="spellEnd"/>
      <w:proofErr w:type="gramEnd"/>
      <w:r w:rsidRPr="006773A4">
        <w:t xml:space="preserve"> } from './</w:t>
      </w:r>
      <w:proofErr w:type="spellStart"/>
      <w:r w:rsidRPr="006773A4">
        <w:t>admin.component</w:t>
      </w:r>
      <w:proofErr w:type="spellEnd"/>
      <w:r w:rsidRPr="006773A4">
        <w:t>';</w:t>
      </w:r>
    </w:p>
    <w:p w14:paraId="61D14563" w14:textId="77777777" w:rsidR="006773A4" w:rsidRPr="006773A4" w:rsidRDefault="006773A4" w:rsidP="006773A4"/>
    <w:p w14:paraId="345FC1A1" w14:textId="77777777" w:rsidR="006773A4" w:rsidRPr="006773A4" w:rsidRDefault="006773A4" w:rsidP="006773A4">
      <w:r w:rsidRPr="006773A4">
        <w:t>const routes: Routes = [</w:t>
      </w:r>
    </w:p>
    <w:p w14:paraId="58940F16" w14:textId="77777777" w:rsidR="006773A4" w:rsidRPr="006773A4" w:rsidRDefault="006773A4" w:rsidP="006773A4">
      <w:r w:rsidRPr="006773A4">
        <w:t xml:space="preserve">  </w:t>
      </w:r>
      <w:proofErr w:type="gramStart"/>
      <w:r w:rsidRPr="006773A4">
        <w:t>{ path</w:t>
      </w:r>
      <w:proofErr w:type="gramEnd"/>
      <w:r w:rsidRPr="006773A4">
        <w:t xml:space="preserve">: '', component: </w:t>
      </w:r>
      <w:proofErr w:type="spellStart"/>
      <w:r w:rsidRPr="006773A4">
        <w:t>AdminComponent</w:t>
      </w:r>
      <w:proofErr w:type="spellEnd"/>
      <w:r w:rsidRPr="006773A4">
        <w:t xml:space="preserve"> }, // Default route for the admin module</w:t>
      </w:r>
    </w:p>
    <w:p w14:paraId="4313916A" w14:textId="77777777" w:rsidR="006773A4" w:rsidRPr="006773A4" w:rsidRDefault="006773A4" w:rsidP="006773A4">
      <w:r w:rsidRPr="006773A4">
        <w:t>];</w:t>
      </w:r>
    </w:p>
    <w:p w14:paraId="60BE61DA" w14:textId="77777777" w:rsidR="006773A4" w:rsidRPr="006773A4" w:rsidRDefault="006773A4" w:rsidP="006773A4"/>
    <w:p w14:paraId="02BCD9F1" w14:textId="77777777" w:rsidR="006773A4" w:rsidRPr="006773A4" w:rsidRDefault="006773A4" w:rsidP="006773A4">
      <w:r w:rsidRPr="006773A4">
        <w:t>@</w:t>
      </w:r>
      <w:proofErr w:type="gramStart"/>
      <w:r w:rsidRPr="006773A4">
        <w:t>NgModule(</w:t>
      </w:r>
      <w:proofErr w:type="gramEnd"/>
      <w:r w:rsidRPr="006773A4">
        <w:t>{</w:t>
      </w:r>
    </w:p>
    <w:p w14:paraId="22019BB0" w14:textId="77777777" w:rsidR="006773A4" w:rsidRPr="006773A4" w:rsidRDefault="006773A4" w:rsidP="006773A4">
      <w:r w:rsidRPr="006773A4">
        <w:t xml:space="preserve">  imports: [</w:t>
      </w:r>
      <w:proofErr w:type="spellStart"/>
      <w:r w:rsidRPr="006773A4">
        <w:t>RouterModule.forChild</w:t>
      </w:r>
      <w:proofErr w:type="spellEnd"/>
      <w:r w:rsidRPr="006773A4">
        <w:t xml:space="preserve">(routes)], // Use </w:t>
      </w:r>
      <w:proofErr w:type="spellStart"/>
      <w:r w:rsidRPr="006773A4">
        <w:t>forChild</w:t>
      </w:r>
      <w:proofErr w:type="spellEnd"/>
      <w:r w:rsidRPr="006773A4">
        <w:t xml:space="preserve"> to register the lazy-loaded routes</w:t>
      </w:r>
    </w:p>
    <w:p w14:paraId="32BE7E11" w14:textId="77777777" w:rsidR="006773A4" w:rsidRPr="006773A4" w:rsidRDefault="006773A4" w:rsidP="006773A4">
      <w:r w:rsidRPr="006773A4">
        <w:t xml:space="preserve">  exports: [</w:t>
      </w:r>
      <w:proofErr w:type="spellStart"/>
      <w:r w:rsidRPr="006773A4">
        <w:t>RouterModule</w:t>
      </w:r>
      <w:proofErr w:type="spellEnd"/>
      <w:r w:rsidRPr="006773A4">
        <w:t>]</w:t>
      </w:r>
    </w:p>
    <w:p w14:paraId="50F71576" w14:textId="77777777" w:rsidR="006773A4" w:rsidRPr="006773A4" w:rsidRDefault="006773A4" w:rsidP="006773A4">
      <w:r w:rsidRPr="006773A4">
        <w:t>})</w:t>
      </w:r>
    </w:p>
    <w:p w14:paraId="31FF2E0E" w14:textId="77777777" w:rsidR="006773A4" w:rsidRPr="006773A4" w:rsidRDefault="006773A4" w:rsidP="006773A4">
      <w:r w:rsidRPr="006773A4">
        <w:t xml:space="preserve">export class </w:t>
      </w:r>
      <w:proofErr w:type="spellStart"/>
      <w:r w:rsidRPr="006773A4">
        <w:t>AdminRoutingModule</w:t>
      </w:r>
      <w:proofErr w:type="spellEnd"/>
      <w:r w:rsidRPr="006773A4">
        <w:t xml:space="preserve"> </w:t>
      </w:r>
      <w:proofErr w:type="gramStart"/>
      <w:r w:rsidRPr="006773A4">
        <w:t>{ }</w:t>
      </w:r>
      <w:proofErr w:type="gramEnd"/>
    </w:p>
    <w:p w14:paraId="25968EED" w14:textId="77777777" w:rsidR="006773A4" w:rsidRPr="006773A4" w:rsidRDefault="006773A4" w:rsidP="006773A4">
      <w:proofErr w:type="spellStart"/>
      <w:proofErr w:type="gramStart"/>
      <w:r w:rsidRPr="006773A4">
        <w:rPr>
          <w:b/>
          <w:bCs/>
        </w:rPr>
        <w:t>admin.module</w:t>
      </w:r>
      <w:proofErr w:type="gramEnd"/>
      <w:r w:rsidRPr="006773A4">
        <w:rPr>
          <w:b/>
          <w:bCs/>
        </w:rPr>
        <w:t>.ts</w:t>
      </w:r>
      <w:proofErr w:type="spellEnd"/>
      <w:r w:rsidRPr="006773A4">
        <w:t>: This file defines the feature module.</w:t>
      </w:r>
    </w:p>
    <w:p w14:paraId="1BF5EAA6" w14:textId="77777777" w:rsidR="006773A4" w:rsidRPr="006773A4" w:rsidRDefault="006773A4" w:rsidP="006773A4">
      <w:r w:rsidRPr="006773A4">
        <w:t>typescript</w:t>
      </w:r>
    </w:p>
    <w:p w14:paraId="44379FE5" w14:textId="77777777" w:rsidR="006773A4" w:rsidRPr="006773A4" w:rsidRDefault="006773A4" w:rsidP="006773A4">
      <w:r w:rsidRPr="006773A4">
        <w:lastRenderedPageBreak/>
        <w:t>Copy code</w:t>
      </w:r>
    </w:p>
    <w:p w14:paraId="24FDF9DF" w14:textId="77777777" w:rsidR="006773A4" w:rsidRPr="006773A4" w:rsidRDefault="006773A4" w:rsidP="006773A4">
      <w:r w:rsidRPr="006773A4">
        <w:t xml:space="preserve">import </w:t>
      </w:r>
      <w:proofErr w:type="gramStart"/>
      <w:r w:rsidRPr="006773A4">
        <w:t xml:space="preserve">{ </w:t>
      </w:r>
      <w:proofErr w:type="spellStart"/>
      <w:r w:rsidRPr="006773A4">
        <w:t>NgModule</w:t>
      </w:r>
      <w:proofErr w:type="spellEnd"/>
      <w:proofErr w:type="gramEnd"/>
      <w:r w:rsidRPr="006773A4">
        <w:t xml:space="preserve"> } from '@angular/core';</w:t>
      </w:r>
    </w:p>
    <w:p w14:paraId="3E67A625" w14:textId="77777777" w:rsidR="006773A4" w:rsidRPr="006773A4" w:rsidRDefault="006773A4" w:rsidP="006773A4">
      <w:r w:rsidRPr="006773A4">
        <w:t xml:space="preserve">import </w:t>
      </w:r>
      <w:proofErr w:type="gramStart"/>
      <w:r w:rsidRPr="006773A4">
        <w:t xml:space="preserve">{ </w:t>
      </w:r>
      <w:proofErr w:type="spellStart"/>
      <w:r w:rsidRPr="006773A4">
        <w:t>CommonModule</w:t>
      </w:r>
      <w:proofErr w:type="spellEnd"/>
      <w:proofErr w:type="gramEnd"/>
      <w:r w:rsidRPr="006773A4">
        <w:t xml:space="preserve"> } from '@angular/common';</w:t>
      </w:r>
    </w:p>
    <w:p w14:paraId="295DB3E2" w14:textId="77777777" w:rsidR="006773A4" w:rsidRPr="006773A4" w:rsidRDefault="006773A4" w:rsidP="006773A4">
      <w:r w:rsidRPr="006773A4">
        <w:t xml:space="preserve">import </w:t>
      </w:r>
      <w:proofErr w:type="gramStart"/>
      <w:r w:rsidRPr="006773A4">
        <w:t xml:space="preserve">{ </w:t>
      </w:r>
      <w:proofErr w:type="spellStart"/>
      <w:r w:rsidRPr="006773A4">
        <w:t>AdminRoutingModule</w:t>
      </w:r>
      <w:proofErr w:type="spellEnd"/>
      <w:proofErr w:type="gramEnd"/>
      <w:r w:rsidRPr="006773A4">
        <w:t xml:space="preserve"> } from './admin-</w:t>
      </w:r>
      <w:proofErr w:type="spellStart"/>
      <w:r w:rsidRPr="006773A4">
        <w:t>routing.module</w:t>
      </w:r>
      <w:proofErr w:type="spellEnd"/>
      <w:r w:rsidRPr="006773A4">
        <w:t>';</w:t>
      </w:r>
    </w:p>
    <w:p w14:paraId="0ACAA1CC" w14:textId="77777777" w:rsidR="006773A4" w:rsidRPr="006773A4" w:rsidRDefault="006773A4" w:rsidP="006773A4">
      <w:r w:rsidRPr="006773A4">
        <w:t xml:space="preserve">import </w:t>
      </w:r>
      <w:proofErr w:type="gramStart"/>
      <w:r w:rsidRPr="006773A4">
        <w:t xml:space="preserve">{ </w:t>
      </w:r>
      <w:proofErr w:type="spellStart"/>
      <w:r w:rsidRPr="006773A4">
        <w:t>AdminComponent</w:t>
      </w:r>
      <w:proofErr w:type="spellEnd"/>
      <w:proofErr w:type="gramEnd"/>
      <w:r w:rsidRPr="006773A4">
        <w:t xml:space="preserve"> } from './</w:t>
      </w:r>
      <w:proofErr w:type="spellStart"/>
      <w:r w:rsidRPr="006773A4">
        <w:t>admin.component</w:t>
      </w:r>
      <w:proofErr w:type="spellEnd"/>
      <w:r w:rsidRPr="006773A4">
        <w:t>';</w:t>
      </w:r>
    </w:p>
    <w:p w14:paraId="1AADC788" w14:textId="77777777" w:rsidR="006773A4" w:rsidRPr="006773A4" w:rsidRDefault="006773A4" w:rsidP="006773A4"/>
    <w:p w14:paraId="17CC7DA2" w14:textId="77777777" w:rsidR="006773A4" w:rsidRPr="006773A4" w:rsidRDefault="006773A4" w:rsidP="006773A4">
      <w:r w:rsidRPr="006773A4">
        <w:t>@</w:t>
      </w:r>
      <w:proofErr w:type="gramStart"/>
      <w:r w:rsidRPr="006773A4">
        <w:t>NgModule(</w:t>
      </w:r>
      <w:proofErr w:type="gramEnd"/>
      <w:r w:rsidRPr="006773A4">
        <w:t>{</w:t>
      </w:r>
    </w:p>
    <w:p w14:paraId="1AFC5F6F" w14:textId="77777777" w:rsidR="006773A4" w:rsidRPr="006773A4" w:rsidRDefault="006773A4" w:rsidP="006773A4">
      <w:r w:rsidRPr="006773A4">
        <w:t xml:space="preserve">  declarations: [</w:t>
      </w:r>
      <w:proofErr w:type="spellStart"/>
      <w:r w:rsidRPr="006773A4">
        <w:t>AdminComponent</w:t>
      </w:r>
      <w:proofErr w:type="spellEnd"/>
      <w:r w:rsidRPr="006773A4">
        <w:t>],</w:t>
      </w:r>
    </w:p>
    <w:p w14:paraId="5EE5E5E9" w14:textId="77777777" w:rsidR="006773A4" w:rsidRPr="006773A4" w:rsidRDefault="006773A4" w:rsidP="006773A4">
      <w:r w:rsidRPr="006773A4">
        <w:t xml:space="preserve">  imports: [</w:t>
      </w:r>
    </w:p>
    <w:p w14:paraId="34B20B83" w14:textId="77777777" w:rsidR="006773A4" w:rsidRPr="006773A4" w:rsidRDefault="006773A4" w:rsidP="006773A4">
      <w:r w:rsidRPr="006773A4">
        <w:t xml:space="preserve">    </w:t>
      </w:r>
      <w:proofErr w:type="spellStart"/>
      <w:r w:rsidRPr="006773A4">
        <w:t>CommonModule</w:t>
      </w:r>
      <w:proofErr w:type="spellEnd"/>
      <w:r w:rsidRPr="006773A4">
        <w:t>,</w:t>
      </w:r>
    </w:p>
    <w:p w14:paraId="2D7081B3" w14:textId="77777777" w:rsidR="006773A4" w:rsidRPr="006773A4" w:rsidRDefault="006773A4" w:rsidP="006773A4">
      <w:r w:rsidRPr="006773A4">
        <w:t xml:space="preserve">    </w:t>
      </w:r>
      <w:proofErr w:type="spellStart"/>
      <w:r w:rsidRPr="006773A4">
        <w:t>AdminRoutingModule</w:t>
      </w:r>
      <w:proofErr w:type="spellEnd"/>
      <w:r w:rsidRPr="006773A4">
        <w:t xml:space="preserve"> // Import the routing module</w:t>
      </w:r>
    </w:p>
    <w:p w14:paraId="502C7316" w14:textId="77777777" w:rsidR="006773A4" w:rsidRPr="006773A4" w:rsidRDefault="006773A4" w:rsidP="006773A4">
      <w:r w:rsidRPr="006773A4">
        <w:t xml:space="preserve">  ]</w:t>
      </w:r>
    </w:p>
    <w:p w14:paraId="544802A2" w14:textId="77777777" w:rsidR="006773A4" w:rsidRPr="006773A4" w:rsidRDefault="006773A4" w:rsidP="006773A4">
      <w:r w:rsidRPr="006773A4">
        <w:t>})</w:t>
      </w:r>
    </w:p>
    <w:p w14:paraId="6999F36A" w14:textId="77777777" w:rsidR="006773A4" w:rsidRPr="006773A4" w:rsidRDefault="006773A4" w:rsidP="006773A4">
      <w:r w:rsidRPr="006773A4">
        <w:t xml:space="preserve">export class </w:t>
      </w:r>
      <w:proofErr w:type="spellStart"/>
      <w:r w:rsidRPr="006773A4">
        <w:t>AdminModule</w:t>
      </w:r>
      <w:proofErr w:type="spellEnd"/>
      <w:r w:rsidRPr="006773A4">
        <w:t xml:space="preserve"> </w:t>
      </w:r>
      <w:proofErr w:type="gramStart"/>
      <w:r w:rsidRPr="006773A4">
        <w:t>{ }</w:t>
      </w:r>
      <w:proofErr w:type="gramEnd"/>
    </w:p>
    <w:p w14:paraId="521C1F4B" w14:textId="77777777" w:rsidR="006773A4" w:rsidRPr="006773A4" w:rsidRDefault="006773A4" w:rsidP="006773A4">
      <w:proofErr w:type="spellStart"/>
      <w:proofErr w:type="gramStart"/>
      <w:r w:rsidRPr="006773A4">
        <w:rPr>
          <w:b/>
          <w:bCs/>
        </w:rPr>
        <w:t>admin.component</w:t>
      </w:r>
      <w:proofErr w:type="gramEnd"/>
      <w:r w:rsidRPr="006773A4">
        <w:rPr>
          <w:b/>
          <w:bCs/>
        </w:rPr>
        <w:t>.ts</w:t>
      </w:r>
      <w:proofErr w:type="spellEnd"/>
      <w:r w:rsidRPr="006773A4">
        <w:t>: This is a simple component for demonstration.</w:t>
      </w:r>
    </w:p>
    <w:p w14:paraId="1BE96EC5" w14:textId="77777777" w:rsidR="006773A4" w:rsidRPr="006773A4" w:rsidRDefault="006773A4" w:rsidP="006773A4">
      <w:r w:rsidRPr="006773A4">
        <w:t>typescript</w:t>
      </w:r>
    </w:p>
    <w:p w14:paraId="654B2BF8" w14:textId="77777777" w:rsidR="006773A4" w:rsidRPr="006773A4" w:rsidRDefault="006773A4" w:rsidP="006773A4">
      <w:r w:rsidRPr="006773A4">
        <w:t>Copy code</w:t>
      </w:r>
    </w:p>
    <w:p w14:paraId="0FE2AFF9" w14:textId="77777777" w:rsidR="006773A4" w:rsidRPr="006773A4" w:rsidRDefault="006773A4" w:rsidP="006773A4">
      <w:r w:rsidRPr="006773A4">
        <w:t xml:space="preserve">import </w:t>
      </w:r>
      <w:proofErr w:type="gramStart"/>
      <w:r w:rsidRPr="006773A4">
        <w:t>{ Component</w:t>
      </w:r>
      <w:proofErr w:type="gramEnd"/>
      <w:r w:rsidRPr="006773A4">
        <w:t xml:space="preserve"> } from '@angular/core';</w:t>
      </w:r>
    </w:p>
    <w:p w14:paraId="0685A5FF" w14:textId="77777777" w:rsidR="006773A4" w:rsidRPr="006773A4" w:rsidRDefault="006773A4" w:rsidP="006773A4"/>
    <w:p w14:paraId="503DE680" w14:textId="77777777" w:rsidR="006773A4" w:rsidRPr="006773A4" w:rsidRDefault="006773A4" w:rsidP="006773A4">
      <w:r w:rsidRPr="006773A4">
        <w:t>@</w:t>
      </w:r>
      <w:proofErr w:type="gramStart"/>
      <w:r w:rsidRPr="006773A4">
        <w:t>Component(</w:t>
      </w:r>
      <w:proofErr w:type="gramEnd"/>
      <w:r w:rsidRPr="006773A4">
        <w:t>{</w:t>
      </w:r>
    </w:p>
    <w:p w14:paraId="71C0A58C" w14:textId="77777777" w:rsidR="006773A4" w:rsidRPr="006773A4" w:rsidRDefault="006773A4" w:rsidP="006773A4">
      <w:r w:rsidRPr="006773A4">
        <w:t xml:space="preserve">  selector: 'app-admin',</w:t>
      </w:r>
    </w:p>
    <w:p w14:paraId="069BDF07" w14:textId="77777777" w:rsidR="006773A4" w:rsidRPr="006773A4" w:rsidRDefault="006773A4" w:rsidP="006773A4">
      <w:r w:rsidRPr="006773A4">
        <w:t xml:space="preserve">  template: `&lt;h1&gt;Admin Dashboard&lt;/h1&gt;`,</w:t>
      </w:r>
    </w:p>
    <w:p w14:paraId="24C7CA10" w14:textId="77777777" w:rsidR="006773A4" w:rsidRPr="006773A4" w:rsidRDefault="006773A4" w:rsidP="006773A4">
      <w:r w:rsidRPr="006773A4">
        <w:t>})</w:t>
      </w:r>
    </w:p>
    <w:p w14:paraId="1F9F9C55" w14:textId="77777777" w:rsidR="006773A4" w:rsidRPr="006773A4" w:rsidRDefault="006773A4" w:rsidP="006773A4">
      <w:r w:rsidRPr="006773A4">
        <w:t xml:space="preserve">export class </w:t>
      </w:r>
      <w:proofErr w:type="spellStart"/>
      <w:r w:rsidRPr="006773A4">
        <w:t>AdminComponent</w:t>
      </w:r>
      <w:proofErr w:type="spellEnd"/>
      <w:r w:rsidRPr="006773A4">
        <w:t xml:space="preserve"> </w:t>
      </w:r>
      <w:proofErr w:type="gramStart"/>
      <w:r w:rsidRPr="006773A4">
        <w:t>{ }</w:t>
      </w:r>
      <w:proofErr w:type="gramEnd"/>
    </w:p>
    <w:p w14:paraId="493D3E86" w14:textId="77777777" w:rsidR="006773A4" w:rsidRPr="006773A4" w:rsidRDefault="006773A4" w:rsidP="006773A4">
      <w:pPr>
        <w:rPr>
          <w:b/>
          <w:bCs/>
        </w:rPr>
      </w:pPr>
      <w:r w:rsidRPr="006773A4">
        <w:rPr>
          <w:b/>
          <w:bCs/>
        </w:rPr>
        <w:t>Step 3: Configure the Main Router</w:t>
      </w:r>
    </w:p>
    <w:p w14:paraId="4D9465C2" w14:textId="77777777" w:rsidR="006773A4" w:rsidRPr="006773A4" w:rsidRDefault="006773A4" w:rsidP="006773A4">
      <w:r w:rsidRPr="006773A4">
        <w:lastRenderedPageBreak/>
        <w:t>In the main application routing module (app-</w:t>
      </w:r>
      <w:proofErr w:type="spellStart"/>
      <w:proofErr w:type="gramStart"/>
      <w:r w:rsidRPr="006773A4">
        <w:t>routing.module</w:t>
      </w:r>
      <w:proofErr w:type="gramEnd"/>
      <w:r w:rsidRPr="006773A4">
        <w:t>.ts</w:t>
      </w:r>
      <w:proofErr w:type="spellEnd"/>
      <w:r w:rsidRPr="006773A4">
        <w:t xml:space="preserve">), set up the lazy loading route for the </w:t>
      </w:r>
      <w:proofErr w:type="spellStart"/>
      <w:r w:rsidRPr="006773A4">
        <w:t>AdminModule</w:t>
      </w:r>
      <w:proofErr w:type="spellEnd"/>
      <w:r w:rsidRPr="006773A4">
        <w:t>.</w:t>
      </w:r>
    </w:p>
    <w:p w14:paraId="51109D77" w14:textId="77777777" w:rsidR="006773A4" w:rsidRPr="006773A4" w:rsidRDefault="006773A4" w:rsidP="006773A4">
      <w:r w:rsidRPr="006773A4">
        <w:rPr>
          <w:b/>
          <w:bCs/>
        </w:rPr>
        <w:t>app-</w:t>
      </w:r>
      <w:proofErr w:type="spellStart"/>
      <w:proofErr w:type="gramStart"/>
      <w:r w:rsidRPr="006773A4">
        <w:rPr>
          <w:b/>
          <w:bCs/>
        </w:rPr>
        <w:t>routing.module</w:t>
      </w:r>
      <w:proofErr w:type="gramEnd"/>
      <w:r w:rsidRPr="006773A4">
        <w:rPr>
          <w:b/>
          <w:bCs/>
        </w:rPr>
        <w:t>.ts</w:t>
      </w:r>
      <w:proofErr w:type="spellEnd"/>
      <w:r w:rsidRPr="006773A4">
        <w:t>:</w:t>
      </w:r>
    </w:p>
    <w:p w14:paraId="0575BDD8" w14:textId="77777777" w:rsidR="006773A4" w:rsidRPr="006773A4" w:rsidRDefault="006773A4" w:rsidP="006773A4">
      <w:r w:rsidRPr="006773A4">
        <w:t>typescript</w:t>
      </w:r>
    </w:p>
    <w:p w14:paraId="1100B242" w14:textId="77777777" w:rsidR="006773A4" w:rsidRPr="006773A4" w:rsidRDefault="006773A4" w:rsidP="006773A4">
      <w:r w:rsidRPr="006773A4">
        <w:t>Copy code</w:t>
      </w:r>
    </w:p>
    <w:p w14:paraId="62C33696" w14:textId="77777777" w:rsidR="006773A4" w:rsidRPr="006773A4" w:rsidRDefault="006773A4" w:rsidP="006773A4">
      <w:r w:rsidRPr="006773A4">
        <w:t xml:space="preserve">import </w:t>
      </w:r>
      <w:proofErr w:type="gramStart"/>
      <w:r w:rsidRPr="006773A4">
        <w:t xml:space="preserve">{ </w:t>
      </w:r>
      <w:proofErr w:type="spellStart"/>
      <w:r w:rsidRPr="006773A4">
        <w:t>NgModule</w:t>
      </w:r>
      <w:proofErr w:type="spellEnd"/>
      <w:proofErr w:type="gramEnd"/>
      <w:r w:rsidRPr="006773A4">
        <w:t xml:space="preserve"> } from '@angular/core';</w:t>
      </w:r>
    </w:p>
    <w:p w14:paraId="76120390" w14:textId="77777777" w:rsidR="006773A4" w:rsidRPr="006773A4" w:rsidRDefault="006773A4" w:rsidP="006773A4">
      <w:r w:rsidRPr="006773A4">
        <w:t xml:space="preserve">import </w:t>
      </w:r>
      <w:proofErr w:type="gramStart"/>
      <w:r w:rsidRPr="006773A4">
        <w:t xml:space="preserve">{ </w:t>
      </w:r>
      <w:proofErr w:type="spellStart"/>
      <w:r w:rsidRPr="006773A4">
        <w:t>RouterModule</w:t>
      </w:r>
      <w:proofErr w:type="spellEnd"/>
      <w:proofErr w:type="gramEnd"/>
      <w:r w:rsidRPr="006773A4">
        <w:t>, Routes } from '@angular/router';</w:t>
      </w:r>
    </w:p>
    <w:p w14:paraId="2C1F9ACF" w14:textId="77777777" w:rsidR="006773A4" w:rsidRPr="006773A4" w:rsidRDefault="006773A4" w:rsidP="006773A4"/>
    <w:p w14:paraId="5382B577" w14:textId="77777777" w:rsidR="006773A4" w:rsidRPr="006773A4" w:rsidRDefault="006773A4" w:rsidP="006773A4">
      <w:r w:rsidRPr="006773A4">
        <w:t>const routes: Routes = [</w:t>
      </w:r>
    </w:p>
    <w:p w14:paraId="58786DE5" w14:textId="77777777" w:rsidR="006773A4" w:rsidRPr="006773A4" w:rsidRDefault="006773A4" w:rsidP="006773A4">
      <w:r w:rsidRPr="006773A4">
        <w:t xml:space="preserve">  {</w:t>
      </w:r>
    </w:p>
    <w:p w14:paraId="1F1CD7F7" w14:textId="77777777" w:rsidR="006773A4" w:rsidRPr="006773A4" w:rsidRDefault="006773A4" w:rsidP="006773A4">
      <w:r w:rsidRPr="006773A4">
        <w:t xml:space="preserve">    path: 'admin', </w:t>
      </w:r>
    </w:p>
    <w:p w14:paraId="3095D62E" w14:textId="77777777" w:rsidR="006773A4" w:rsidRPr="006773A4" w:rsidRDefault="006773A4" w:rsidP="006773A4">
      <w:r w:rsidRPr="006773A4">
        <w:t xml:space="preserve">    </w:t>
      </w:r>
      <w:proofErr w:type="spellStart"/>
      <w:r w:rsidRPr="006773A4">
        <w:t>loadChildren</w:t>
      </w:r>
      <w:proofErr w:type="spellEnd"/>
      <w:r w:rsidRPr="006773A4">
        <w:t>: () =&gt; import('./admin/</w:t>
      </w:r>
      <w:proofErr w:type="spellStart"/>
      <w:r w:rsidRPr="006773A4">
        <w:t>admin.module</w:t>
      </w:r>
      <w:proofErr w:type="spellEnd"/>
      <w:r w:rsidRPr="006773A4">
        <w:t>'</w:t>
      </w:r>
      <w:proofErr w:type="gramStart"/>
      <w:r w:rsidRPr="006773A4">
        <w:t>).then</w:t>
      </w:r>
      <w:proofErr w:type="gramEnd"/>
      <w:r w:rsidRPr="006773A4">
        <w:t xml:space="preserve">(m =&gt; </w:t>
      </w:r>
      <w:proofErr w:type="spellStart"/>
      <w:r w:rsidRPr="006773A4">
        <w:t>m.AdminModule</w:t>
      </w:r>
      <w:proofErr w:type="spellEnd"/>
      <w:r w:rsidRPr="006773A4">
        <w:t xml:space="preserve">) // Lazy load the </w:t>
      </w:r>
      <w:proofErr w:type="spellStart"/>
      <w:r w:rsidRPr="006773A4">
        <w:t>AdminModule</w:t>
      </w:r>
      <w:proofErr w:type="spellEnd"/>
    </w:p>
    <w:p w14:paraId="7F466611" w14:textId="77777777" w:rsidR="006773A4" w:rsidRPr="006773A4" w:rsidRDefault="006773A4" w:rsidP="006773A4">
      <w:r w:rsidRPr="006773A4">
        <w:t xml:space="preserve">  },</w:t>
      </w:r>
    </w:p>
    <w:p w14:paraId="4AC6A5B1" w14:textId="77777777" w:rsidR="006773A4" w:rsidRPr="006773A4" w:rsidRDefault="006773A4" w:rsidP="006773A4">
      <w:r w:rsidRPr="006773A4">
        <w:t xml:space="preserve">  </w:t>
      </w:r>
      <w:proofErr w:type="gramStart"/>
      <w:r w:rsidRPr="006773A4">
        <w:t>{ path</w:t>
      </w:r>
      <w:proofErr w:type="gramEnd"/>
      <w:r w:rsidRPr="006773A4">
        <w:t xml:space="preserve">: '', </w:t>
      </w:r>
      <w:proofErr w:type="spellStart"/>
      <w:r w:rsidRPr="006773A4">
        <w:t>redirectTo</w:t>
      </w:r>
      <w:proofErr w:type="spellEnd"/>
      <w:r w:rsidRPr="006773A4">
        <w:t xml:space="preserve">: '/home', </w:t>
      </w:r>
      <w:proofErr w:type="spellStart"/>
      <w:r w:rsidRPr="006773A4">
        <w:t>pathMatch</w:t>
      </w:r>
      <w:proofErr w:type="spellEnd"/>
      <w:r w:rsidRPr="006773A4">
        <w:t>: 'full' }, // Redirect to home on empty path</w:t>
      </w:r>
    </w:p>
    <w:p w14:paraId="41CF5988" w14:textId="77777777" w:rsidR="006773A4" w:rsidRPr="006773A4" w:rsidRDefault="006773A4" w:rsidP="006773A4">
      <w:r w:rsidRPr="006773A4">
        <w:t xml:space="preserve">  </w:t>
      </w:r>
      <w:proofErr w:type="gramStart"/>
      <w:r w:rsidRPr="006773A4">
        <w:t>{ path</w:t>
      </w:r>
      <w:proofErr w:type="gramEnd"/>
      <w:r w:rsidRPr="006773A4">
        <w:t xml:space="preserve">: '**', </w:t>
      </w:r>
      <w:proofErr w:type="spellStart"/>
      <w:r w:rsidRPr="006773A4">
        <w:t>redirectTo</w:t>
      </w:r>
      <w:proofErr w:type="spellEnd"/>
      <w:r w:rsidRPr="006773A4">
        <w:t>: '/home' }, // Redirect for any unknown paths</w:t>
      </w:r>
    </w:p>
    <w:p w14:paraId="4AAA9544" w14:textId="77777777" w:rsidR="006773A4" w:rsidRPr="006773A4" w:rsidRDefault="006773A4" w:rsidP="006773A4">
      <w:r w:rsidRPr="006773A4">
        <w:t>];</w:t>
      </w:r>
    </w:p>
    <w:p w14:paraId="0D2D29E6" w14:textId="77777777" w:rsidR="006773A4" w:rsidRPr="006773A4" w:rsidRDefault="006773A4" w:rsidP="006773A4"/>
    <w:p w14:paraId="18AD0804" w14:textId="77777777" w:rsidR="006773A4" w:rsidRPr="006773A4" w:rsidRDefault="006773A4" w:rsidP="006773A4">
      <w:r w:rsidRPr="006773A4">
        <w:t>@</w:t>
      </w:r>
      <w:proofErr w:type="gramStart"/>
      <w:r w:rsidRPr="006773A4">
        <w:t>NgModule(</w:t>
      </w:r>
      <w:proofErr w:type="gramEnd"/>
      <w:r w:rsidRPr="006773A4">
        <w:t>{</w:t>
      </w:r>
    </w:p>
    <w:p w14:paraId="4119426B" w14:textId="77777777" w:rsidR="006773A4" w:rsidRPr="006773A4" w:rsidRDefault="006773A4" w:rsidP="006773A4">
      <w:r w:rsidRPr="006773A4">
        <w:t xml:space="preserve">  imports: [</w:t>
      </w:r>
      <w:proofErr w:type="spellStart"/>
      <w:r w:rsidRPr="006773A4">
        <w:t>RouterModule.forRoot</w:t>
      </w:r>
      <w:proofErr w:type="spellEnd"/>
      <w:r w:rsidRPr="006773A4">
        <w:t>(routes)],</w:t>
      </w:r>
    </w:p>
    <w:p w14:paraId="0115C8DC" w14:textId="77777777" w:rsidR="006773A4" w:rsidRPr="006773A4" w:rsidRDefault="006773A4" w:rsidP="006773A4">
      <w:r w:rsidRPr="006773A4">
        <w:t xml:space="preserve">  exports: [</w:t>
      </w:r>
      <w:proofErr w:type="spellStart"/>
      <w:r w:rsidRPr="006773A4">
        <w:t>RouterModule</w:t>
      </w:r>
      <w:proofErr w:type="spellEnd"/>
      <w:r w:rsidRPr="006773A4">
        <w:t>]</w:t>
      </w:r>
    </w:p>
    <w:p w14:paraId="3BC74610" w14:textId="77777777" w:rsidR="006773A4" w:rsidRPr="006773A4" w:rsidRDefault="006773A4" w:rsidP="006773A4">
      <w:r w:rsidRPr="006773A4">
        <w:t>})</w:t>
      </w:r>
    </w:p>
    <w:p w14:paraId="66D798BF" w14:textId="77777777" w:rsidR="006773A4" w:rsidRPr="006773A4" w:rsidRDefault="006773A4" w:rsidP="006773A4">
      <w:r w:rsidRPr="006773A4">
        <w:t xml:space="preserve">export class </w:t>
      </w:r>
      <w:proofErr w:type="spellStart"/>
      <w:r w:rsidRPr="006773A4">
        <w:t>AppRoutingModule</w:t>
      </w:r>
      <w:proofErr w:type="spellEnd"/>
      <w:r w:rsidRPr="006773A4">
        <w:t xml:space="preserve"> </w:t>
      </w:r>
      <w:proofErr w:type="gramStart"/>
      <w:r w:rsidRPr="006773A4">
        <w:t>{ }</w:t>
      </w:r>
      <w:proofErr w:type="gramEnd"/>
    </w:p>
    <w:p w14:paraId="780BC0E2" w14:textId="77777777" w:rsidR="006773A4" w:rsidRPr="006773A4" w:rsidRDefault="006773A4" w:rsidP="006773A4">
      <w:pPr>
        <w:rPr>
          <w:b/>
          <w:bCs/>
        </w:rPr>
      </w:pPr>
      <w:r w:rsidRPr="006773A4">
        <w:rPr>
          <w:b/>
          <w:bCs/>
        </w:rPr>
        <w:t>Step 4: Navigate to the Lazy-Loaded Module</w:t>
      </w:r>
    </w:p>
    <w:p w14:paraId="75F394B6" w14:textId="77777777" w:rsidR="006773A4" w:rsidRPr="006773A4" w:rsidRDefault="006773A4" w:rsidP="006773A4">
      <w:r w:rsidRPr="006773A4">
        <w:t xml:space="preserve">You can now navigate to the lazy-loaded module. If you have a navigation menu, add a link to the </w:t>
      </w:r>
      <w:proofErr w:type="gramStart"/>
      <w:r w:rsidRPr="006773A4">
        <w:t>Admin</w:t>
      </w:r>
      <w:proofErr w:type="gramEnd"/>
      <w:r w:rsidRPr="006773A4">
        <w:t xml:space="preserve"> route.</w:t>
      </w:r>
    </w:p>
    <w:p w14:paraId="1C9CF8A4" w14:textId="77777777" w:rsidR="006773A4" w:rsidRPr="006773A4" w:rsidRDefault="006773A4" w:rsidP="006773A4">
      <w:r w:rsidRPr="006773A4">
        <w:rPr>
          <w:b/>
          <w:bCs/>
        </w:rPr>
        <w:t>app.component.html</w:t>
      </w:r>
      <w:r w:rsidRPr="006773A4">
        <w:t>:</w:t>
      </w:r>
    </w:p>
    <w:p w14:paraId="4CFB5C0E" w14:textId="77777777" w:rsidR="006773A4" w:rsidRPr="006773A4" w:rsidRDefault="006773A4" w:rsidP="006773A4">
      <w:r w:rsidRPr="006773A4">
        <w:lastRenderedPageBreak/>
        <w:t>html</w:t>
      </w:r>
    </w:p>
    <w:p w14:paraId="620772EE" w14:textId="77777777" w:rsidR="006773A4" w:rsidRPr="006773A4" w:rsidRDefault="006773A4" w:rsidP="006773A4">
      <w:r w:rsidRPr="006773A4">
        <w:t>Copy code</w:t>
      </w:r>
    </w:p>
    <w:p w14:paraId="52D0F93D" w14:textId="77777777" w:rsidR="006773A4" w:rsidRPr="006773A4" w:rsidRDefault="006773A4" w:rsidP="006773A4">
      <w:r w:rsidRPr="006773A4">
        <w:t>&lt;nav&gt;</w:t>
      </w:r>
    </w:p>
    <w:p w14:paraId="35F67EC4" w14:textId="77777777" w:rsidR="006773A4" w:rsidRPr="006773A4" w:rsidRDefault="006773A4" w:rsidP="006773A4">
      <w:r w:rsidRPr="006773A4">
        <w:t xml:space="preserve">  &lt;a </w:t>
      </w:r>
      <w:proofErr w:type="spellStart"/>
      <w:r w:rsidRPr="006773A4">
        <w:t>routerLink</w:t>
      </w:r>
      <w:proofErr w:type="spellEnd"/>
      <w:r w:rsidRPr="006773A4">
        <w:t>="/admin"&gt;Admin Dashboard&lt;/a&gt;</w:t>
      </w:r>
    </w:p>
    <w:p w14:paraId="4C69E45E" w14:textId="77777777" w:rsidR="006773A4" w:rsidRPr="006773A4" w:rsidRDefault="006773A4" w:rsidP="006773A4">
      <w:r w:rsidRPr="006773A4">
        <w:t>&lt;/nav&gt;</w:t>
      </w:r>
    </w:p>
    <w:p w14:paraId="156AC8B6" w14:textId="77777777" w:rsidR="006773A4" w:rsidRPr="006773A4" w:rsidRDefault="006773A4" w:rsidP="006773A4">
      <w:r w:rsidRPr="006773A4">
        <w:t xml:space="preserve">&lt;router-outlet&gt;&lt;/router-outlet&gt; </w:t>
      </w:r>
      <w:proofErr w:type="gramStart"/>
      <w:r w:rsidRPr="006773A4">
        <w:t>&lt;!--</w:t>
      </w:r>
      <w:proofErr w:type="gramEnd"/>
      <w:r w:rsidRPr="006773A4">
        <w:t xml:space="preserve"> Placeholder for routed components --&gt;</w:t>
      </w:r>
    </w:p>
    <w:p w14:paraId="3CA2AA6F" w14:textId="77777777" w:rsidR="006773A4" w:rsidRPr="006773A4" w:rsidRDefault="006773A4" w:rsidP="006773A4">
      <w:pPr>
        <w:rPr>
          <w:b/>
          <w:bCs/>
        </w:rPr>
      </w:pPr>
      <w:r w:rsidRPr="006773A4">
        <w:rPr>
          <w:b/>
          <w:bCs/>
        </w:rPr>
        <w:t>How Lazy Loading Works</w:t>
      </w:r>
    </w:p>
    <w:p w14:paraId="477146A1" w14:textId="77777777" w:rsidR="006773A4" w:rsidRPr="006773A4" w:rsidRDefault="006773A4" w:rsidP="006773A4">
      <w:pPr>
        <w:numPr>
          <w:ilvl w:val="0"/>
          <w:numId w:val="82"/>
        </w:numPr>
      </w:pPr>
      <w:r w:rsidRPr="006773A4">
        <w:t xml:space="preserve">When the application starts, only the main module (usually </w:t>
      </w:r>
      <w:proofErr w:type="spellStart"/>
      <w:r w:rsidRPr="006773A4">
        <w:t>AppModule</w:t>
      </w:r>
      <w:proofErr w:type="spellEnd"/>
      <w:r w:rsidRPr="006773A4">
        <w:t>) and its immediate dependencies are loaded.</w:t>
      </w:r>
    </w:p>
    <w:p w14:paraId="5FAF7450" w14:textId="77777777" w:rsidR="006773A4" w:rsidRPr="006773A4" w:rsidRDefault="006773A4" w:rsidP="006773A4">
      <w:pPr>
        <w:numPr>
          <w:ilvl w:val="0"/>
          <w:numId w:val="82"/>
        </w:numPr>
      </w:pPr>
      <w:r w:rsidRPr="006773A4">
        <w:t xml:space="preserve">When the user navigates to the /admin route, Angular loads the </w:t>
      </w:r>
      <w:proofErr w:type="spellStart"/>
      <w:r w:rsidRPr="006773A4">
        <w:t>AdminModule</w:t>
      </w:r>
      <w:proofErr w:type="spellEnd"/>
      <w:r w:rsidRPr="006773A4">
        <w:t xml:space="preserve"> and its associated components and services dynamically.</w:t>
      </w:r>
    </w:p>
    <w:p w14:paraId="690E1B7E" w14:textId="77777777" w:rsidR="006773A4" w:rsidRPr="006773A4" w:rsidRDefault="006773A4" w:rsidP="006773A4">
      <w:pPr>
        <w:numPr>
          <w:ilvl w:val="0"/>
          <w:numId w:val="82"/>
        </w:numPr>
      </w:pPr>
      <w:r w:rsidRPr="006773A4">
        <w:t>This reduces the initial load time and optimizes resource usage since only the necessary code is loaded when required.</w:t>
      </w:r>
    </w:p>
    <w:p w14:paraId="5D41A955" w14:textId="77777777" w:rsidR="006773A4" w:rsidRPr="006773A4" w:rsidRDefault="006773A4" w:rsidP="006773A4">
      <w:pPr>
        <w:rPr>
          <w:b/>
          <w:bCs/>
        </w:rPr>
      </w:pPr>
      <w:r w:rsidRPr="006773A4">
        <w:rPr>
          <w:b/>
          <w:bCs/>
        </w:rPr>
        <w:t>Advantages of Lazy Loading</w:t>
      </w:r>
    </w:p>
    <w:p w14:paraId="3B0A05AF" w14:textId="77777777" w:rsidR="006773A4" w:rsidRPr="006773A4" w:rsidRDefault="006773A4" w:rsidP="006773A4">
      <w:pPr>
        <w:numPr>
          <w:ilvl w:val="0"/>
          <w:numId w:val="83"/>
        </w:numPr>
      </w:pPr>
      <w:r w:rsidRPr="006773A4">
        <w:rPr>
          <w:b/>
          <w:bCs/>
        </w:rPr>
        <w:t>Improved Performance</w:t>
      </w:r>
      <w:r w:rsidRPr="006773A4">
        <w:t>: Reduces the initial bundle size, leading to faster loading times.</w:t>
      </w:r>
    </w:p>
    <w:p w14:paraId="0A88E252" w14:textId="77777777" w:rsidR="006773A4" w:rsidRPr="006773A4" w:rsidRDefault="006773A4" w:rsidP="006773A4">
      <w:pPr>
        <w:numPr>
          <w:ilvl w:val="0"/>
          <w:numId w:val="83"/>
        </w:numPr>
      </w:pPr>
      <w:r w:rsidRPr="006773A4">
        <w:rPr>
          <w:b/>
          <w:bCs/>
        </w:rPr>
        <w:t>Better User Experience</w:t>
      </w:r>
      <w:r w:rsidRPr="006773A4">
        <w:t>: Users can start interacting with the application sooner.</w:t>
      </w:r>
    </w:p>
    <w:p w14:paraId="405F0BCD" w14:textId="77777777" w:rsidR="006773A4" w:rsidRPr="006773A4" w:rsidRDefault="006773A4" w:rsidP="006773A4">
      <w:pPr>
        <w:numPr>
          <w:ilvl w:val="0"/>
          <w:numId w:val="83"/>
        </w:numPr>
      </w:pPr>
      <w:r w:rsidRPr="006773A4">
        <w:rPr>
          <w:b/>
          <w:bCs/>
        </w:rPr>
        <w:t>Resource Optimization</w:t>
      </w:r>
      <w:r w:rsidRPr="006773A4">
        <w:t>: Only loads code that is necessary for the user’s current interaction.</w:t>
      </w:r>
    </w:p>
    <w:p w14:paraId="1954912A" w14:textId="77777777" w:rsidR="006773A4" w:rsidRPr="006773A4" w:rsidRDefault="006773A4" w:rsidP="006773A4">
      <w:pPr>
        <w:rPr>
          <w:b/>
          <w:bCs/>
        </w:rPr>
      </w:pPr>
      <w:r w:rsidRPr="006773A4">
        <w:rPr>
          <w:b/>
          <w:bCs/>
        </w:rPr>
        <w:t>Considerations</w:t>
      </w:r>
    </w:p>
    <w:p w14:paraId="5C51BBFE" w14:textId="77777777" w:rsidR="006773A4" w:rsidRPr="006773A4" w:rsidRDefault="006773A4" w:rsidP="006773A4">
      <w:pPr>
        <w:numPr>
          <w:ilvl w:val="0"/>
          <w:numId w:val="84"/>
        </w:numPr>
      </w:pPr>
      <w:r w:rsidRPr="006773A4">
        <w:rPr>
          <w:b/>
          <w:bCs/>
        </w:rPr>
        <w:t>Route Structure</w:t>
      </w:r>
      <w:r w:rsidRPr="006773A4">
        <w:t>: Organize your routes thoughtfully to maximize the benefits of lazy loading.</w:t>
      </w:r>
    </w:p>
    <w:p w14:paraId="46A5E0E8" w14:textId="77777777" w:rsidR="006773A4" w:rsidRPr="006773A4" w:rsidRDefault="006773A4" w:rsidP="006773A4">
      <w:pPr>
        <w:numPr>
          <w:ilvl w:val="0"/>
          <w:numId w:val="84"/>
        </w:numPr>
      </w:pPr>
      <w:r w:rsidRPr="006773A4">
        <w:rPr>
          <w:b/>
          <w:bCs/>
        </w:rPr>
        <w:t>Shared Modules</w:t>
      </w:r>
      <w:r w:rsidRPr="006773A4">
        <w:t>: If multiple modules need to share components or services, consider creating a shared module.</w:t>
      </w:r>
    </w:p>
    <w:p w14:paraId="64B1F1C1" w14:textId="77777777" w:rsidR="006773A4" w:rsidRPr="006773A4" w:rsidRDefault="006773A4" w:rsidP="006773A4">
      <w:pPr>
        <w:numPr>
          <w:ilvl w:val="0"/>
          <w:numId w:val="84"/>
        </w:numPr>
      </w:pPr>
      <w:r w:rsidRPr="006773A4">
        <w:rPr>
          <w:b/>
          <w:bCs/>
        </w:rPr>
        <w:t>Preloading Strategy</w:t>
      </w:r>
      <w:r w:rsidRPr="006773A4">
        <w:t>: Angular also provides preloading strategies to load lazy-loaded modules in the background after the application has loaded. This can further enhance performance for subsequent navigations.</w:t>
      </w:r>
    </w:p>
    <w:p w14:paraId="19947246" w14:textId="77777777" w:rsidR="006773A4" w:rsidRPr="006773A4" w:rsidRDefault="006773A4" w:rsidP="006773A4">
      <w:pPr>
        <w:rPr>
          <w:b/>
          <w:bCs/>
        </w:rPr>
      </w:pPr>
      <w:r w:rsidRPr="006773A4">
        <w:rPr>
          <w:b/>
          <w:bCs/>
        </w:rPr>
        <w:t>Example of Preloading Strategy</w:t>
      </w:r>
    </w:p>
    <w:p w14:paraId="6EF0B640" w14:textId="77777777" w:rsidR="006773A4" w:rsidRPr="006773A4" w:rsidRDefault="006773A4" w:rsidP="006773A4">
      <w:r w:rsidRPr="006773A4">
        <w:t xml:space="preserve">You can use </w:t>
      </w:r>
      <w:proofErr w:type="spellStart"/>
      <w:r w:rsidRPr="006773A4">
        <w:t>Angular's</w:t>
      </w:r>
      <w:proofErr w:type="spellEnd"/>
      <w:r w:rsidRPr="006773A4">
        <w:t xml:space="preserve"> built-in </w:t>
      </w:r>
      <w:proofErr w:type="spellStart"/>
      <w:r w:rsidRPr="006773A4">
        <w:t>PreloadAllModules</w:t>
      </w:r>
      <w:proofErr w:type="spellEnd"/>
      <w:r w:rsidRPr="006773A4">
        <w:t xml:space="preserve"> strategy to preload all lazy-loaded modules after the application has finished loading.</w:t>
      </w:r>
    </w:p>
    <w:p w14:paraId="238CB8C0" w14:textId="77777777" w:rsidR="006773A4" w:rsidRPr="006773A4" w:rsidRDefault="006773A4" w:rsidP="006773A4">
      <w:r w:rsidRPr="006773A4">
        <w:rPr>
          <w:b/>
          <w:bCs/>
        </w:rPr>
        <w:lastRenderedPageBreak/>
        <w:t>app-</w:t>
      </w:r>
      <w:proofErr w:type="spellStart"/>
      <w:proofErr w:type="gramStart"/>
      <w:r w:rsidRPr="006773A4">
        <w:rPr>
          <w:b/>
          <w:bCs/>
        </w:rPr>
        <w:t>routing.module</w:t>
      </w:r>
      <w:proofErr w:type="gramEnd"/>
      <w:r w:rsidRPr="006773A4">
        <w:rPr>
          <w:b/>
          <w:bCs/>
        </w:rPr>
        <w:t>.ts</w:t>
      </w:r>
      <w:proofErr w:type="spellEnd"/>
      <w:r w:rsidRPr="006773A4">
        <w:t>:</w:t>
      </w:r>
    </w:p>
    <w:p w14:paraId="68986F32" w14:textId="77777777" w:rsidR="006773A4" w:rsidRPr="006773A4" w:rsidRDefault="006773A4" w:rsidP="006773A4">
      <w:r w:rsidRPr="006773A4">
        <w:t>typescript</w:t>
      </w:r>
    </w:p>
    <w:p w14:paraId="3AEEBC03" w14:textId="77777777" w:rsidR="006773A4" w:rsidRPr="006773A4" w:rsidRDefault="006773A4" w:rsidP="006773A4">
      <w:r w:rsidRPr="006773A4">
        <w:t>Copy code</w:t>
      </w:r>
    </w:p>
    <w:p w14:paraId="73AF99AD" w14:textId="77777777" w:rsidR="006773A4" w:rsidRPr="006773A4" w:rsidRDefault="006773A4" w:rsidP="006773A4">
      <w:r w:rsidRPr="006773A4">
        <w:t>@</w:t>
      </w:r>
      <w:proofErr w:type="gramStart"/>
      <w:r w:rsidRPr="006773A4">
        <w:t>NgModule(</w:t>
      </w:r>
      <w:proofErr w:type="gramEnd"/>
      <w:r w:rsidRPr="006773A4">
        <w:t>{</w:t>
      </w:r>
    </w:p>
    <w:p w14:paraId="32A772D7" w14:textId="77777777" w:rsidR="006773A4" w:rsidRPr="006773A4" w:rsidRDefault="006773A4" w:rsidP="006773A4">
      <w:r w:rsidRPr="006773A4">
        <w:t xml:space="preserve">  imports: [</w:t>
      </w:r>
      <w:proofErr w:type="spellStart"/>
      <w:r w:rsidRPr="006773A4">
        <w:t>RouterModule.forRoot</w:t>
      </w:r>
      <w:proofErr w:type="spellEnd"/>
      <w:r w:rsidRPr="006773A4">
        <w:t xml:space="preserve">(routes, </w:t>
      </w:r>
      <w:proofErr w:type="gramStart"/>
      <w:r w:rsidRPr="006773A4">
        <w:t xml:space="preserve">{ </w:t>
      </w:r>
      <w:proofErr w:type="spellStart"/>
      <w:r w:rsidRPr="006773A4">
        <w:t>preloadingStrategy</w:t>
      </w:r>
      <w:proofErr w:type="spellEnd"/>
      <w:proofErr w:type="gramEnd"/>
      <w:r w:rsidRPr="006773A4">
        <w:t xml:space="preserve">: </w:t>
      </w:r>
      <w:proofErr w:type="spellStart"/>
      <w:r w:rsidRPr="006773A4">
        <w:t>PreloadAllModules</w:t>
      </w:r>
      <w:proofErr w:type="spellEnd"/>
      <w:r w:rsidRPr="006773A4">
        <w:t xml:space="preserve"> })],</w:t>
      </w:r>
    </w:p>
    <w:p w14:paraId="5CED78A5" w14:textId="77777777" w:rsidR="006773A4" w:rsidRPr="006773A4" w:rsidRDefault="006773A4" w:rsidP="006773A4">
      <w:r w:rsidRPr="006773A4">
        <w:t xml:space="preserve">  exports: [</w:t>
      </w:r>
      <w:proofErr w:type="spellStart"/>
      <w:r w:rsidRPr="006773A4">
        <w:t>RouterModule</w:t>
      </w:r>
      <w:proofErr w:type="spellEnd"/>
      <w:r w:rsidRPr="006773A4">
        <w:t>]</w:t>
      </w:r>
    </w:p>
    <w:p w14:paraId="1D3A4A47" w14:textId="77777777" w:rsidR="006773A4" w:rsidRPr="006773A4" w:rsidRDefault="006773A4" w:rsidP="006773A4">
      <w:r w:rsidRPr="006773A4">
        <w:t>})</w:t>
      </w:r>
    </w:p>
    <w:p w14:paraId="604054B1" w14:textId="77777777" w:rsidR="006773A4" w:rsidRPr="006773A4" w:rsidRDefault="006773A4" w:rsidP="006773A4">
      <w:r w:rsidRPr="006773A4">
        <w:t xml:space="preserve">export class </w:t>
      </w:r>
      <w:proofErr w:type="spellStart"/>
      <w:r w:rsidRPr="006773A4">
        <w:t>AppRoutingModule</w:t>
      </w:r>
      <w:proofErr w:type="spellEnd"/>
      <w:r w:rsidRPr="006773A4">
        <w:t xml:space="preserve"> </w:t>
      </w:r>
      <w:proofErr w:type="gramStart"/>
      <w:r w:rsidRPr="006773A4">
        <w:t>{ }</w:t>
      </w:r>
      <w:proofErr w:type="gramEnd"/>
    </w:p>
    <w:p w14:paraId="1EFDEE68" w14:textId="77777777" w:rsidR="006773A4" w:rsidRPr="006773A4" w:rsidRDefault="006773A4" w:rsidP="006773A4">
      <w:pPr>
        <w:rPr>
          <w:b/>
          <w:bCs/>
        </w:rPr>
      </w:pPr>
      <w:r w:rsidRPr="006773A4">
        <w:rPr>
          <w:b/>
          <w:bCs/>
        </w:rPr>
        <w:t>Summary</w:t>
      </w:r>
    </w:p>
    <w:p w14:paraId="0EAFD909" w14:textId="77777777" w:rsidR="006773A4" w:rsidRPr="006773A4" w:rsidRDefault="006773A4" w:rsidP="006773A4">
      <w:pPr>
        <w:numPr>
          <w:ilvl w:val="0"/>
          <w:numId w:val="85"/>
        </w:numPr>
      </w:pPr>
      <w:r w:rsidRPr="006773A4">
        <w:rPr>
          <w:b/>
          <w:bCs/>
        </w:rPr>
        <w:t>Lazy loading</w:t>
      </w:r>
      <w:r w:rsidRPr="006773A4">
        <w:t xml:space="preserve"> is a powerful technique in Angular for improving application performance.</w:t>
      </w:r>
    </w:p>
    <w:p w14:paraId="0B25EC2A" w14:textId="77777777" w:rsidR="006773A4" w:rsidRPr="006773A4" w:rsidRDefault="006773A4" w:rsidP="006773A4">
      <w:pPr>
        <w:numPr>
          <w:ilvl w:val="0"/>
          <w:numId w:val="85"/>
        </w:numPr>
      </w:pPr>
      <w:r w:rsidRPr="006773A4">
        <w:t>It allows modules to be loaded only when needed, reducing the initial load time and enhancing user experience.</w:t>
      </w:r>
    </w:p>
    <w:p w14:paraId="48E1BC15" w14:textId="77777777" w:rsidR="006773A4" w:rsidRPr="006773A4" w:rsidRDefault="006773A4" w:rsidP="006773A4">
      <w:pPr>
        <w:numPr>
          <w:ilvl w:val="0"/>
          <w:numId w:val="85"/>
        </w:numPr>
      </w:pPr>
      <w:r w:rsidRPr="006773A4">
        <w:t>By structuring your application with feature modules and configuring lazy loading, you can create a more efficient Angular application.</w:t>
      </w:r>
    </w:p>
    <w:p w14:paraId="16F94DA5" w14:textId="77777777" w:rsidR="006773A4" w:rsidRPr="006773A4" w:rsidRDefault="006773A4" w:rsidP="006773A4">
      <w:r w:rsidRPr="006773A4">
        <w:t>If you have any questions about lazy loading or need help implementing it in your project, feel free to ask!</w:t>
      </w:r>
    </w:p>
    <w:p w14:paraId="75246883" w14:textId="77777777" w:rsidR="006773A4" w:rsidRPr="006773A4" w:rsidRDefault="006773A4" w:rsidP="006773A4">
      <w:pPr>
        <w:rPr>
          <w:b/>
          <w:bCs/>
        </w:rPr>
      </w:pPr>
      <w:r w:rsidRPr="006773A4">
        <w:rPr>
          <w:b/>
          <w:bCs/>
        </w:rPr>
        <w:t>You said:</w:t>
      </w:r>
    </w:p>
    <w:p w14:paraId="10CA64ED" w14:textId="77777777" w:rsidR="006773A4" w:rsidRPr="006773A4" w:rsidRDefault="006773A4" w:rsidP="006773A4">
      <w:r w:rsidRPr="006773A4">
        <w:t xml:space="preserve">write curd code using angular handle exception </w:t>
      </w:r>
    </w:p>
    <w:p w14:paraId="3F8E8AF9" w14:textId="77777777" w:rsidR="006773A4" w:rsidRPr="006773A4" w:rsidRDefault="006773A4" w:rsidP="006773A4">
      <w:pPr>
        <w:rPr>
          <w:b/>
          <w:bCs/>
        </w:rPr>
      </w:pPr>
      <w:r w:rsidRPr="006773A4">
        <w:rPr>
          <w:b/>
          <w:bCs/>
        </w:rPr>
        <w:t>ChatGPT said:</w:t>
      </w:r>
    </w:p>
    <w:p w14:paraId="5A76591C" w14:textId="77777777" w:rsidR="006773A4" w:rsidRPr="006773A4" w:rsidRDefault="006773A4" w:rsidP="006773A4">
      <w:r w:rsidRPr="006773A4">
        <w:t>ChatGPT</w:t>
      </w:r>
    </w:p>
    <w:p w14:paraId="09455B2C" w14:textId="77777777" w:rsidR="006773A4" w:rsidRPr="006773A4" w:rsidRDefault="006773A4" w:rsidP="006773A4">
      <w:r w:rsidRPr="006773A4">
        <w:t>Here's an example of how to implement a basic CRUD (Create, Read, Update, Delete) functionality in an Angular application, along with exception handling.</w:t>
      </w:r>
    </w:p>
    <w:p w14:paraId="44C74BD9" w14:textId="77777777" w:rsidR="006773A4" w:rsidRPr="006773A4" w:rsidRDefault="006773A4" w:rsidP="006773A4">
      <w:pPr>
        <w:rPr>
          <w:b/>
          <w:bCs/>
        </w:rPr>
      </w:pPr>
      <w:r w:rsidRPr="006773A4">
        <w:rPr>
          <w:b/>
          <w:bCs/>
        </w:rPr>
        <w:t>Step 1: Setting Up Angular Service</w:t>
      </w:r>
    </w:p>
    <w:p w14:paraId="2CB5ABC2" w14:textId="77777777" w:rsidR="006773A4" w:rsidRPr="006773A4" w:rsidRDefault="006773A4" w:rsidP="006773A4">
      <w:r w:rsidRPr="006773A4">
        <w:t>First, create a service that will handle HTTP requests to your backend API.</w:t>
      </w:r>
    </w:p>
    <w:p w14:paraId="508B08D8" w14:textId="77777777" w:rsidR="006773A4" w:rsidRPr="006773A4" w:rsidRDefault="006773A4" w:rsidP="006773A4">
      <w:r w:rsidRPr="006773A4">
        <w:rPr>
          <w:b/>
          <w:bCs/>
        </w:rPr>
        <w:t>Generate a service:</w:t>
      </w:r>
    </w:p>
    <w:p w14:paraId="00DF185F" w14:textId="77777777" w:rsidR="006773A4" w:rsidRPr="006773A4" w:rsidRDefault="006773A4" w:rsidP="006773A4">
      <w:r w:rsidRPr="006773A4">
        <w:t>bash</w:t>
      </w:r>
    </w:p>
    <w:p w14:paraId="09B69615" w14:textId="77777777" w:rsidR="006773A4" w:rsidRPr="006773A4" w:rsidRDefault="006773A4" w:rsidP="006773A4">
      <w:r w:rsidRPr="006773A4">
        <w:t>Copy code</w:t>
      </w:r>
    </w:p>
    <w:p w14:paraId="3CA8657E" w14:textId="77777777" w:rsidR="006773A4" w:rsidRPr="006773A4" w:rsidRDefault="006773A4" w:rsidP="006773A4">
      <w:r w:rsidRPr="006773A4">
        <w:lastRenderedPageBreak/>
        <w:t xml:space="preserve">ng </w:t>
      </w:r>
      <w:proofErr w:type="gramStart"/>
      <w:r w:rsidRPr="006773A4">
        <w:t>generate</w:t>
      </w:r>
      <w:proofErr w:type="gramEnd"/>
      <w:r w:rsidRPr="006773A4">
        <w:t xml:space="preserve"> service data</w:t>
      </w:r>
    </w:p>
    <w:p w14:paraId="234A6B27" w14:textId="77777777" w:rsidR="006773A4" w:rsidRPr="006773A4" w:rsidRDefault="006773A4" w:rsidP="006773A4">
      <w:proofErr w:type="spellStart"/>
      <w:proofErr w:type="gramStart"/>
      <w:r w:rsidRPr="006773A4">
        <w:rPr>
          <w:b/>
          <w:bCs/>
        </w:rPr>
        <w:t>data.service</w:t>
      </w:r>
      <w:proofErr w:type="gramEnd"/>
      <w:r w:rsidRPr="006773A4">
        <w:rPr>
          <w:b/>
          <w:bCs/>
        </w:rPr>
        <w:t>.ts</w:t>
      </w:r>
      <w:proofErr w:type="spellEnd"/>
      <w:r w:rsidRPr="006773A4">
        <w:t>:</w:t>
      </w:r>
    </w:p>
    <w:p w14:paraId="78FD8730" w14:textId="77777777" w:rsidR="006773A4" w:rsidRPr="006773A4" w:rsidRDefault="006773A4" w:rsidP="006773A4">
      <w:r w:rsidRPr="006773A4">
        <w:t>typescript</w:t>
      </w:r>
    </w:p>
    <w:p w14:paraId="31383C57" w14:textId="77777777" w:rsidR="006773A4" w:rsidRPr="006773A4" w:rsidRDefault="006773A4" w:rsidP="006773A4">
      <w:r w:rsidRPr="006773A4">
        <w:t>Copy code</w:t>
      </w:r>
    </w:p>
    <w:p w14:paraId="556FB1D7" w14:textId="77777777" w:rsidR="006773A4" w:rsidRPr="006773A4" w:rsidRDefault="006773A4" w:rsidP="006773A4">
      <w:r w:rsidRPr="006773A4">
        <w:t xml:space="preserve">import </w:t>
      </w:r>
      <w:proofErr w:type="gramStart"/>
      <w:r w:rsidRPr="006773A4">
        <w:t>{ Injectable</w:t>
      </w:r>
      <w:proofErr w:type="gramEnd"/>
      <w:r w:rsidRPr="006773A4">
        <w:t xml:space="preserve"> } from '@angular/core';</w:t>
      </w:r>
    </w:p>
    <w:p w14:paraId="390675F3" w14:textId="77777777" w:rsidR="006773A4" w:rsidRPr="006773A4" w:rsidRDefault="006773A4" w:rsidP="006773A4">
      <w:r w:rsidRPr="006773A4">
        <w:t xml:space="preserve">import </w:t>
      </w:r>
      <w:proofErr w:type="gramStart"/>
      <w:r w:rsidRPr="006773A4">
        <w:t xml:space="preserve">{ </w:t>
      </w:r>
      <w:proofErr w:type="spellStart"/>
      <w:r w:rsidRPr="006773A4">
        <w:t>HttpClient</w:t>
      </w:r>
      <w:proofErr w:type="spellEnd"/>
      <w:proofErr w:type="gramEnd"/>
      <w:r w:rsidRPr="006773A4">
        <w:t>, HttpErrorResponse } from '@angular/common/http';</w:t>
      </w:r>
    </w:p>
    <w:p w14:paraId="47E7B3E2" w14:textId="77777777" w:rsidR="006773A4" w:rsidRPr="006773A4" w:rsidRDefault="006773A4" w:rsidP="006773A4">
      <w:r w:rsidRPr="006773A4">
        <w:t xml:space="preserve">import </w:t>
      </w:r>
      <w:proofErr w:type="gramStart"/>
      <w:r w:rsidRPr="006773A4">
        <w:t>{ Observable</w:t>
      </w:r>
      <w:proofErr w:type="gramEnd"/>
      <w:r w:rsidRPr="006773A4">
        <w:t xml:space="preserve">, </w:t>
      </w:r>
      <w:proofErr w:type="spellStart"/>
      <w:r w:rsidRPr="006773A4">
        <w:t>throwError</w:t>
      </w:r>
      <w:proofErr w:type="spellEnd"/>
      <w:r w:rsidRPr="006773A4">
        <w:t xml:space="preserve"> } from '</w:t>
      </w:r>
      <w:proofErr w:type="spellStart"/>
      <w:r w:rsidRPr="006773A4">
        <w:t>rxjs</w:t>
      </w:r>
      <w:proofErr w:type="spellEnd"/>
      <w:r w:rsidRPr="006773A4">
        <w:t>';</w:t>
      </w:r>
    </w:p>
    <w:p w14:paraId="1EECBF51" w14:textId="77777777" w:rsidR="006773A4" w:rsidRPr="006773A4" w:rsidRDefault="006773A4" w:rsidP="006773A4">
      <w:r w:rsidRPr="006773A4">
        <w:t xml:space="preserve">import </w:t>
      </w:r>
      <w:proofErr w:type="gramStart"/>
      <w:r w:rsidRPr="006773A4">
        <w:t xml:space="preserve">{ </w:t>
      </w:r>
      <w:proofErr w:type="spellStart"/>
      <w:r w:rsidRPr="006773A4">
        <w:t>catchError</w:t>
      </w:r>
      <w:proofErr w:type="spellEnd"/>
      <w:proofErr w:type="gramEnd"/>
      <w:r w:rsidRPr="006773A4">
        <w:t xml:space="preserve"> } from '</w:t>
      </w:r>
      <w:proofErr w:type="spellStart"/>
      <w:r w:rsidRPr="006773A4">
        <w:t>rxjs</w:t>
      </w:r>
      <w:proofErr w:type="spellEnd"/>
      <w:r w:rsidRPr="006773A4">
        <w:t>/operators';</w:t>
      </w:r>
    </w:p>
    <w:p w14:paraId="7B745493" w14:textId="77777777" w:rsidR="006773A4" w:rsidRPr="006773A4" w:rsidRDefault="006773A4" w:rsidP="006773A4"/>
    <w:p w14:paraId="38DD768D" w14:textId="77777777" w:rsidR="006773A4" w:rsidRPr="006773A4" w:rsidRDefault="006773A4" w:rsidP="006773A4">
      <w:r w:rsidRPr="006773A4">
        <w:t>export interface Item {</w:t>
      </w:r>
    </w:p>
    <w:p w14:paraId="2319CF79" w14:textId="77777777" w:rsidR="006773A4" w:rsidRPr="006773A4" w:rsidRDefault="006773A4" w:rsidP="006773A4">
      <w:r w:rsidRPr="006773A4">
        <w:t xml:space="preserve">  id: </w:t>
      </w:r>
      <w:proofErr w:type="gramStart"/>
      <w:r w:rsidRPr="006773A4">
        <w:t>number;</w:t>
      </w:r>
      <w:proofErr w:type="gramEnd"/>
    </w:p>
    <w:p w14:paraId="30391D0A" w14:textId="77777777" w:rsidR="006773A4" w:rsidRPr="006773A4" w:rsidRDefault="006773A4" w:rsidP="006773A4">
      <w:r w:rsidRPr="006773A4">
        <w:t xml:space="preserve">  name: </w:t>
      </w:r>
      <w:proofErr w:type="gramStart"/>
      <w:r w:rsidRPr="006773A4">
        <w:t>string;</w:t>
      </w:r>
      <w:proofErr w:type="gramEnd"/>
    </w:p>
    <w:p w14:paraId="1A1BD86F" w14:textId="77777777" w:rsidR="006773A4" w:rsidRPr="006773A4" w:rsidRDefault="006773A4" w:rsidP="006773A4">
      <w:r w:rsidRPr="006773A4">
        <w:t>}</w:t>
      </w:r>
    </w:p>
    <w:p w14:paraId="394ADEF6" w14:textId="77777777" w:rsidR="006773A4" w:rsidRPr="006773A4" w:rsidRDefault="006773A4" w:rsidP="006773A4"/>
    <w:p w14:paraId="08584588" w14:textId="77777777" w:rsidR="006773A4" w:rsidRPr="006773A4" w:rsidRDefault="006773A4" w:rsidP="006773A4">
      <w:r w:rsidRPr="006773A4">
        <w:t>@</w:t>
      </w:r>
      <w:proofErr w:type="gramStart"/>
      <w:r w:rsidRPr="006773A4">
        <w:t>Injectable(</w:t>
      </w:r>
      <w:proofErr w:type="gramEnd"/>
      <w:r w:rsidRPr="006773A4">
        <w:t>{</w:t>
      </w:r>
    </w:p>
    <w:p w14:paraId="3D7034CB" w14:textId="77777777" w:rsidR="006773A4" w:rsidRPr="006773A4" w:rsidRDefault="006773A4" w:rsidP="006773A4">
      <w:r w:rsidRPr="006773A4">
        <w:t xml:space="preserve">  </w:t>
      </w:r>
      <w:proofErr w:type="spellStart"/>
      <w:r w:rsidRPr="006773A4">
        <w:t>providedIn</w:t>
      </w:r>
      <w:proofErr w:type="spellEnd"/>
      <w:r w:rsidRPr="006773A4">
        <w:t>: 'root',</w:t>
      </w:r>
    </w:p>
    <w:p w14:paraId="14A6270A" w14:textId="77777777" w:rsidR="006773A4" w:rsidRPr="006773A4" w:rsidRDefault="006773A4" w:rsidP="006773A4">
      <w:r w:rsidRPr="006773A4">
        <w:t>})</w:t>
      </w:r>
    </w:p>
    <w:p w14:paraId="45347590" w14:textId="77777777" w:rsidR="006773A4" w:rsidRPr="006773A4" w:rsidRDefault="006773A4" w:rsidP="006773A4">
      <w:r w:rsidRPr="006773A4">
        <w:t xml:space="preserve">export class </w:t>
      </w:r>
      <w:proofErr w:type="spellStart"/>
      <w:r w:rsidRPr="006773A4">
        <w:t>DataService</w:t>
      </w:r>
      <w:proofErr w:type="spellEnd"/>
      <w:r w:rsidRPr="006773A4">
        <w:t xml:space="preserve"> {</w:t>
      </w:r>
    </w:p>
    <w:p w14:paraId="088EE15E" w14:textId="77777777" w:rsidR="006773A4" w:rsidRPr="006773A4" w:rsidRDefault="006773A4" w:rsidP="006773A4">
      <w:r w:rsidRPr="006773A4">
        <w:t xml:space="preserve">  private </w:t>
      </w:r>
      <w:proofErr w:type="spellStart"/>
      <w:r w:rsidRPr="006773A4">
        <w:t>apiUrl</w:t>
      </w:r>
      <w:proofErr w:type="spellEnd"/>
      <w:r w:rsidRPr="006773A4">
        <w:t xml:space="preserve"> = 'https://api.example.com/items'; // Replace with your API URL</w:t>
      </w:r>
    </w:p>
    <w:p w14:paraId="6C6894A2" w14:textId="77777777" w:rsidR="006773A4" w:rsidRPr="006773A4" w:rsidRDefault="006773A4" w:rsidP="006773A4"/>
    <w:p w14:paraId="031B019E" w14:textId="77777777" w:rsidR="006773A4" w:rsidRPr="006773A4" w:rsidRDefault="006773A4" w:rsidP="006773A4">
      <w:r w:rsidRPr="006773A4">
        <w:t xml:space="preserve">  </w:t>
      </w:r>
      <w:proofErr w:type="gramStart"/>
      <w:r w:rsidRPr="006773A4">
        <w:t>constructor(</w:t>
      </w:r>
      <w:proofErr w:type="gramEnd"/>
      <w:r w:rsidRPr="006773A4">
        <w:t xml:space="preserve">private http: </w:t>
      </w:r>
      <w:proofErr w:type="spellStart"/>
      <w:r w:rsidRPr="006773A4">
        <w:t>HttpClient</w:t>
      </w:r>
      <w:proofErr w:type="spellEnd"/>
      <w:r w:rsidRPr="006773A4">
        <w:t>) {}</w:t>
      </w:r>
    </w:p>
    <w:p w14:paraId="3E19BA21" w14:textId="77777777" w:rsidR="006773A4" w:rsidRPr="006773A4" w:rsidRDefault="006773A4" w:rsidP="006773A4"/>
    <w:p w14:paraId="7C065283" w14:textId="77777777" w:rsidR="006773A4" w:rsidRPr="006773A4" w:rsidRDefault="006773A4" w:rsidP="006773A4">
      <w:r w:rsidRPr="006773A4">
        <w:t xml:space="preserve">  </w:t>
      </w:r>
      <w:proofErr w:type="spellStart"/>
      <w:proofErr w:type="gramStart"/>
      <w:r w:rsidRPr="006773A4">
        <w:t>getItems</w:t>
      </w:r>
      <w:proofErr w:type="spellEnd"/>
      <w:r w:rsidRPr="006773A4">
        <w:t>(</w:t>
      </w:r>
      <w:proofErr w:type="gramEnd"/>
      <w:r w:rsidRPr="006773A4">
        <w:t>): Observable&lt;Item[]&gt; {</w:t>
      </w:r>
    </w:p>
    <w:p w14:paraId="19986A39" w14:textId="77777777" w:rsidR="006773A4" w:rsidRPr="006773A4" w:rsidRDefault="006773A4" w:rsidP="006773A4">
      <w:r w:rsidRPr="006773A4">
        <w:t xml:space="preserve">    return this.http.get&lt;Item[]&gt;(</w:t>
      </w:r>
      <w:proofErr w:type="gramStart"/>
      <w:r w:rsidRPr="006773A4">
        <w:t>this.apiUrl</w:t>
      </w:r>
      <w:proofErr w:type="gramEnd"/>
      <w:r w:rsidRPr="006773A4">
        <w:t>).pipe(catchError(this.handleError));</w:t>
      </w:r>
    </w:p>
    <w:p w14:paraId="072FBF4A" w14:textId="77777777" w:rsidR="006773A4" w:rsidRPr="006773A4" w:rsidRDefault="006773A4" w:rsidP="006773A4">
      <w:r w:rsidRPr="006773A4">
        <w:t xml:space="preserve">  }</w:t>
      </w:r>
    </w:p>
    <w:p w14:paraId="4DCA1E4C" w14:textId="77777777" w:rsidR="006773A4" w:rsidRPr="006773A4" w:rsidRDefault="006773A4" w:rsidP="006773A4"/>
    <w:p w14:paraId="5DF92E16" w14:textId="77777777" w:rsidR="006773A4" w:rsidRPr="006773A4" w:rsidRDefault="006773A4" w:rsidP="006773A4">
      <w:r w:rsidRPr="006773A4">
        <w:lastRenderedPageBreak/>
        <w:t xml:space="preserve">  </w:t>
      </w:r>
      <w:proofErr w:type="spellStart"/>
      <w:proofErr w:type="gramStart"/>
      <w:r w:rsidRPr="006773A4">
        <w:t>getItem</w:t>
      </w:r>
      <w:proofErr w:type="spellEnd"/>
      <w:r w:rsidRPr="006773A4">
        <w:t>(</w:t>
      </w:r>
      <w:proofErr w:type="gramEnd"/>
      <w:r w:rsidRPr="006773A4">
        <w:t>id: number): Observable&lt;Item&gt; {</w:t>
      </w:r>
    </w:p>
    <w:p w14:paraId="3B69F216" w14:textId="77777777" w:rsidR="006773A4" w:rsidRPr="006773A4" w:rsidRDefault="006773A4" w:rsidP="006773A4">
      <w:r w:rsidRPr="006773A4">
        <w:t xml:space="preserve">    return this.http.get&lt;Item&gt;(`${</w:t>
      </w:r>
      <w:proofErr w:type="gramStart"/>
      <w:r w:rsidRPr="006773A4">
        <w:t>this.apiUrl</w:t>
      </w:r>
      <w:proofErr w:type="gramEnd"/>
      <w:r w:rsidRPr="006773A4">
        <w:t>}/${id}`).pipe(catchError(this.handleError));</w:t>
      </w:r>
    </w:p>
    <w:p w14:paraId="6A7905A4" w14:textId="77777777" w:rsidR="006773A4" w:rsidRPr="006773A4" w:rsidRDefault="006773A4" w:rsidP="006773A4">
      <w:r w:rsidRPr="006773A4">
        <w:t xml:space="preserve">  }</w:t>
      </w:r>
    </w:p>
    <w:p w14:paraId="3FDA41A4" w14:textId="77777777" w:rsidR="006773A4" w:rsidRPr="006773A4" w:rsidRDefault="006773A4" w:rsidP="006773A4"/>
    <w:p w14:paraId="3314FAFC" w14:textId="77777777" w:rsidR="006773A4" w:rsidRPr="006773A4" w:rsidRDefault="006773A4" w:rsidP="006773A4">
      <w:r w:rsidRPr="006773A4">
        <w:t xml:space="preserve">  </w:t>
      </w:r>
      <w:proofErr w:type="spellStart"/>
      <w:proofErr w:type="gramStart"/>
      <w:r w:rsidRPr="006773A4">
        <w:t>addItem</w:t>
      </w:r>
      <w:proofErr w:type="spellEnd"/>
      <w:r w:rsidRPr="006773A4">
        <w:t>(</w:t>
      </w:r>
      <w:proofErr w:type="gramEnd"/>
      <w:r w:rsidRPr="006773A4">
        <w:t>item: Item): Observable&lt;Item&gt; {</w:t>
      </w:r>
    </w:p>
    <w:p w14:paraId="46ED572F" w14:textId="77777777" w:rsidR="006773A4" w:rsidRPr="006773A4" w:rsidRDefault="006773A4" w:rsidP="006773A4">
      <w:r w:rsidRPr="006773A4">
        <w:t xml:space="preserve">    return </w:t>
      </w:r>
      <w:proofErr w:type="spellStart"/>
      <w:r w:rsidRPr="006773A4">
        <w:t>this.http.post</w:t>
      </w:r>
      <w:proofErr w:type="spellEnd"/>
      <w:r w:rsidRPr="006773A4">
        <w:t>&lt;Item</w:t>
      </w:r>
      <w:proofErr w:type="gramStart"/>
      <w:r w:rsidRPr="006773A4">
        <w:t>&gt;(</w:t>
      </w:r>
      <w:proofErr w:type="spellStart"/>
      <w:proofErr w:type="gramEnd"/>
      <w:r w:rsidRPr="006773A4">
        <w:t>this.apiUrl</w:t>
      </w:r>
      <w:proofErr w:type="spellEnd"/>
      <w:r w:rsidRPr="006773A4">
        <w:t>, item).pipe(</w:t>
      </w:r>
      <w:proofErr w:type="spellStart"/>
      <w:r w:rsidRPr="006773A4">
        <w:t>catchError</w:t>
      </w:r>
      <w:proofErr w:type="spellEnd"/>
      <w:r w:rsidRPr="006773A4">
        <w:t>(</w:t>
      </w:r>
      <w:proofErr w:type="spellStart"/>
      <w:r w:rsidRPr="006773A4">
        <w:t>this.handleError</w:t>
      </w:r>
      <w:proofErr w:type="spellEnd"/>
      <w:r w:rsidRPr="006773A4">
        <w:t>));</w:t>
      </w:r>
    </w:p>
    <w:p w14:paraId="1A368469" w14:textId="77777777" w:rsidR="006773A4" w:rsidRPr="006773A4" w:rsidRDefault="006773A4" w:rsidP="006773A4">
      <w:r w:rsidRPr="006773A4">
        <w:t xml:space="preserve">  }</w:t>
      </w:r>
    </w:p>
    <w:p w14:paraId="38827DEC" w14:textId="77777777" w:rsidR="006773A4" w:rsidRPr="006773A4" w:rsidRDefault="006773A4" w:rsidP="006773A4"/>
    <w:p w14:paraId="01258F0B" w14:textId="77777777" w:rsidR="006773A4" w:rsidRPr="006773A4" w:rsidRDefault="006773A4" w:rsidP="006773A4">
      <w:r w:rsidRPr="006773A4">
        <w:t xml:space="preserve">  </w:t>
      </w:r>
      <w:proofErr w:type="spellStart"/>
      <w:proofErr w:type="gramStart"/>
      <w:r w:rsidRPr="006773A4">
        <w:t>updateItem</w:t>
      </w:r>
      <w:proofErr w:type="spellEnd"/>
      <w:r w:rsidRPr="006773A4">
        <w:t>(</w:t>
      </w:r>
      <w:proofErr w:type="gramEnd"/>
      <w:r w:rsidRPr="006773A4">
        <w:t>item: Item): Observable&lt;Item&gt; {</w:t>
      </w:r>
    </w:p>
    <w:p w14:paraId="18ED5757" w14:textId="77777777" w:rsidR="006773A4" w:rsidRPr="006773A4" w:rsidRDefault="006773A4" w:rsidP="006773A4">
      <w:r w:rsidRPr="006773A4">
        <w:t xml:space="preserve">    return </w:t>
      </w:r>
      <w:proofErr w:type="spellStart"/>
      <w:r w:rsidRPr="006773A4">
        <w:t>this.http.put</w:t>
      </w:r>
      <w:proofErr w:type="spellEnd"/>
      <w:r w:rsidRPr="006773A4">
        <w:t>&lt;Item&gt;(`${</w:t>
      </w:r>
      <w:proofErr w:type="spellStart"/>
      <w:proofErr w:type="gramStart"/>
      <w:r w:rsidRPr="006773A4">
        <w:t>this.apiUrl</w:t>
      </w:r>
      <w:proofErr w:type="spellEnd"/>
      <w:proofErr w:type="gramEnd"/>
      <w:r w:rsidRPr="006773A4">
        <w:t>}/${item.id}`, item).pipe(</w:t>
      </w:r>
      <w:proofErr w:type="spellStart"/>
      <w:r w:rsidRPr="006773A4">
        <w:t>catchError</w:t>
      </w:r>
      <w:proofErr w:type="spellEnd"/>
      <w:r w:rsidRPr="006773A4">
        <w:t>(</w:t>
      </w:r>
      <w:proofErr w:type="spellStart"/>
      <w:r w:rsidRPr="006773A4">
        <w:t>this.handleError</w:t>
      </w:r>
      <w:proofErr w:type="spellEnd"/>
      <w:r w:rsidRPr="006773A4">
        <w:t>));</w:t>
      </w:r>
    </w:p>
    <w:p w14:paraId="643C5CE0" w14:textId="77777777" w:rsidR="006773A4" w:rsidRPr="006773A4" w:rsidRDefault="006773A4" w:rsidP="006773A4">
      <w:r w:rsidRPr="006773A4">
        <w:t xml:space="preserve">  }</w:t>
      </w:r>
    </w:p>
    <w:p w14:paraId="7AC3F286" w14:textId="77777777" w:rsidR="006773A4" w:rsidRPr="006773A4" w:rsidRDefault="006773A4" w:rsidP="006773A4"/>
    <w:p w14:paraId="4A3BEB7A" w14:textId="77777777" w:rsidR="006773A4" w:rsidRPr="006773A4" w:rsidRDefault="006773A4" w:rsidP="006773A4">
      <w:r w:rsidRPr="006773A4">
        <w:t xml:space="preserve">  </w:t>
      </w:r>
      <w:proofErr w:type="spellStart"/>
      <w:proofErr w:type="gramStart"/>
      <w:r w:rsidRPr="006773A4">
        <w:t>deleteItem</w:t>
      </w:r>
      <w:proofErr w:type="spellEnd"/>
      <w:r w:rsidRPr="006773A4">
        <w:t>(</w:t>
      </w:r>
      <w:proofErr w:type="gramEnd"/>
      <w:r w:rsidRPr="006773A4">
        <w:t>id: number): Observable&lt;void&gt; {</w:t>
      </w:r>
    </w:p>
    <w:p w14:paraId="77C57744" w14:textId="77777777" w:rsidR="006773A4" w:rsidRPr="006773A4" w:rsidRDefault="006773A4" w:rsidP="006773A4">
      <w:r w:rsidRPr="006773A4">
        <w:t xml:space="preserve">    return </w:t>
      </w:r>
      <w:proofErr w:type="gramStart"/>
      <w:r w:rsidRPr="006773A4">
        <w:t>this.http</w:t>
      </w:r>
      <w:proofErr w:type="gramEnd"/>
      <w:r w:rsidRPr="006773A4">
        <w:t>.delete&lt;void&gt;(`${this.apiUrl}/${id}`).pipe(catchError(this.handleError));</w:t>
      </w:r>
    </w:p>
    <w:p w14:paraId="6D7D64A3" w14:textId="77777777" w:rsidR="006773A4" w:rsidRPr="006773A4" w:rsidRDefault="006773A4" w:rsidP="006773A4">
      <w:r w:rsidRPr="006773A4">
        <w:t xml:space="preserve">  }</w:t>
      </w:r>
    </w:p>
    <w:p w14:paraId="7E8AA1A5" w14:textId="77777777" w:rsidR="006773A4" w:rsidRPr="006773A4" w:rsidRDefault="006773A4" w:rsidP="006773A4"/>
    <w:p w14:paraId="27682E74" w14:textId="77777777" w:rsidR="006773A4" w:rsidRPr="006773A4" w:rsidRDefault="006773A4" w:rsidP="006773A4">
      <w:r w:rsidRPr="006773A4">
        <w:t xml:space="preserve">  private </w:t>
      </w:r>
      <w:proofErr w:type="spellStart"/>
      <w:proofErr w:type="gramStart"/>
      <w:r w:rsidRPr="006773A4">
        <w:t>handleError</w:t>
      </w:r>
      <w:proofErr w:type="spellEnd"/>
      <w:r w:rsidRPr="006773A4">
        <w:t>(</w:t>
      </w:r>
      <w:proofErr w:type="gramEnd"/>
      <w:r w:rsidRPr="006773A4">
        <w:t>error: HttpErrorResponse) {</w:t>
      </w:r>
    </w:p>
    <w:p w14:paraId="62CAE730" w14:textId="77777777" w:rsidR="006773A4" w:rsidRPr="006773A4" w:rsidRDefault="006773A4" w:rsidP="006773A4">
      <w:r w:rsidRPr="006773A4">
        <w:t xml:space="preserve">    let </w:t>
      </w:r>
      <w:proofErr w:type="spellStart"/>
      <w:r w:rsidRPr="006773A4">
        <w:t>errorMessage</w:t>
      </w:r>
      <w:proofErr w:type="spellEnd"/>
      <w:r w:rsidRPr="006773A4">
        <w:t xml:space="preserve"> = 'An unknown error occurred!</w:t>
      </w:r>
      <w:proofErr w:type="gramStart"/>
      <w:r w:rsidRPr="006773A4">
        <w:t>';</w:t>
      </w:r>
      <w:proofErr w:type="gramEnd"/>
    </w:p>
    <w:p w14:paraId="1D140E7B" w14:textId="77777777" w:rsidR="006773A4" w:rsidRPr="006773A4" w:rsidRDefault="006773A4" w:rsidP="006773A4">
      <w:r w:rsidRPr="006773A4">
        <w:t xml:space="preserve">    if (</w:t>
      </w:r>
      <w:proofErr w:type="spellStart"/>
      <w:proofErr w:type="gramStart"/>
      <w:r w:rsidRPr="006773A4">
        <w:t>error.error</w:t>
      </w:r>
      <w:proofErr w:type="spellEnd"/>
      <w:proofErr w:type="gramEnd"/>
      <w:r w:rsidRPr="006773A4">
        <w:t xml:space="preserve"> </w:t>
      </w:r>
      <w:proofErr w:type="spellStart"/>
      <w:r w:rsidRPr="006773A4">
        <w:t>instanceof</w:t>
      </w:r>
      <w:proofErr w:type="spellEnd"/>
      <w:r w:rsidRPr="006773A4">
        <w:t xml:space="preserve"> </w:t>
      </w:r>
      <w:proofErr w:type="spellStart"/>
      <w:r w:rsidRPr="006773A4">
        <w:t>ErrorEvent</w:t>
      </w:r>
      <w:proofErr w:type="spellEnd"/>
      <w:r w:rsidRPr="006773A4">
        <w:t>) {</w:t>
      </w:r>
    </w:p>
    <w:p w14:paraId="257C49B2" w14:textId="77777777" w:rsidR="006773A4" w:rsidRPr="006773A4" w:rsidRDefault="006773A4" w:rsidP="006773A4">
      <w:r w:rsidRPr="006773A4">
        <w:t xml:space="preserve">      // Client-side error</w:t>
      </w:r>
    </w:p>
    <w:p w14:paraId="2C23F04E" w14:textId="77777777" w:rsidR="006773A4" w:rsidRPr="006773A4" w:rsidRDefault="006773A4" w:rsidP="006773A4">
      <w:r w:rsidRPr="006773A4">
        <w:t xml:space="preserve">      </w:t>
      </w:r>
      <w:proofErr w:type="spellStart"/>
      <w:r w:rsidRPr="006773A4">
        <w:t>errorMessage</w:t>
      </w:r>
      <w:proofErr w:type="spellEnd"/>
      <w:r w:rsidRPr="006773A4">
        <w:t xml:space="preserve"> = `Error: ${</w:t>
      </w:r>
      <w:proofErr w:type="spellStart"/>
      <w:proofErr w:type="gramStart"/>
      <w:r w:rsidRPr="006773A4">
        <w:t>error.error</w:t>
      </w:r>
      <w:proofErr w:type="gramEnd"/>
      <w:r w:rsidRPr="006773A4">
        <w:t>.message</w:t>
      </w:r>
      <w:proofErr w:type="spellEnd"/>
      <w:r w:rsidRPr="006773A4">
        <w:t>}`;</w:t>
      </w:r>
    </w:p>
    <w:p w14:paraId="79C6B47A" w14:textId="77777777" w:rsidR="006773A4" w:rsidRPr="006773A4" w:rsidRDefault="006773A4" w:rsidP="006773A4">
      <w:r w:rsidRPr="006773A4">
        <w:t xml:space="preserve">    } else {</w:t>
      </w:r>
    </w:p>
    <w:p w14:paraId="5706ABD9" w14:textId="77777777" w:rsidR="006773A4" w:rsidRPr="006773A4" w:rsidRDefault="006773A4" w:rsidP="006773A4">
      <w:r w:rsidRPr="006773A4">
        <w:t xml:space="preserve">      // Server-side error</w:t>
      </w:r>
    </w:p>
    <w:p w14:paraId="35FB83AB" w14:textId="77777777" w:rsidR="006773A4" w:rsidRPr="006773A4" w:rsidRDefault="006773A4" w:rsidP="006773A4">
      <w:r w:rsidRPr="006773A4">
        <w:t xml:space="preserve">      </w:t>
      </w:r>
      <w:proofErr w:type="spellStart"/>
      <w:r w:rsidRPr="006773A4">
        <w:t>errorMessage</w:t>
      </w:r>
      <w:proofErr w:type="spellEnd"/>
      <w:r w:rsidRPr="006773A4">
        <w:t xml:space="preserve"> = `Error Code: ${</w:t>
      </w:r>
      <w:proofErr w:type="spellStart"/>
      <w:proofErr w:type="gramStart"/>
      <w:r w:rsidRPr="006773A4">
        <w:t>error.status</w:t>
      </w:r>
      <w:proofErr w:type="spellEnd"/>
      <w:proofErr w:type="gramEnd"/>
      <w:r w:rsidRPr="006773A4">
        <w:t>}\</w:t>
      </w:r>
      <w:proofErr w:type="spellStart"/>
      <w:r w:rsidRPr="006773A4">
        <w:t>nMessage</w:t>
      </w:r>
      <w:proofErr w:type="spellEnd"/>
      <w:r w:rsidRPr="006773A4">
        <w:t>: ${</w:t>
      </w:r>
      <w:proofErr w:type="spellStart"/>
      <w:r w:rsidRPr="006773A4">
        <w:t>error.message</w:t>
      </w:r>
      <w:proofErr w:type="spellEnd"/>
      <w:r w:rsidRPr="006773A4">
        <w:t>}`;</w:t>
      </w:r>
    </w:p>
    <w:p w14:paraId="0CF6F6D0" w14:textId="77777777" w:rsidR="006773A4" w:rsidRPr="006773A4" w:rsidRDefault="006773A4" w:rsidP="006773A4">
      <w:r w:rsidRPr="006773A4">
        <w:t xml:space="preserve">    }</w:t>
      </w:r>
    </w:p>
    <w:p w14:paraId="79674C2C" w14:textId="77777777" w:rsidR="006773A4" w:rsidRPr="006773A4" w:rsidRDefault="006773A4" w:rsidP="006773A4">
      <w:r w:rsidRPr="006773A4">
        <w:lastRenderedPageBreak/>
        <w:t xml:space="preserve">    return </w:t>
      </w:r>
      <w:proofErr w:type="spellStart"/>
      <w:proofErr w:type="gramStart"/>
      <w:r w:rsidRPr="006773A4">
        <w:t>throwError</w:t>
      </w:r>
      <w:proofErr w:type="spellEnd"/>
      <w:r w:rsidRPr="006773A4">
        <w:t>(</w:t>
      </w:r>
      <w:proofErr w:type="gramEnd"/>
      <w:r w:rsidRPr="006773A4">
        <w:t>() =&gt; new Error(</w:t>
      </w:r>
      <w:proofErr w:type="spellStart"/>
      <w:r w:rsidRPr="006773A4">
        <w:t>errorMessage</w:t>
      </w:r>
      <w:proofErr w:type="spellEnd"/>
      <w:r w:rsidRPr="006773A4">
        <w:t>));</w:t>
      </w:r>
    </w:p>
    <w:p w14:paraId="0AE2202F" w14:textId="77777777" w:rsidR="006773A4" w:rsidRPr="006773A4" w:rsidRDefault="006773A4" w:rsidP="006773A4">
      <w:r w:rsidRPr="006773A4">
        <w:t xml:space="preserve">  }</w:t>
      </w:r>
    </w:p>
    <w:p w14:paraId="1FF969A4" w14:textId="77777777" w:rsidR="006773A4" w:rsidRPr="006773A4" w:rsidRDefault="006773A4" w:rsidP="006773A4">
      <w:r w:rsidRPr="006773A4">
        <w:t>}</w:t>
      </w:r>
    </w:p>
    <w:p w14:paraId="3E5685C1" w14:textId="77777777" w:rsidR="006773A4" w:rsidRPr="006773A4" w:rsidRDefault="006773A4" w:rsidP="006773A4">
      <w:pPr>
        <w:rPr>
          <w:b/>
          <w:bCs/>
        </w:rPr>
      </w:pPr>
      <w:r w:rsidRPr="006773A4">
        <w:rPr>
          <w:b/>
          <w:bCs/>
        </w:rPr>
        <w:t>Step 2: Create the Component</w:t>
      </w:r>
    </w:p>
    <w:p w14:paraId="18561A67" w14:textId="77777777" w:rsidR="006773A4" w:rsidRPr="006773A4" w:rsidRDefault="006773A4" w:rsidP="006773A4">
      <w:r w:rsidRPr="006773A4">
        <w:t>Next, create a component to manage your CRUD operations.</w:t>
      </w:r>
    </w:p>
    <w:p w14:paraId="3A3F9A5D" w14:textId="77777777" w:rsidR="006773A4" w:rsidRPr="006773A4" w:rsidRDefault="006773A4" w:rsidP="006773A4">
      <w:r w:rsidRPr="006773A4">
        <w:rPr>
          <w:b/>
          <w:bCs/>
        </w:rPr>
        <w:t>Generate a component:</w:t>
      </w:r>
    </w:p>
    <w:p w14:paraId="3511BD6C" w14:textId="77777777" w:rsidR="006773A4" w:rsidRPr="006773A4" w:rsidRDefault="006773A4" w:rsidP="006773A4">
      <w:r w:rsidRPr="006773A4">
        <w:t>bash</w:t>
      </w:r>
    </w:p>
    <w:p w14:paraId="049CB7B2" w14:textId="77777777" w:rsidR="006773A4" w:rsidRPr="006773A4" w:rsidRDefault="006773A4" w:rsidP="006773A4">
      <w:r w:rsidRPr="006773A4">
        <w:t>Copy code</w:t>
      </w:r>
    </w:p>
    <w:p w14:paraId="0B3FEAE1" w14:textId="77777777" w:rsidR="006773A4" w:rsidRPr="006773A4" w:rsidRDefault="006773A4" w:rsidP="006773A4">
      <w:r w:rsidRPr="006773A4">
        <w:t xml:space="preserve">ng </w:t>
      </w:r>
      <w:proofErr w:type="gramStart"/>
      <w:r w:rsidRPr="006773A4">
        <w:t>generate</w:t>
      </w:r>
      <w:proofErr w:type="gramEnd"/>
      <w:r w:rsidRPr="006773A4">
        <w:t xml:space="preserve"> component item</w:t>
      </w:r>
    </w:p>
    <w:p w14:paraId="2E226A98" w14:textId="77777777" w:rsidR="006773A4" w:rsidRPr="006773A4" w:rsidRDefault="006773A4" w:rsidP="006773A4">
      <w:proofErr w:type="spellStart"/>
      <w:proofErr w:type="gramStart"/>
      <w:r w:rsidRPr="006773A4">
        <w:rPr>
          <w:b/>
          <w:bCs/>
        </w:rPr>
        <w:t>item.component</w:t>
      </w:r>
      <w:proofErr w:type="gramEnd"/>
      <w:r w:rsidRPr="006773A4">
        <w:rPr>
          <w:b/>
          <w:bCs/>
        </w:rPr>
        <w:t>.ts</w:t>
      </w:r>
      <w:proofErr w:type="spellEnd"/>
      <w:r w:rsidRPr="006773A4">
        <w:t>:</w:t>
      </w:r>
    </w:p>
    <w:p w14:paraId="79600D2D" w14:textId="77777777" w:rsidR="006773A4" w:rsidRPr="006773A4" w:rsidRDefault="006773A4" w:rsidP="006773A4">
      <w:r w:rsidRPr="006773A4">
        <w:t>typescript</w:t>
      </w:r>
    </w:p>
    <w:p w14:paraId="74E66DE2" w14:textId="77777777" w:rsidR="006773A4" w:rsidRPr="006773A4" w:rsidRDefault="006773A4" w:rsidP="006773A4">
      <w:r w:rsidRPr="006773A4">
        <w:t>Copy code</w:t>
      </w:r>
    </w:p>
    <w:p w14:paraId="47125EBA" w14:textId="77777777" w:rsidR="006773A4" w:rsidRPr="006773A4" w:rsidRDefault="006773A4" w:rsidP="006773A4">
      <w:r w:rsidRPr="006773A4">
        <w:t xml:space="preserve">import </w:t>
      </w:r>
      <w:proofErr w:type="gramStart"/>
      <w:r w:rsidRPr="006773A4">
        <w:t>{ Component</w:t>
      </w:r>
      <w:proofErr w:type="gramEnd"/>
      <w:r w:rsidRPr="006773A4">
        <w:t xml:space="preserve">, </w:t>
      </w:r>
      <w:proofErr w:type="spellStart"/>
      <w:r w:rsidRPr="006773A4">
        <w:t>OnInit</w:t>
      </w:r>
      <w:proofErr w:type="spellEnd"/>
      <w:r w:rsidRPr="006773A4">
        <w:t xml:space="preserve"> } from '@angular/core';</w:t>
      </w:r>
    </w:p>
    <w:p w14:paraId="26C8E781" w14:textId="77777777" w:rsidR="006773A4" w:rsidRPr="006773A4" w:rsidRDefault="006773A4" w:rsidP="006773A4">
      <w:r w:rsidRPr="006773A4">
        <w:t xml:space="preserve">import </w:t>
      </w:r>
      <w:proofErr w:type="gramStart"/>
      <w:r w:rsidRPr="006773A4">
        <w:t xml:space="preserve">{ </w:t>
      </w:r>
      <w:proofErr w:type="spellStart"/>
      <w:r w:rsidRPr="006773A4">
        <w:t>DataService</w:t>
      </w:r>
      <w:proofErr w:type="spellEnd"/>
      <w:proofErr w:type="gramEnd"/>
      <w:r w:rsidRPr="006773A4">
        <w:t>, Item } from '../</w:t>
      </w:r>
      <w:proofErr w:type="spellStart"/>
      <w:r w:rsidRPr="006773A4">
        <w:t>data.service</w:t>
      </w:r>
      <w:proofErr w:type="spellEnd"/>
      <w:r w:rsidRPr="006773A4">
        <w:t>';</w:t>
      </w:r>
    </w:p>
    <w:p w14:paraId="046602DA" w14:textId="77777777" w:rsidR="006773A4" w:rsidRPr="006773A4" w:rsidRDefault="006773A4" w:rsidP="006773A4"/>
    <w:p w14:paraId="58882781" w14:textId="77777777" w:rsidR="006773A4" w:rsidRPr="006773A4" w:rsidRDefault="006773A4" w:rsidP="006773A4">
      <w:r w:rsidRPr="006773A4">
        <w:t>@</w:t>
      </w:r>
      <w:proofErr w:type="gramStart"/>
      <w:r w:rsidRPr="006773A4">
        <w:t>Component(</w:t>
      </w:r>
      <w:proofErr w:type="gramEnd"/>
      <w:r w:rsidRPr="006773A4">
        <w:t>{</w:t>
      </w:r>
    </w:p>
    <w:p w14:paraId="7A60768C" w14:textId="77777777" w:rsidR="006773A4" w:rsidRPr="006773A4" w:rsidRDefault="006773A4" w:rsidP="006773A4">
      <w:r w:rsidRPr="006773A4">
        <w:t xml:space="preserve">  selector: 'app-item',</w:t>
      </w:r>
    </w:p>
    <w:p w14:paraId="61B0CE45" w14:textId="77777777" w:rsidR="006773A4" w:rsidRPr="006773A4" w:rsidRDefault="006773A4" w:rsidP="006773A4">
      <w:r w:rsidRPr="006773A4">
        <w:t xml:space="preserve">  </w:t>
      </w:r>
      <w:proofErr w:type="spellStart"/>
      <w:r w:rsidRPr="006773A4">
        <w:t>templateUrl</w:t>
      </w:r>
      <w:proofErr w:type="spellEnd"/>
      <w:r w:rsidRPr="006773A4">
        <w:t>: './item.component.html',</w:t>
      </w:r>
    </w:p>
    <w:p w14:paraId="56E61F2E" w14:textId="77777777" w:rsidR="006773A4" w:rsidRPr="006773A4" w:rsidRDefault="006773A4" w:rsidP="006773A4">
      <w:r w:rsidRPr="006773A4">
        <w:t>})</w:t>
      </w:r>
    </w:p>
    <w:p w14:paraId="55471A0D" w14:textId="77777777" w:rsidR="006773A4" w:rsidRPr="006773A4" w:rsidRDefault="006773A4" w:rsidP="006773A4">
      <w:r w:rsidRPr="006773A4">
        <w:t xml:space="preserve">export class </w:t>
      </w:r>
      <w:proofErr w:type="spellStart"/>
      <w:r w:rsidRPr="006773A4">
        <w:t>ItemComponent</w:t>
      </w:r>
      <w:proofErr w:type="spellEnd"/>
      <w:r w:rsidRPr="006773A4">
        <w:t xml:space="preserve"> implements </w:t>
      </w:r>
      <w:proofErr w:type="spellStart"/>
      <w:r w:rsidRPr="006773A4">
        <w:t>OnInit</w:t>
      </w:r>
      <w:proofErr w:type="spellEnd"/>
      <w:r w:rsidRPr="006773A4">
        <w:t xml:space="preserve"> {</w:t>
      </w:r>
    </w:p>
    <w:p w14:paraId="23BF459B" w14:textId="77777777" w:rsidR="006773A4" w:rsidRPr="006773A4" w:rsidRDefault="006773A4" w:rsidP="006773A4">
      <w:r w:rsidRPr="006773A4">
        <w:t xml:space="preserve">  items: </w:t>
      </w:r>
      <w:proofErr w:type="gramStart"/>
      <w:r w:rsidRPr="006773A4">
        <w:t>Item[</w:t>
      </w:r>
      <w:proofErr w:type="gramEnd"/>
      <w:r w:rsidRPr="006773A4">
        <w:t>] = [];</w:t>
      </w:r>
    </w:p>
    <w:p w14:paraId="7BDE1FD3" w14:textId="77777777" w:rsidR="006773A4" w:rsidRPr="006773A4" w:rsidRDefault="006773A4" w:rsidP="006773A4">
      <w:r w:rsidRPr="006773A4">
        <w:t xml:space="preserve">  </w:t>
      </w:r>
      <w:proofErr w:type="spellStart"/>
      <w:r w:rsidRPr="006773A4">
        <w:t>newItem</w:t>
      </w:r>
      <w:proofErr w:type="spellEnd"/>
      <w:r w:rsidRPr="006773A4">
        <w:t xml:space="preserve">: Item = </w:t>
      </w:r>
      <w:proofErr w:type="gramStart"/>
      <w:r w:rsidRPr="006773A4">
        <w:t>{ id</w:t>
      </w:r>
      <w:proofErr w:type="gramEnd"/>
      <w:r w:rsidRPr="006773A4">
        <w:t>: 0, name: '' };</w:t>
      </w:r>
    </w:p>
    <w:p w14:paraId="1377DDA9" w14:textId="77777777" w:rsidR="006773A4" w:rsidRPr="006773A4" w:rsidRDefault="006773A4" w:rsidP="006773A4">
      <w:r w:rsidRPr="006773A4">
        <w:t xml:space="preserve">  </w:t>
      </w:r>
      <w:proofErr w:type="spellStart"/>
      <w:r w:rsidRPr="006773A4">
        <w:t>updateMode</w:t>
      </w:r>
      <w:proofErr w:type="spellEnd"/>
      <w:r w:rsidRPr="006773A4">
        <w:t xml:space="preserve"> = </w:t>
      </w:r>
      <w:proofErr w:type="gramStart"/>
      <w:r w:rsidRPr="006773A4">
        <w:t>false;</w:t>
      </w:r>
      <w:proofErr w:type="gramEnd"/>
    </w:p>
    <w:p w14:paraId="787F678B" w14:textId="77777777" w:rsidR="006773A4" w:rsidRPr="006773A4" w:rsidRDefault="006773A4" w:rsidP="006773A4"/>
    <w:p w14:paraId="4AB446D1" w14:textId="77777777" w:rsidR="006773A4" w:rsidRPr="006773A4" w:rsidRDefault="006773A4" w:rsidP="006773A4">
      <w:r w:rsidRPr="006773A4">
        <w:t xml:space="preserve">  </w:t>
      </w:r>
      <w:proofErr w:type="gramStart"/>
      <w:r w:rsidRPr="006773A4">
        <w:t>constructor(</w:t>
      </w:r>
      <w:proofErr w:type="gramEnd"/>
      <w:r w:rsidRPr="006773A4">
        <w:t xml:space="preserve">private </w:t>
      </w:r>
      <w:proofErr w:type="spellStart"/>
      <w:r w:rsidRPr="006773A4">
        <w:t>dataService</w:t>
      </w:r>
      <w:proofErr w:type="spellEnd"/>
      <w:r w:rsidRPr="006773A4">
        <w:t xml:space="preserve">: </w:t>
      </w:r>
      <w:proofErr w:type="spellStart"/>
      <w:r w:rsidRPr="006773A4">
        <w:t>DataService</w:t>
      </w:r>
      <w:proofErr w:type="spellEnd"/>
      <w:r w:rsidRPr="006773A4">
        <w:t>) {}</w:t>
      </w:r>
    </w:p>
    <w:p w14:paraId="010D9B91" w14:textId="77777777" w:rsidR="006773A4" w:rsidRPr="006773A4" w:rsidRDefault="006773A4" w:rsidP="006773A4"/>
    <w:p w14:paraId="0215C2C6" w14:textId="77777777" w:rsidR="006773A4" w:rsidRPr="006773A4" w:rsidRDefault="006773A4" w:rsidP="006773A4">
      <w:r w:rsidRPr="006773A4">
        <w:lastRenderedPageBreak/>
        <w:t xml:space="preserve">  </w:t>
      </w:r>
      <w:proofErr w:type="spellStart"/>
      <w:proofErr w:type="gramStart"/>
      <w:r w:rsidRPr="006773A4">
        <w:t>ngOnInit</w:t>
      </w:r>
      <w:proofErr w:type="spellEnd"/>
      <w:r w:rsidRPr="006773A4">
        <w:t>(</w:t>
      </w:r>
      <w:proofErr w:type="gramEnd"/>
      <w:r w:rsidRPr="006773A4">
        <w:t>): void {</w:t>
      </w:r>
    </w:p>
    <w:p w14:paraId="17DDE925" w14:textId="77777777" w:rsidR="006773A4" w:rsidRPr="006773A4" w:rsidRDefault="006773A4" w:rsidP="006773A4">
      <w:r w:rsidRPr="006773A4">
        <w:t xml:space="preserve">    </w:t>
      </w:r>
      <w:proofErr w:type="spellStart"/>
      <w:proofErr w:type="gramStart"/>
      <w:r w:rsidRPr="006773A4">
        <w:t>this.loadItems</w:t>
      </w:r>
      <w:proofErr w:type="spellEnd"/>
      <w:proofErr w:type="gramEnd"/>
      <w:r w:rsidRPr="006773A4">
        <w:t>();</w:t>
      </w:r>
    </w:p>
    <w:p w14:paraId="3745ECCB" w14:textId="77777777" w:rsidR="006773A4" w:rsidRPr="006773A4" w:rsidRDefault="006773A4" w:rsidP="006773A4">
      <w:r w:rsidRPr="006773A4">
        <w:t xml:space="preserve">  }</w:t>
      </w:r>
    </w:p>
    <w:p w14:paraId="109A09B8" w14:textId="77777777" w:rsidR="006773A4" w:rsidRPr="006773A4" w:rsidRDefault="006773A4" w:rsidP="006773A4"/>
    <w:p w14:paraId="00738B19" w14:textId="77777777" w:rsidR="006773A4" w:rsidRPr="006773A4" w:rsidRDefault="006773A4" w:rsidP="006773A4">
      <w:r w:rsidRPr="006773A4">
        <w:t xml:space="preserve">  </w:t>
      </w:r>
      <w:proofErr w:type="spellStart"/>
      <w:proofErr w:type="gramStart"/>
      <w:r w:rsidRPr="006773A4">
        <w:t>loadItems</w:t>
      </w:r>
      <w:proofErr w:type="spellEnd"/>
      <w:r w:rsidRPr="006773A4">
        <w:t>(</w:t>
      </w:r>
      <w:proofErr w:type="gramEnd"/>
      <w:r w:rsidRPr="006773A4">
        <w:t>) {</w:t>
      </w:r>
    </w:p>
    <w:p w14:paraId="6BABFAD9" w14:textId="77777777" w:rsidR="006773A4" w:rsidRPr="006773A4" w:rsidRDefault="006773A4" w:rsidP="006773A4">
      <w:r w:rsidRPr="006773A4">
        <w:t xml:space="preserve">    </w:t>
      </w:r>
      <w:proofErr w:type="spellStart"/>
      <w:proofErr w:type="gramStart"/>
      <w:r w:rsidRPr="006773A4">
        <w:t>this.dataService.getItems</w:t>
      </w:r>
      <w:proofErr w:type="spellEnd"/>
      <w:proofErr w:type="gramEnd"/>
      <w:r w:rsidRPr="006773A4">
        <w:t>().subscribe({</w:t>
      </w:r>
    </w:p>
    <w:p w14:paraId="3FC33C96" w14:textId="77777777" w:rsidR="006773A4" w:rsidRPr="006773A4" w:rsidRDefault="006773A4" w:rsidP="006773A4">
      <w:r w:rsidRPr="006773A4">
        <w:t xml:space="preserve">      next: (data) =&gt; (</w:t>
      </w:r>
      <w:proofErr w:type="spellStart"/>
      <w:proofErr w:type="gramStart"/>
      <w:r w:rsidRPr="006773A4">
        <w:t>this.items</w:t>
      </w:r>
      <w:proofErr w:type="spellEnd"/>
      <w:proofErr w:type="gramEnd"/>
      <w:r w:rsidRPr="006773A4">
        <w:t xml:space="preserve"> = data),</w:t>
      </w:r>
    </w:p>
    <w:p w14:paraId="3FF81F22" w14:textId="77777777" w:rsidR="006773A4" w:rsidRPr="006773A4" w:rsidRDefault="006773A4" w:rsidP="006773A4">
      <w:r w:rsidRPr="006773A4">
        <w:t xml:space="preserve">      error: (err) =&gt; alert(</w:t>
      </w:r>
      <w:proofErr w:type="spellStart"/>
      <w:proofErr w:type="gramStart"/>
      <w:r w:rsidRPr="006773A4">
        <w:t>err.message</w:t>
      </w:r>
      <w:proofErr w:type="spellEnd"/>
      <w:proofErr w:type="gramEnd"/>
      <w:r w:rsidRPr="006773A4">
        <w:t>), // Handle error</w:t>
      </w:r>
    </w:p>
    <w:p w14:paraId="2CCF309F" w14:textId="77777777" w:rsidR="006773A4" w:rsidRPr="006773A4" w:rsidRDefault="006773A4" w:rsidP="006773A4">
      <w:r w:rsidRPr="006773A4">
        <w:t xml:space="preserve">    });</w:t>
      </w:r>
    </w:p>
    <w:p w14:paraId="2389125D" w14:textId="77777777" w:rsidR="006773A4" w:rsidRPr="006773A4" w:rsidRDefault="006773A4" w:rsidP="006773A4">
      <w:r w:rsidRPr="006773A4">
        <w:t xml:space="preserve">  }</w:t>
      </w:r>
    </w:p>
    <w:p w14:paraId="5C924204" w14:textId="77777777" w:rsidR="006773A4" w:rsidRPr="006773A4" w:rsidRDefault="006773A4" w:rsidP="006773A4"/>
    <w:p w14:paraId="71FB7130" w14:textId="77777777" w:rsidR="006773A4" w:rsidRPr="006773A4" w:rsidRDefault="006773A4" w:rsidP="006773A4">
      <w:r w:rsidRPr="006773A4">
        <w:t xml:space="preserve">  </w:t>
      </w:r>
      <w:proofErr w:type="spellStart"/>
      <w:proofErr w:type="gramStart"/>
      <w:r w:rsidRPr="006773A4">
        <w:t>addItem</w:t>
      </w:r>
      <w:proofErr w:type="spellEnd"/>
      <w:r w:rsidRPr="006773A4">
        <w:t>(</w:t>
      </w:r>
      <w:proofErr w:type="gramEnd"/>
      <w:r w:rsidRPr="006773A4">
        <w:t>) {</w:t>
      </w:r>
    </w:p>
    <w:p w14:paraId="56322131" w14:textId="77777777" w:rsidR="006773A4" w:rsidRPr="006773A4" w:rsidRDefault="006773A4" w:rsidP="006773A4">
      <w:r w:rsidRPr="006773A4">
        <w:t xml:space="preserve">    </w:t>
      </w:r>
      <w:proofErr w:type="spellStart"/>
      <w:proofErr w:type="gramStart"/>
      <w:r w:rsidRPr="006773A4">
        <w:t>this.dataService.addItem</w:t>
      </w:r>
      <w:proofErr w:type="spellEnd"/>
      <w:proofErr w:type="gramEnd"/>
      <w:r w:rsidRPr="006773A4">
        <w:t>(</w:t>
      </w:r>
      <w:proofErr w:type="spellStart"/>
      <w:r w:rsidRPr="006773A4">
        <w:t>this.newItem</w:t>
      </w:r>
      <w:proofErr w:type="spellEnd"/>
      <w:r w:rsidRPr="006773A4">
        <w:t>).subscribe({</w:t>
      </w:r>
    </w:p>
    <w:p w14:paraId="5C303E39" w14:textId="77777777" w:rsidR="006773A4" w:rsidRPr="006773A4" w:rsidRDefault="006773A4" w:rsidP="006773A4">
      <w:r w:rsidRPr="006773A4">
        <w:t xml:space="preserve">      next: (item) =&gt; {</w:t>
      </w:r>
    </w:p>
    <w:p w14:paraId="41D0005A" w14:textId="77777777" w:rsidR="006773A4" w:rsidRPr="006773A4" w:rsidRDefault="006773A4" w:rsidP="006773A4">
      <w:r w:rsidRPr="006773A4">
        <w:t xml:space="preserve">        </w:t>
      </w:r>
      <w:proofErr w:type="spellStart"/>
      <w:proofErr w:type="gramStart"/>
      <w:r w:rsidRPr="006773A4">
        <w:t>this.items</w:t>
      </w:r>
      <w:proofErr w:type="gramEnd"/>
      <w:r w:rsidRPr="006773A4">
        <w:t>.push</w:t>
      </w:r>
      <w:proofErr w:type="spellEnd"/>
      <w:r w:rsidRPr="006773A4">
        <w:t>(item);</w:t>
      </w:r>
    </w:p>
    <w:p w14:paraId="63AA48E5" w14:textId="77777777" w:rsidR="006773A4" w:rsidRPr="006773A4" w:rsidRDefault="006773A4" w:rsidP="006773A4">
      <w:r w:rsidRPr="006773A4">
        <w:t xml:space="preserve">        </w:t>
      </w:r>
      <w:proofErr w:type="spellStart"/>
      <w:proofErr w:type="gramStart"/>
      <w:r w:rsidRPr="006773A4">
        <w:t>this.newItem</w:t>
      </w:r>
      <w:proofErr w:type="spellEnd"/>
      <w:proofErr w:type="gramEnd"/>
      <w:r w:rsidRPr="006773A4">
        <w:t xml:space="preserve"> = { id: 0, name: '' }; // Reset form</w:t>
      </w:r>
    </w:p>
    <w:p w14:paraId="16BB6EFB" w14:textId="77777777" w:rsidR="006773A4" w:rsidRPr="006773A4" w:rsidRDefault="006773A4" w:rsidP="006773A4">
      <w:r w:rsidRPr="006773A4">
        <w:t xml:space="preserve">      },</w:t>
      </w:r>
    </w:p>
    <w:p w14:paraId="2F9D5B57" w14:textId="77777777" w:rsidR="006773A4" w:rsidRPr="006773A4" w:rsidRDefault="006773A4" w:rsidP="006773A4">
      <w:r w:rsidRPr="006773A4">
        <w:t xml:space="preserve">      error: (err) =&gt; alert(</w:t>
      </w:r>
      <w:proofErr w:type="spellStart"/>
      <w:proofErr w:type="gramStart"/>
      <w:r w:rsidRPr="006773A4">
        <w:t>err.message</w:t>
      </w:r>
      <w:proofErr w:type="spellEnd"/>
      <w:proofErr w:type="gramEnd"/>
      <w:r w:rsidRPr="006773A4">
        <w:t>), // Handle error</w:t>
      </w:r>
    </w:p>
    <w:p w14:paraId="42C5EF5F" w14:textId="77777777" w:rsidR="006773A4" w:rsidRPr="006773A4" w:rsidRDefault="006773A4" w:rsidP="006773A4">
      <w:r w:rsidRPr="006773A4">
        <w:t xml:space="preserve">    });</w:t>
      </w:r>
    </w:p>
    <w:p w14:paraId="3E7CF664" w14:textId="77777777" w:rsidR="006773A4" w:rsidRPr="006773A4" w:rsidRDefault="006773A4" w:rsidP="006773A4">
      <w:r w:rsidRPr="006773A4">
        <w:t xml:space="preserve">  }</w:t>
      </w:r>
    </w:p>
    <w:p w14:paraId="5B051CDD" w14:textId="77777777" w:rsidR="006773A4" w:rsidRPr="006773A4" w:rsidRDefault="006773A4" w:rsidP="006773A4"/>
    <w:p w14:paraId="6E312F83" w14:textId="77777777" w:rsidR="006773A4" w:rsidRPr="006773A4" w:rsidRDefault="006773A4" w:rsidP="006773A4">
      <w:r w:rsidRPr="006773A4">
        <w:t xml:space="preserve">  </w:t>
      </w:r>
      <w:proofErr w:type="spellStart"/>
      <w:proofErr w:type="gramStart"/>
      <w:r w:rsidRPr="006773A4">
        <w:t>editItem</w:t>
      </w:r>
      <w:proofErr w:type="spellEnd"/>
      <w:r w:rsidRPr="006773A4">
        <w:t>(</w:t>
      </w:r>
      <w:proofErr w:type="gramEnd"/>
      <w:r w:rsidRPr="006773A4">
        <w:t>item: Item) {</w:t>
      </w:r>
    </w:p>
    <w:p w14:paraId="6FF89DA3" w14:textId="77777777" w:rsidR="006773A4" w:rsidRPr="006773A4" w:rsidRDefault="006773A4" w:rsidP="006773A4">
      <w:r w:rsidRPr="006773A4">
        <w:t xml:space="preserve">    </w:t>
      </w:r>
      <w:proofErr w:type="spellStart"/>
      <w:proofErr w:type="gramStart"/>
      <w:r w:rsidRPr="006773A4">
        <w:t>this.newItem</w:t>
      </w:r>
      <w:proofErr w:type="spellEnd"/>
      <w:proofErr w:type="gramEnd"/>
      <w:r w:rsidRPr="006773A4">
        <w:t xml:space="preserve"> = { ...item }; // Pre-fill the form</w:t>
      </w:r>
    </w:p>
    <w:p w14:paraId="2FC46988" w14:textId="77777777" w:rsidR="006773A4" w:rsidRPr="006773A4" w:rsidRDefault="006773A4" w:rsidP="006773A4">
      <w:r w:rsidRPr="006773A4">
        <w:t xml:space="preserve">    </w:t>
      </w:r>
      <w:proofErr w:type="spellStart"/>
      <w:proofErr w:type="gramStart"/>
      <w:r w:rsidRPr="006773A4">
        <w:t>this.updateMode</w:t>
      </w:r>
      <w:proofErr w:type="spellEnd"/>
      <w:proofErr w:type="gramEnd"/>
      <w:r w:rsidRPr="006773A4">
        <w:t xml:space="preserve"> = true;</w:t>
      </w:r>
    </w:p>
    <w:p w14:paraId="1D114EDD" w14:textId="77777777" w:rsidR="006773A4" w:rsidRPr="006773A4" w:rsidRDefault="006773A4" w:rsidP="006773A4">
      <w:r w:rsidRPr="006773A4">
        <w:t xml:space="preserve">  }</w:t>
      </w:r>
    </w:p>
    <w:p w14:paraId="3C0B4090" w14:textId="77777777" w:rsidR="006773A4" w:rsidRPr="006773A4" w:rsidRDefault="006773A4" w:rsidP="006773A4"/>
    <w:p w14:paraId="16B8AAB5" w14:textId="77777777" w:rsidR="006773A4" w:rsidRPr="006773A4" w:rsidRDefault="006773A4" w:rsidP="006773A4">
      <w:r w:rsidRPr="006773A4">
        <w:lastRenderedPageBreak/>
        <w:t xml:space="preserve">  </w:t>
      </w:r>
      <w:proofErr w:type="spellStart"/>
      <w:proofErr w:type="gramStart"/>
      <w:r w:rsidRPr="006773A4">
        <w:t>updateItem</w:t>
      </w:r>
      <w:proofErr w:type="spellEnd"/>
      <w:r w:rsidRPr="006773A4">
        <w:t>(</w:t>
      </w:r>
      <w:proofErr w:type="gramEnd"/>
      <w:r w:rsidRPr="006773A4">
        <w:t>) {</w:t>
      </w:r>
    </w:p>
    <w:p w14:paraId="4579A5CA" w14:textId="77777777" w:rsidR="006773A4" w:rsidRPr="006773A4" w:rsidRDefault="006773A4" w:rsidP="006773A4">
      <w:r w:rsidRPr="006773A4">
        <w:t xml:space="preserve">    </w:t>
      </w:r>
      <w:proofErr w:type="spellStart"/>
      <w:proofErr w:type="gramStart"/>
      <w:r w:rsidRPr="006773A4">
        <w:t>this.dataService.updateItem</w:t>
      </w:r>
      <w:proofErr w:type="spellEnd"/>
      <w:proofErr w:type="gramEnd"/>
      <w:r w:rsidRPr="006773A4">
        <w:t>(</w:t>
      </w:r>
      <w:proofErr w:type="spellStart"/>
      <w:r w:rsidRPr="006773A4">
        <w:t>this.newItem</w:t>
      </w:r>
      <w:proofErr w:type="spellEnd"/>
      <w:r w:rsidRPr="006773A4">
        <w:t>).subscribe({</w:t>
      </w:r>
    </w:p>
    <w:p w14:paraId="66DA0D86" w14:textId="77777777" w:rsidR="006773A4" w:rsidRPr="006773A4" w:rsidRDefault="006773A4" w:rsidP="006773A4">
      <w:r w:rsidRPr="006773A4">
        <w:t xml:space="preserve">      next: (item) =&gt; {</w:t>
      </w:r>
    </w:p>
    <w:p w14:paraId="5645B109" w14:textId="77777777" w:rsidR="006773A4" w:rsidRPr="006773A4" w:rsidRDefault="006773A4" w:rsidP="006773A4">
      <w:r w:rsidRPr="006773A4">
        <w:t xml:space="preserve">        const index = </w:t>
      </w:r>
      <w:proofErr w:type="spellStart"/>
      <w:proofErr w:type="gramStart"/>
      <w:r w:rsidRPr="006773A4">
        <w:t>this.items</w:t>
      </w:r>
      <w:proofErr w:type="gramEnd"/>
      <w:r w:rsidRPr="006773A4">
        <w:t>.findIndex</w:t>
      </w:r>
      <w:proofErr w:type="spellEnd"/>
      <w:r w:rsidRPr="006773A4">
        <w:t>(</w:t>
      </w:r>
      <w:proofErr w:type="spellStart"/>
      <w:r w:rsidRPr="006773A4">
        <w:t>i</w:t>
      </w:r>
      <w:proofErr w:type="spellEnd"/>
      <w:r w:rsidRPr="006773A4">
        <w:t xml:space="preserve"> =&gt; i.id === item.id);</w:t>
      </w:r>
    </w:p>
    <w:p w14:paraId="4AA57A90" w14:textId="77777777" w:rsidR="006773A4" w:rsidRPr="006773A4" w:rsidRDefault="006773A4" w:rsidP="006773A4">
      <w:r w:rsidRPr="006773A4">
        <w:t xml:space="preserve">        if (</w:t>
      </w:r>
      <w:proofErr w:type="gramStart"/>
      <w:r w:rsidRPr="006773A4">
        <w:t>index !</w:t>
      </w:r>
      <w:proofErr w:type="gramEnd"/>
      <w:r w:rsidRPr="006773A4">
        <w:t>== -1) {</w:t>
      </w:r>
    </w:p>
    <w:p w14:paraId="495BCD6A" w14:textId="77777777" w:rsidR="006773A4" w:rsidRPr="006773A4" w:rsidRDefault="006773A4" w:rsidP="006773A4">
      <w:r w:rsidRPr="006773A4">
        <w:t xml:space="preserve">          </w:t>
      </w:r>
      <w:proofErr w:type="spellStart"/>
      <w:proofErr w:type="gramStart"/>
      <w:r w:rsidRPr="006773A4">
        <w:t>this.items</w:t>
      </w:r>
      <w:proofErr w:type="spellEnd"/>
      <w:proofErr w:type="gramEnd"/>
      <w:r w:rsidRPr="006773A4">
        <w:t>[index] = item; // Update item in the list</w:t>
      </w:r>
    </w:p>
    <w:p w14:paraId="61E432F3" w14:textId="77777777" w:rsidR="006773A4" w:rsidRPr="006773A4" w:rsidRDefault="006773A4" w:rsidP="006773A4">
      <w:r w:rsidRPr="006773A4">
        <w:t xml:space="preserve">        }</w:t>
      </w:r>
    </w:p>
    <w:p w14:paraId="0A836D25" w14:textId="77777777" w:rsidR="006773A4" w:rsidRPr="006773A4" w:rsidRDefault="006773A4" w:rsidP="006773A4">
      <w:r w:rsidRPr="006773A4">
        <w:t xml:space="preserve">        </w:t>
      </w:r>
      <w:proofErr w:type="spellStart"/>
      <w:proofErr w:type="gramStart"/>
      <w:r w:rsidRPr="006773A4">
        <w:t>this.newItem</w:t>
      </w:r>
      <w:proofErr w:type="spellEnd"/>
      <w:proofErr w:type="gramEnd"/>
      <w:r w:rsidRPr="006773A4">
        <w:t xml:space="preserve"> = { id: 0, name: '' }; // Reset form</w:t>
      </w:r>
    </w:p>
    <w:p w14:paraId="6EFEE840" w14:textId="77777777" w:rsidR="006773A4" w:rsidRPr="006773A4" w:rsidRDefault="006773A4" w:rsidP="006773A4">
      <w:r w:rsidRPr="006773A4">
        <w:t xml:space="preserve">        </w:t>
      </w:r>
      <w:proofErr w:type="spellStart"/>
      <w:proofErr w:type="gramStart"/>
      <w:r w:rsidRPr="006773A4">
        <w:t>this.updateMode</w:t>
      </w:r>
      <w:proofErr w:type="spellEnd"/>
      <w:proofErr w:type="gramEnd"/>
      <w:r w:rsidRPr="006773A4">
        <w:t xml:space="preserve"> = false;</w:t>
      </w:r>
    </w:p>
    <w:p w14:paraId="4420C7DA" w14:textId="77777777" w:rsidR="006773A4" w:rsidRPr="006773A4" w:rsidRDefault="006773A4" w:rsidP="006773A4">
      <w:r w:rsidRPr="006773A4">
        <w:t xml:space="preserve">      },</w:t>
      </w:r>
    </w:p>
    <w:p w14:paraId="389FBF8D" w14:textId="77777777" w:rsidR="006773A4" w:rsidRPr="006773A4" w:rsidRDefault="006773A4" w:rsidP="006773A4">
      <w:r w:rsidRPr="006773A4">
        <w:t xml:space="preserve">      error: (err) =&gt; alert(</w:t>
      </w:r>
      <w:proofErr w:type="spellStart"/>
      <w:proofErr w:type="gramStart"/>
      <w:r w:rsidRPr="006773A4">
        <w:t>err.message</w:t>
      </w:r>
      <w:proofErr w:type="spellEnd"/>
      <w:proofErr w:type="gramEnd"/>
      <w:r w:rsidRPr="006773A4">
        <w:t>), // Handle error</w:t>
      </w:r>
    </w:p>
    <w:p w14:paraId="63845764" w14:textId="77777777" w:rsidR="006773A4" w:rsidRPr="006773A4" w:rsidRDefault="006773A4" w:rsidP="006773A4">
      <w:r w:rsidRPr="006773A4">
        <w:t xml:space="preserve">    });</w:t>
      </w:r>
    </w:p>
    <w:p w14:paraId="671988FE" w14:textId="77777777" w:rsidR="006773A4" w:rsidRPr="006773A4" w:rsidRDefault="006773A4" w:rsidP="006773A4">
      <w:r w:rsidRPr="006773A4">
        <w:t xml:space="preserve">  }</w:t>
      </w:r>
    </w:p>
    <w:p w14:paraId="59A9672B" w14:textId="77777777" w:rsidR="006773A4" w:rsidRPr="006773A4" w:rsidRDefault="006773A4" w:rsidP="006773A4"/>
    <w:p w14:paraId="52E7AFDE" w14:textId="77777777" w:rsidR="006773A4" w:rsidRPr="006773A4" w:rsidRDefault="006773A4" w:rsidP="006773A4">
      <w:r w:rsidRPr="006773A4">
        <w:t xml:space="preserve">  </w:t>
      </w:r>
      <w:proofErr w:type="spellStart"/>
      <w:proofErr w:type="gramStart"/>
      <w:r w:rsidRPr="006773A4">
        <w:t>deleteItem</w:t>
      </w:r>
      <w:proofErr w:type="spellEnd"/>
      <w:r w:rsidRPr="006773A4">
        <w:t>(</w:t>
      </w:r>
      <w:proofErr w:type="gramEnd"/>
      <w:r w:rsidRPr="006773A4">
        <w:t>id: number) {</w:t>
      </w:r>
    </w:p>
    <w:p w14:paraId="1D52A9EC" w14:textId="77777777" w:rsidR="006773A4" w:rsidRPr="006773A4" w:rsidRDefault="006773A4" w:rsidP="006773A4">
      <w:r w:rsidRPr="006773A4">
        <w:t xml:space="preserve">    </w:t>
      </w:r>
      <w:proofErr w:type="spellStart"/>
      <w:proofErr w:type="gramStart"/>
      <w:r w:rsidRPr="006773A4">
        <w:t>this.dataService.deleteItem</w:t>
      </w:r>
      <w:proofErr w:type="spellEnd"/>
      <w:proofErr w:type="gramEnd"/>
      <w:r w:rsidRPr="006773A4">
        <w:t>(id).subscribe({</w:t>
      </w:r>
    </w:p>
    <w:p w14:paraId="074D8726" w14:textId="77777777" w:rsidR="006773A4" w:rsidRPr="006773A4" w:rsidRDefault="006773A4" w:rsidP="006773A4">
      <w:r w:rsidRPr="006773A4">
        <w:t xml:space="preserve">      next: () =&gt; {</w:t>
      </w:r>
    </w:p>
    <w:p w14:paraId="44466A10" w14:textId="77777777" w:rsidR="006773A4" w:rsidRPr="006773A4" w:rsidRDefault="006773A4" w:rsidP="006773A4">
      <w:r w:rsidRPr="006773A4">
        <w:t xml:space="preserve">        </w:t>
      </w:r>
      <w:proofErr w:type="spellStart"/>
      <w:proofErr w:type="gramStart"/>
      <w:r w:rsidRPr="006773A4">
        <w:t>this.items</w:t>
      </w:r>
      <w:proofErr w:type="spellEnd"/>
      <w:proofErr w:type="gramEnd"/>
      <w:r w:rsidRPr="006773A4">
        <w:t xml:space="preserve"> = </w:t>
      </w:r>
      <w:proofErr w:type="spellStart"/>
      <w:r w:rsidRPr="006773A4">
        <w:t>this.items.filter</w:t>
      </w:r>
      <w:proofErr w:type="spellEnd"/>
      <w:r w:rsidRPr="006773A4">
        <w:t>(item =&gt; item.id !== id); // Remove item from the list</w:t>
      </w:r>
    </w:p>
    <w:p w14:paraId="5C5FB690" w14:textId="77777777" w:rsidR="006773A4" w:rsidRPr="006773A4" w:rsidRDefault="006773A4" w:rsidP="006773A4">
      <w:r w:rsidRPr="006773A4">
        <w:t xml:space="preserve">      },</w:t>
      </w:r>
    </w:p>
    <w:p w14:paraId="5EEB887A" w14:textId="77777777" w:rsidR="006773A4" w:rsidRPr="006773A4" w:rsidRDefault="006773A4" w:rsidP="006773A4">
      <w:r w:rsidRPr="006773A4">
        <w:t xml:space="preserve">      error: (err) =&gt; alert(</w:t>
      </w:r>
      <w:proofErr w:type="spellStart"/>
      <w:proofErr w:type="gramStart"/>
      <w:r w:rsidRPr="006773A4">
        <w:t>err.message</w:t>
      </w:r>
      <w:proofErr w:type="spellEnd"/>
      <w:proofErr w:type="gramEnd"/>
      <w:r w:rsidRPr="006773A4">
        <w:t>), // Handle error</w:t>
      </w:r>
    </w:p>
    <w:p w14:paraId="0CDFAC2E" w14:textId="77777777" w:rsidR="006773A4" w:rsidRPr="006773A4" w:rsidRDefault="006773A4" w:rsidP="006773A4">
      <w:r w:rsidRPr="006773A4">
        <w:t xml:space="preserve">    });</w:t>
      </w:r>
    </w:p>
    <w:p w14:paraId="7BDD1DD9" w14:textId="77777777" w:rsidR="006773A4" w:rsidRPr="006773A4" w:rsidRDefault="006773A4" w:rsidP="006773A4">
      <w:r w:rsidRPr="006773A4">
        <w:t xml:space="preserve">  }</w:t>
      </w:r>
    </w:p>
    <w:p w14:paraId="6CCF166D" w14:textId="77777777" w:rsidR="006773A4" w:rsidRPr="006773A4" w:rsidRDefault="006773A4" w:rsidP="006773A4">
      <w:r w:rsidRPr="006773A4">
        <w:t>}</w:t>
      </w:r>
    </w:p>
    <w:p w14:paraId="5F9C3288" w14:textId="77777777" w:rsidR="006773A4" w:rsidRPr="006773A4" w:rsidRDefault="006773A4" w:rsidP="006773A4">
      <w:pPr>
        <w:rPr>
          <w:b/>
          <w:bCs/>
        </w:rPr>
      </w:pPr>
      <w:r w:rsidRPr="006773A4">
        <w:rPr>
          <w:b/>
          <w:bCs/>
        </w:rPr>
        <w:t>Step 3: Create the HTML Template</w:t>
      </w:r>
    </w:p>
    <w:p w14:paraId="064B6AA5" w14:textId="77777777" w:rsidR="006773A4" w:rsidRPr="006773A4" w:rsidRDefault="006773A4" w:rsidP="006773A4">
      <w:r w:rsidRPr="006773A4">
        <w:t>Now, create a simple HTML template to display and manage the items.</w:t>
      </w:r>
    </w:p>
    <w:p w14:paraId="1646EA40" w14:textId="77777777" w:rsidR="006773A4" w:rsidRPr="006773A4" w:rsidRDefault="006773A4" w:rsidP="006773A4">
      <w:r w:rsidRPr="006773A4">
        <w:rPr>
          <w:b/>
          <w:bCs/>
        </w:rPr>
        <w:t>item.component.html</w:t>
      </w:r>
      <w:r w:rsidRPr="006773A4">
        <w:t>:</w:t>
      </w:r>
    </w:p>
    <w:p w14:paraId="39955678" w14:textId="77777777" w:rsidR="006773A4" w:rsidRPr="006773A4" w:rsidRDefault="006773A4" w:rsidP="006773A4">
      <w:r w:rsidRPr="006773A4">
        <w:lastRenderedPageBreak/>
        <w:t>html</w:t>
      </w:r>
    </w:p>
    <w:p w14:paraId="3122FC6E" w14:textId="77777777" w:rsidR="006773A4" w:rsidRPr="006773A4" w:rsidRDefault="006773A4" w:rsidP="006773A4">
      <w:r w:rsidRPr="006773A4">
        <w:t>Copy code</w:t>
      </w:r>
    </w:p>
    <w:p w14:paraId="263AE2B3" w14:textId="77777777" w:rsidR="006773A4" w:rsidRPr="006773A4" w:rsidRDefault="006773A4" w:rsidP="006773A4">
      <w:r w:rsidRPr="006773A4">
        <w:t>&lt;div&gt;</w:t>
      </w:r>
    </w:p>
    <w:p w14:paraId="3C17C598" w14:textId="77777777" w:rsidR="006773A4" w:rsidRPr="006773A4" w:rsidRDefault="006773A4" w:rsidP="006773A4">
      <w:r w:rsidRPr="006773A4">
        <w:t xml:space="preserve">  &lt;h2&gt;Items&lt;/h2&gt;</w:t>
      </w:r>
    </w:p>
    <w:p w14:paraId="77042684" w14:textId="77777777" w:rsidR="006773A4" w:rsidRPr="006773A4" w:rsidRDefault="006773A4" w:rsidP="006773A4">
      <w:r w:rsidRPr="006773A4">
        <w:t xml:space="preserve">  &lt;</w:t>
      </w:r>
      <w:proofErr w:type="spellStart"/>
      <w:r w:rsidRPr="006773A4">
        <w:t>ul</w:t>
      </w:r>
      <w:proofErr w:type="spellEnd"/>
      <w:r w:rsidRPr="006773A4">
        <w:t>&gt;</w:t>
      </w:r>
    </w:p>
    <w:p w14:paraId="75468F09" w14:textId="77777777" w:rsidR="006773A4" w:rsidRPr="006773A4" w:rsidRDefault="006773A4" w:rsidP="006773A4">
      <w:r w:rsidRPr="006773A4">
        <w:t xml:space="preserve">    &lt;li *</w:t>
      </w:r>
      <w:proofErr w:type="spellStart"/>
      <w:r w:rsidRPr="006773A4">
        <w:t>ngFor</w:t>
      </w:r>
      <w:proofErr w:type="spellEnd"/>
      <w:r w:rsidRPr="006773A4">
        <w:t>="let item of items"&gt;</w:t>
      </w:r>
    </w:p>
    <w:p w14:paraId="2EEA3A7E" w14:textId="77777777" w:rsidR="006773A4" w:rsidRPr="006773A4" w:rsidRDefault="006773A4" w:rsidP="006773A4">
      <w:r w:rsidRPr="006773A4">
        <w:t xml:space="preserve">      </w:t>
      </w:r>
      <w:proofErr w:type="gramStart"/>
      <w:r w:rsidRPr="006773A4">
        <w:t>{{ item.name</w:t>
      </w:r>
      <w:proofErr w:type="gramEnd"/>
      <w:r w:rsidRPr="006773A4">
        <w:t xml:space="preserve"> }}</w:t>
      </w:r>
    </w:p>
    <w:p w14:paraId="6AD2AEBD" w14:textId="77777777" w:rsidR="006773A4" w:rsidRPr="006773A4" w:rsidRDefault="006773A4" w:rsidP="006773A4">
      <w:r w:rsidRPr="006773A4">
        <w:t xml:space="preserve">      &lt;button (click)="</w:t>
      </w:r>
      <w:proofErr w:type="spellStart"/>
      <w:r w:rsidRPr="006773A4">
        <w:t>editItem</w:t>
      </w:r>
      <w:proofErr w:type="spellEnd"/>
      <w:r w:rsidRPr="006773A4">
        <w:t>(item)"&gt;Edit&lt;/button&gt;</w:t>
      </w:r>
    </w:p>
    <w:p w14:paraId="2F8686FE" w14:textId="77777777" w:rsidR="006773A4" w:rsidRPr="006773A4" w:rsidRDefault="006773A4" w:rsidP="006773A4">
      <w:r w:rsidRPr="006773A4">
        <w:t xml:space="preserve">      &lt;button (click)="</w:t>
      </w:r>
      <w:proofErr w:type="spellStart"/>
      <w:r w:rsidRPr="006773A4">
        <w:t>deleteItem</w:t>
      </w:r>
      <w:proofErr w:type="spellEnd"/>
      <w:r w:rsidRPr="006773A4">
        <w:t>(item.id)"&gt;Delete&lt;/button&gt;</w:t>
      </w:r>
    </w:p>
    <w:p w14:paraId="56F57B57" w14:textId="77777777" w:rsidR="006773A4" w:rsidRPr="006773A4" w:rsidRDefault="006773A4" w:rsidP="006773A4">
      <w:r w:rsidRPr="006773A4">
        <w:t xml:space="preserve">    &lt;/li&gt;</w:t>
      </w:r>
    </w:p>
    <w:p w14:paraId="228993DF" w14:textId="77777777" w:rsidR="006773A4" w:rsidRPr="006773A4" w:rsidRDefault="006773A4" w:rsidP="006773A4">
      <w:r w:rsidRPr="006773A4">
        <w:t xml:space="preserve">  &lt;/</w:t>
      </w:r>
      <w:proofErr w:type="spellStart"/>
      <w:r w:rsidRPr="006773A4">
        <w:t>ul</w:t>
      </w:r>
      <w:proofErr w:type="spellEnd"/>
      <w:r w:rsidRPr="006773A4">
        <w:t>&gt;</w:t>
      </w:r>
    </w:p>
    <w:p w14:paraId="12FA8EA2" w14:textId="77777777" w:rsidR="006773A4" w:rsidRPr="006773A4" w:rsidRDefault="006773A4" w:rsidP="006773A4"/>
    <w:p w14:paraId="313E8E4E" w14:textId="77777777" w:rsidR="006773A4" w:rsidRPr="006773A4" w:rsidRDefault="006773A4" w:rsidP="006773A4">
      <w:r w:rsidRPr="006773A4">
        <w:t xml:space="preserve">  &lt;h3</w:t>
      </w:r>
      <w:proofErr w:type="gramStart"/>
      <w:r w:rsidRPr="006773A4">
        <w:t>&gt;{</w:t>
      </w:r>
      <w:proofErr w:type="gramEnd"/>
      <w:r w:rsidRPr="006773A4">
        <w:t xml:space="preserve">{ </w:t>
      </w:r>
      <w:proofErr w:type="spellStart"/>
      <w:r w:rsidRPr="006773A4">
        <w:t>updateMode</w:t>
      </w:r>
      <w:proofErr w:type="spellEnd"/>
      <w:r w:rsidRPr="006773A4">
        <w:t xml:space="preserve"> ? 'Update Item</w:t>
      </w:r>
      <w:proofErr w:type="gramStart"/>
      <w:r w:rsidRPr="006773A4">
        <w:t>' :</w:t>
      </w:r>
      <w:proofErr w:type="gramEnd"/>
      <w:r w:rsidRPr="006773A4">
        <w:t xml:space="preserve"> 'Add Item' }}&lt;/h3&gt;</w:t>
      </w:r>
    </w:p>
    <w:p w14:paraId="47E61BAE" w14:textId="77777777" w:rsidR="006773A4" w:rsidRPr="006773A4" w:rsidRDefault="006773A4" w:rsidP="006773A4">
      <w:r w:rsidRPr="006773A4">
        <w:t xml:space="preserve">  &lt;input [(</w:t>
      </w:r>
      <w:proofErr w:type="spellStart"/>
      <w:r w:rsidRPr="006773A4">
        <w:t>ngModel</w:t>
      </w:r>
      <w:proofErr w:type="spellEnd"/>
      <w:proofErr w:type="gramStart"/>
      <w:r w:rsidRPr="006773A4">
        <w:t>)]=</w:t>
      </w:r>
      <w:proofErr w:type="gramEnd"/>
      <w:r w:rsidRPr="006773A4">
        <w:t>"newItem.name" placeholder="Item name" /&gt;</w:t>
      </w:r>
    </w:p>
    <w:p w14:paraId="61C0B7C7" w14:textId="77777777" w:rsidR="006773A4" w:rsidRPr="006773A4" w:rsidRDefault="006773A4" w:rsidP="006773A4">
      <w:r w:rsidRPr="006773A4">
        <w:t xml:space="preserve">  &lt;button (click)="</w:t>
      </w:r>
      <w:proofErr w:type="spellStart"/>
      <w:proofErr w:type="gramStart"/>
      <w:r w:rsidRPr="006773A4">
        <w:t>updateMode</w:t>
      </w:r>
      <w:proofErr w:type="spellEnd"/>
      <w:r w:rsidRPr="006773A4">
        <w:t xml:space="preserve"> ?</w:t>
      </w:r>
      <w:proofErr w:type="gramEnd"/>
      <w:r w:rsidRPr="006773A4">
        <w:t xml:space="preserve"> </w:t>
      </w:r>
      <w:proofErr w:type="spellStart"/>
      <w:r w:rsidRPr="006773A4">
        <w:t>updateItem</w:t>
      </w:r>
      <w:proofErr w:type="spellEnd"/>
      <w:r w:rsidRPr="006773A4">
        <w:t xml:space="preserve">() : </w:t>
      </w:r>
      <w:proofErr w:type="spellStart"/>
      <w:r w:rsidRPr="006773A4">
        <w:t>addItem</w:t>
      </w:r>
      <w:proofErr w:type="spellEnd"/>
      <w:r w:rsidRPr="006773A4">
        <w:t>()"&gt;</w:t>
      </w:r>
    </w:p>
    <w:p w14:paraId="395737C4" w14:textId="77777777" w:rsidR="006773A4" w:rsidRPr="006773A4" w:rsidRDefault="006773A4" w:rsidP="006773A4">
      <w:r w:rsidRPr="006773A4">
        <w:t xml:space="preserve">    </w:t>
      </w:r>
      <w:proofErr w:type="gramStart"/>
      <w:r w:rsidRPr="006773A4">
        <w:t xml:space="preserve">{{ </w:t>
      </w:r>
      <w:proofErr w:type="spellStart"/>
      <w:r w:rsidRPr="006773A4">
        <w:t>updateMode</w:t>
      </w:r>
      <w:proofErr w:type="spellEnd"/>
      <w:proofErr w:type="gramEnd"/>
      <w:r w:rsidRPr="006773A4">
        <w:t xml:space="preserve"> ? 'Update</w:t>
      </w:r>
      <w:proofErr w:type="gramStart"/>
      <w:r w:rsidRPr="006773A4">
        <w:t>' :</w:t>
      </w:r>
      <w:proofErr w:type="gramEnd"/>
      <w:r w:rsidRPr="006773A4">
        <w:t xml:space="preserve"> 'Add' }}</w:t>
      </w:r>
    </w:p>
    <w:p w14:paraId="62033850" w14:textId="77777777" w:rsidR="006773A4" w:rsidRPr="006773A4" w:rsidRDefault="006773A4" w:rsidP="006773A4">
      <w:r w:rsidRPr="006773A4">
        <w:t xml:space="preserve">  &lt;/button&gt;</w:t>
      </w:r>
    </w:p>
    <w:p w14:paraId="3094344C" w14:textId="77777777" w:rsidR="006773A4" w:rsidRPr="006773A4" w:rsidRDefault="006773A4" w:rsidP="006773A4">
      <w:r w:rsidRPr="006773A4">
        <w:t>&lt;/div&gt;</w:t>
      </w:r>
    </w:p>
    <w:p w14:paraId="40A71C47" w14:textId="77777777" w:rsidR="006773A4" w:rsidRPr="006773A4" w:rsidRDefault="006773A4" w:rsidP="006773A4">
      <w:pPr>
        <w:rPr>
          <w:b/>
          <w:bCs/>
        </w:rPr>
      </w:pPr>
      <w:r w:rsidRPr="006773A4">
        <w:rPr>
          <w:b/>
          <w:bCs/>
        </w:rPr>
        <w:t xml:space="preserve">Step 4: Add </w:t>
      </w:r>
      <w:proofErr w:type="spellStart"/>
      <w:r w:rsidRPr="006773A4">
        <w:rPr>
          <w:b/>
          <w:bCs/>
        </w:rPr>
        <w:t>FormsModule</w:t>
      </w:r>
      <w:proofErr w:type="spellEnd"/>
    </w:p>
    <w:p w14:paraId="65F4B35F" w14:textId="77777777" w:rsidR="006773A4" w:rsidRPr="006773A4" w:rsidRDefault="006773A4" w:rsidP="006773A4">
      <w:r w:rsidRPr="006773A4">
        <w:t xml:space="preserve">Make sure to import </w:t>
      </w:r>
      <w:proofErr w:type="spellStart"/>
      <w:r w:rsidRPr="006773A4">
        <w:t>FormsModule</w:t>
      </w:r>
      <w:proofErr w:type="spellEnd"/>
      <w:r w:rsidRPr="006773A4">
        <w:t xml:space="preserve"> in your application module to enable two-way data binding with </w:t>
      </w:r>
      <w:proofErr w:type="spellStart"/>
      <w:r w:rsidRPr="006773A4">
        <w:t>ngModel</w:t>
      </w:r>
      <w:proofErr w:type="spellEnd"/>
      <w:r w:rsidRPr="006773A4">
        <w:t>.</w:t>
      </w:r>
    </w:p>
    <w:p w14:paraId="77922CB5" w14:textId="77777777" w:rsidR="006773A4" w:rsidRPr="006773A4" w:rsidRDefault="006773A4" w:rsidP="006773A4">
      <w:proofErr w:type="spellStart"/>
      <w:proofErr w:type="gramStart"/>
      <w:r w:rsidRPr="006773A4">
        <w:rPr>
          <w:b/>
          <w:bCs/>
        </w:rPr>
        <w:t>app.module</w:t>
      </w:r>
      <w:proofErr w:type="gramEnd"/>
      <w:r w:rsidRPr="006773A4">
        <w:rPr>
          <w:b/>
          <w:bCs/>
        </w:rPr>
        <w:t>.ts</w:t>
      </w:r>
      <w:proofErr w:type="spellEnd"/>
      <w:r w:rsidRPr="006773A4">
        <w:t>:</w:t>
      </w:r>
    </w:p>
    <w:p w14:paraId="3DCA1CDB" w14:textId="77777777" w:rsidR="006773A4" w:rsidRPr="006773A4" w:rsidRDefault="006773A4" w:rsidP="006773A4">
      <w:r w:rsidRPr="006773A4">
        <w:t>typescript</w:t>
      </w:r>
    </w:p>
    <w:p w14:paraId="0DC1D634" w14:textId="77777777" w:rsidR="006773A4" w:rsidRPr="006773A4" w:rsidRDefault="006773A4" w:rsidP="006773A4">
      <w:r w:rsidRPr="006773A4">
        <w:t>Copy code</w:t>
      </w:r>
    </w:p>
    <w:p w14:paraId="604337CB" w14:textId="77777777" w:rsidR="006773A4" w:rsidRPr="006773A4" w:rsidRDefault="006773A4" w:rsidP="006773A4">
      <w:r w:rsidRPr="006773A4">
        <w:t xml:space="preserve">import </w:t>
      </w:r>
      <w:proofErr w:type="gramStart"/>
      <w:r w:rsidRPr="006773A4">
        <w:t xml:space="preserve">{ </w:t>
      </w:r>
      <w:proofErr w:type="spellStart"/>
      <w:r w:rsidRPr="006773A4">
        <w:t>NgModule</w:t>
      </w:r>
      <w:proofErr w:type="spellEnd"/>
      <w:proofErr w:type="gramEnd"/>
      <w:r w:rsidRPr="006773A4">
        <w:t xml:space="preserve"> } from '@angular/core';</w:t>
      </w:r>
    </w:p>
    <w:p w14:paraId="0DC05BB6" w14:textId="77777777" w:rsidR="006773A4" w:rsidRPr="006773A4" w:rsidRDefault="006773A4" w:rsidP="006773A4">
      <w:r w:rsidRPr="006773A4">
        <w:t xml:space="preserve">import </w:t>
      </w:r>
      <w:proofErr w:type="gramStart"/>
      <w:r w:rsidRPr="006773A4">
        <w:t xml:space="preserve">{ </w:t>
      </w:r>
      <w:proofErr w:type="spellStart"/>
      <w:r w:rsidRPr="006773A4">
        <w:t>BrowserModule</w:t>
      </w:r>
      <w:proofErr w:type="spellEnd"/>
      <w:proofErr w:type="gramEnd"/>
      <w:r w:rsidRPr="006773A4">
        <w:t xml:space="preserve"> } from '@angular/platform-browser';</w:t>
      </w:r>
    </w:p>
    <w:p w14:paraId="278B1D5A" w14:textId="77777777" w:rsidR="006773A4" w:rsidRPr="006773A4" w:rsidRDefault="006773A4" w:rsidP="006773A4">
      <w:r w:rsidRPr="006773A4">
        <w:lastRenderedPageBreak/>
        <w:t xml:space="preserve">import </w:t>
      </w:r>
      <w:proofErr w:type="gramStart"/>
      <w:r w:rsidRPr="006773A4">
        <w:t xml:space="preserve">{ </w:t>
      </w:r>
      <w:proofErr w:type="spellStart"/>
      <w:r w:rsidRPr="006773A4">
        <w:t>HttpClientModule</w:t>
      </w:r>
      <w:proofErr w:type="spellEnd"/>
      <w:proofErr w:type="gramEnd"/>
      <w:r w:rsidRPr="006773A4">
        <w:t xml:space="preserve"> } from '@angular/common/http';</w:t>
      </w:r>
    </w:p>
    <w:p w14:paraId="1EF1BD12" w14:textId="77777777" w:rsidR="006773A4" w:rsidRPr="006773A4" w:rsidRDefault="006773A4" w:rsidP="006773A4">
      <w:r w:rsidRPr="006773A4">
        <w:t xml:space="preserve">import </w:t>
      </w:r>
      <w:proofErr w:type="gramStart"/>
      <w:r w:rsidRPr="006773A4">
        <w:t xml:space="preserve">{ </w:t>
      </w:r>
      <w:proofErr w:type="spellStart"/>
      <w:r w:rsidRPr="006773A4">
        <w:t>FormsModule</w:t>
      </w:r>
      <w:proofErr w:type="spellEnd"/>
      <w:proofErr w:type="gramEnd"/>
      <w:r w:rsidRPr="006773A4">
        <w:t xml:space="preserve"> } from '@angular/forms'; // Import </w:t>
      </w:r>
      <w:proofErr w:type="spellStart"/>
      <w:r w:rsidRPr="006773A4">
        <w:t>FormsModule</w:t>
      </w:r>
      <w:proofErr w:type="spellEnd"/>
    </w:p>
    <w:p w14:paraId="3AEF17EF" w14:textId="77777777" w:rsidR="006773A4" w:rsidRPr="006773A4" w:rsidRDefault="006773A4" w:rsidP="006773A4">
      <w:r w:rsidRPr="006773A4">
        <w:t xml:space="preserve">import </w:t>
      </w:r>
      <w:proofErr w:type="gramStart"/>
      <w:r w:rsidRPr="006773A4">
        <w:t xml:space="preserve">{ </w:t>
      </w:r>
      <w:proofErr w:type="spellStart"/>
      <w:r w:rsidRPr="006773A4">
        <w:t>AppComponent</w:t>
      </w:r>
      <w:proofErr w:type="spellEnd"/>
      <w:proofErr w:type="gramEnd"/>
      <w:r w:rsidRPr="006773A4">
        <w:t xml:space="preserve"> } from './</w:t>
      </w:r>
      <w:proofErr w:type="spellStart"/>
      <w:r w:rsidRPr="006773A4">
        <w:t>app.component</w:t>
      </w:r>
      <w:proofErr w:type="spellEnd"/>
      <w:r w:rsidRPr="006773A4">
        <w:t>';</w:t>
      </w:r>
    </w:p>
    <w:p w14:paraId="0175EEBD" w14:textId="77777777" w:rsidR="006773A4" w:rsidRPr="006773A4" w:rsidRDefault="006773A4" w:rsidP="006773A4">
      <w:r w:rsidRPr="006773A4">
        <w:t xml:space="preserve">import </w:t>
      </w:r>
      <w:proofErr w:type="gramStart"/>
      <w:r w:rsidRPr="006773A4">
        <w:t xml:space="preserve">{ </w:t>
      </w:r>
      <w:proofErr w:type="spellStart"/>
      <w:r w:rsidRPr="006773A4">
        <w:t>ItemComponent</w:t>
      </w:r>
      <w:proofErr w:type="spellEnd"/>
      <w:proofErr w:type="gramEnd"/>
      <w:r w:rsidRPr="006773A4">
        <w:t xml:space="preserve"> } from './item/</w:t>
      </w:r>
      <w:proofErr w:type="spellStart"/>
      <w:r w:rsidRPr="006773A4">
        <w:t>item.component</w:t>
      </w:r>
      <w:proofErr w:type="spellEnd"/>
      <w:r w:rsidRPr="006773A4">
        <w:t>';</w:t>
      </w:r>
    </w:p>
    <w:p w14:paraId="24548401" w14:textId="77777777" w:rsidR="006773A4" w:rsidRPr="006773A4" w:rsidRDefault="006773A4" w:rsidP="006773A4"/>
    <w:p w14:paraId="5958EECF" w14:textId="77777777" w:rsidR="006773A4" w:rsidRPr="006773A4" w:rsidRDefault="006773A4" w:rsidP="006773A4">
      <w:r w:rsidRPr="006773A4">
        <w:t>@</w:t>
      </w:r>
      <w:proofErr w:type="gramStart"/>
      <w:r w:rsidRPr="006773A4">
        <w:t>NgModule(</w:t>
      </w:r>
      <w:proofErr w:type="gramEnd"/>
      <w:r w:rsidRPr="006773A4">
        <w:t>{</w:t>
      </w:r>
    </w:p>
    <w:p w14:paraId="43CE5560" w14:textId="77777777" w:rsidR="006773A4" w:rsidRPr="006773A4" w:rsidRDefault="006773A4" w:rsidP="006773A4">
      <w:r w:rsidRPr="006773A4">
        <w:t xml:space="preserve">  declarations: [</w:t>
      </w:r>
    </w:p>
    <w:p w14:paraId="5DAE21AF" w14:textId="77777777" w:rsidR="006773A4" w:rsidRPr="006773A4" w:rsidRDefault="006773A4" w:rsidP="006773A4">
      <w:r w:rsidRPr="006773A4">
        <w:t xml:space="preserve">    </w:t>
      </w:r>
      <w:proofErr w:type="spellStart"/>
      <w:r w:rsidRPr="006773A4">
        <w:t>AppComponent</w:t>
      </w:r>
      <w:proofErr w:type="spellEnd"/>
      <w:r w:rsidRPr="006773A4">
        <w:t>,</w:t>
      </w:r>
    </w:p>
    <w:p w14:paraId="7C4F204B" w14:textId="77777777" w:rsidR="006773A4" w:rsidRPr="006773A4" w:rsidRDefault="006773A4" w:rsidP="006773A4">
      <w:r w:rsidRPr="006773A4">
        <w:t xml:space="preserve">    </w:t>
      </w:r>
      <w:proofErr w:type="spellStart"/>
      <w:r w:rsidRPr="006773A4">
        <w:t>ItemComponent</w:t>
      </w:r>
      <w:proofErr w:type="spellEnd"/>
    </w:p>
    <w:p w14:paraId="0296E8C4" w14:textId="77777777" w:rsidR="006773A4" w:rsidRPr="006773A4" w:rsidRDefault="006773A4" w:rsidP="006773A4">
      <w:r w:rsidRPr="006773A4">
        <w:t xml:space="preserve">  ],</w:t>
      </w:r>
    </w:p>
    <w:p w14:paraId="726C6311" w14:textId="77777777" w:rsidR="006773A4" w:rsidRPr="006773A4" w:rsidRDefault="006773A4" w:rsidP="006773A4">
      <w:r w:rsidRPr="006773A4">
        <w:t xml:space="preserve">  imports: [</w:t>
      </w:r>
    </w:p>
    <w:p w14:paraId="43218867" w14:textId="77777777" w:rsidR="006773A4" w:rsidRPr="006773A4" w:rsidRDefault="006773A4" w:rsidP="006773A4">
      <w:r w:rsidRPr="006773A4">
        <w:t xml:space="preserve">    </w:t>
      </w:r>
      <w:proofErr w:type="spellStart"/>
      <w:r w:rsidRPr="006773A4">
        <w:t>BrowserModule</w:t>
      </w:r>
      <w:proofErr w:type="spellEnd"/>
      <w:r w:rsidRPr="006773A4">
        <w:t>,</w:t>
      </w:r>
    </w:p>
    <w:p w14:paraId="787AA052" w14:textId="77777777" w:rsidR="006773A4" w:rsidRPr="006773A4" w:rsidRDefault="006773A4" w:rsidP="006773A4">
      <w:r w:rsidRPr="006773A4">
        <w:t xml:space="preserve">    </w:t>
      </w:r>
      <w:proofErr w:type="spellStart"/>
      <w:r w:rsidRPr="006773A4">
        <w:t>HttpClientModule</w:t>
      </w:r>
      <w:proofErr w:type="spellEnd"/>
      <w:r w:rsidRPr="006773A4">
        <w:t>,</w:t>
      </w:r>
    </w:p>
    <w:p w14:paraId="13655FE1" w14:textId="77777777" w:rsidR="006773A4" w:rsidRPr="006773A4" w:rsidRDefault="006773A4" w:rsidP="006773A4">
      <w:r w:rsidRPr="006773A4">
        <w:t xml:space="preserve">    </w:t>
      </w:r>
      <w:proofErr w:type="spellStart"/>
      <w:r w:rsidRPr="006773A4">
        <w:t>FormsModule</w:t>
      </w:r>
      <w:proofErr w:type="spellEnd"/>
      <w:r w:rsidRPr="006773A4">
        <w:t xml:space="preserve"> // Add </w:t>
      </w:r>
      <w:proofErr w:type="spellStart"/>
      <w:r w:rsidRPr="006773A4">
        <w:t>FormsModule</w:t>
      </w:r>
      <w:proofErr w:type="spellEnd"/>
      <w:r w:rsidRPr="006773A4">
        <w:t xml:space="preserve"> here</w:t>
      </w:r>
    </w:p>
    <w:p w14:paraId="331BF868" w14:textId="77777777" w:rsidR="006773A4" w:rsidRPr="006773A4" w:rsidRDefault="006773A4" w:rsidP="006773A4">
      <w:r w:rsidRPr="006773A4">
        <w:t xml:space="preserve">  ],</w:t>
      </w:r>
    </w:p>
    <w:p w14:paraId="53157410" w14:textId="77777777" w:rsidR="006773A4" w:rsidRPr="006773A4" w:rsidRDefault="006773A4" w:rsidP="006773A4">
      <w:r w:rsidRPr="006773A4">
        <w:t xml:space="preserve">  providers: [],</w:t>
      </w:r>
    </w:p>
    <w:p w14:paraId="7912722F" w14:textId="77777777" w:rsidR="006773A4" w:rsidRPr="006773A4" w:rsidRDefault="006773A4" w:rsidP="006773A4">
      <w:r w:rsidRPr="006773A4">
        <w:t xml:space="preserve">  bootstrap: [</w:t>
      </w:r>
      <w:proofErr w:type="spellStart"/>
      <w:r w:rsidRPr="006773A4">
        <w:t>AppComponent</w:t>
      </w:r>
      <w:proofErr w:type="spellEnd"/>
      <w:r w:rsidRPr="006773A4">
        <w:t>]</w:t>
      </w:r>
    </w:p>
    <w:p w14:paraId="53B37640" w14:textId="77777777" w:rsidR="006773A4" w:rsidRPr="006773A4" w:rsidRDefault="006773A4" w:rsidP="006773A4">
      <w:r w:rsidRPr="006773A4">
        <w:t>})</w:t>
      </w:r>
    </w:p>
    <w:p w14:paraId="26CC54C9" w14:textId="77777777" w:rsidR="006773A4" w:rsidRPr="006773A4" w:rsidRDefault="006773A4" w:rsidP="006773A4">
      <w:r w:rsidRPr="006773A4">
        <w:t xml:space="preserve">export class </w:t>
      </w:r>
      <w:proofErr w:type="spellStart"/>
      <w:r w:rsidRPr="006773A4">
        <w:t>AppModule</w:t>
      </w:r>
      <w:proofErr w:type="spellEnd"/>
      <w:r w:rsidRPr="006773A4">
        <w:t xml:space="preserve"> </w:t>
      </w:r>
      <w:proofErr w:type="gramStart"/>
      <w:r w:rsidRPr="006773A4">
        <w:t>{ }</w:t>
      </w:r>
      <w:proofErr w:type="gramEnd"/>
    </w:p>
    <w:p w14:paraId="07DD6D34" w14:textId="77777777" w:rsidR="006773A4" w:rsidRPr="006773A4" w:rsidRDefault="006773A4" w:rsidP="006773A4">
      <w:pPr>
        <w:rPr>
          <w:b/>
          <w:bCs/>
        </w:rPr>
      </w:pPr>
      <w:r w:rsidRPr="006773A4">
        <w:rPr>
          <w:b/>
          <w:bCs/>
        </w:rPr>
        <w:t>Summary</w:t>
      </w:r>
    </w:p>
    <w:p w14:paraId="54B3109F" w14:textId="77777777" w:rsidR="006773A4" w:rsidRPr="006773A4" w:rsidRDefault="006773A4" w:rsidP="006773A4">
      <w:r w:rsidRPr="006773A4">
        <w:t>This example covers how to implement a simple CRUD functionality in Angular with exception handling. Here's a brief overview of how it works:</w:t>
      </w:r>
    </w:p>
    <w:p w14:paraId="74918E75" w14:textId="77777777" w:rsidR="006773A4" w:rsidRPr="006773A4" w:rsidRDefault="006773A4" w:rsidP="006773A4">
      <w:pPr>
        <w:numPr>
          <w:ilvl w:val="0"/>
          <w:numId w:val="86"/>
        </w:numPr>
      </w:pPr>
      <w:r w:rsidRPr="006773A4">
        <w:rPr>
          <w:b/>
          <w:bCs/>
        </w:rPr>
        <w:t>Service</w:t>
      </w:r>
      <w:r w:rsidRPr="006773A4">
        <w:t xml:space="preserve">: Handles HTTP requests and error handling using the </w:t>
      </w:r>
      <w:proofErr w:type="spellStart"/>
      <w:r w:rsidRPr="006773A4">
        <w:t>catchError</w:t>
      </w:r>
      <w:proofErr w:type="spellEnd"/>
      <w:r w:rsidRPr="006773A4">
        <w:t xml:space="preserve"> operator from </w:t>
      </w:r>
      <w:proofErr w:type="spellStart"/>
      <w:r w:rsidRPr="006773A4">
        <w:t>RxJS</w:t>
      </w:r>
      <w:proofErr w:type="spellEnd"/>
      <w:r w:rsidRPr="006773A4">
        <w:t>.</w:t>
      </w:r>
    </w:p>
    <w:p w14:paraId="0F131186" w14:textId="77777777" w:rsidR="006773A4" w:rsidRPr="006773A4" w:rsidRDefault="006773A4" w:rsidP="006773A4">
      <w:pPr>
        <w:numPr>
          <w:ilvl w:val="0"/>
          <w:numId w:val="86"/>
        </w:numPr>
      </w:pPr>
      <w:r w:rsidRPr="006773A4">
        <w:rPr>
          <w:b/>
          <w:bCs/>
        </w:rPr>
        <w:t>Component</w:t>
      </w:r>
      <w:r w:rsidRPr="006773A4">
        <w:t>: Manages the user interface and interacts with the service to perform CRUD operations. It handles errors by displaying alerts.</w:t>
      </w:r>
    </w:p>
    <w:p w14:paraId="6993EE43" w14:textId="77777777" w:rsidR="006773A4" w:rsidRPr="006773A4" w:rsidRDefault="006773A4" w:rsidP="006773A4">
      <w:pPr>
        <w:numPr>
          <w:ilvl w:val="0"/>
          <w:numId w:val="86"/>
        </w:numPr>
      </w:pPr>
      <w:r w:rsidRPr="006773A4">
        <w:rPr>
          <w:b/>
          <w:bCs/>
        </w:rPr>
        <w:t>Template</w:t>
      </w:r>
      <w:r w:rsidRPr="006773A4">
        <w:t>: Provides a simple form to add or edit items and lists the items with options to edit or delete.</w:t>
      </w:r>
    </w:p>
    <w:p w14:paraId="6B285D19" w14:textId="77777777" w:rsidR="006773A4" w:rsidRPr="006773A4" w:rsidRDefault="006773A4" w:rsidP="006773A4">
      <w:r w:rsidRPr="006773A4">
        <w:lastRenderedPageBreak/>
        <w:t xml:space="preserve">Make sure to replace the </w:t>
      </w:r>
      <w:proofErr w:type="spellStart"/>
      <w:r w:rsidRPr="006773A4">
        <w:t>apiUrl</w:t>
      </w:r>
      <w:proofErr w:type="spellEnd"/>
      <w:r w:rsidRPr="006773A4">
        <w:t xml:space="preserve"> in the service with your actual API endpoint. If you have any questions or need further assistance with a specific part, feel free to ask!</w:t>
      </w:r>
    </w:p>
    <w:p w14:paraId="06888358" w14:textId="77777777" w:rsidR="006773A4" w:rsidRPr="006773A4" w:rsidRDefault="006773A4" w:rsidP="006773A4">
      <w:pPr>
        <w:rPr>
          <w:b/>
          <w:bCs/>
        </w:rPr>
      </w:pPr>
      <w:r w:rsidRPr="006773A4">
        <w:rPr>
          <w:b/>
          <w:bCs/>
        </w:rPr>
        <w:t>You said:</w:t>
      </w:r>
    </w:p>
    <w:p w14:paraId="3E2372CD" w14:textId="77777777" w:rsidR="006773A4" w:rsidRPr="006773A4" w:rsidRDefault="006773A4" w:rsidP="006773A4">
      <w:r w:rsidRPr="006773A4">
        <w:t>globally handle error</w:t>
      </w:r>
    </w:p>
    <w:p w14:paraId="70F80646" w14:textId="77777777" w:rsidR="006773A4" w:rsidRPr="006773A4" w:rsidRDefault="006773A4" w:rsidP="006773A4">
      <w:pPr>
        <w:rPr>
          <w:b/>
          <w:bCs/>
        </w:rPr>
      </w:pPr>
      <w:r w:rsidRPr="006773A4">
        <w:rPr>
          <w:b/>
          <w:bCs/>
        </w:rPr>
        <w:t>ChatGPT said:</w:t>
      </w:r>
    </w:p>
    <w:p w14:paraId="7615A988" w14:textId="77777777" w:rsidR="006773A4" w:rsidRPr="006773A4" w:rsidRDefault="006773A4" w:rsidP="006773A4">
      <w:r w:rsidRPr="006773A4">
        <w:t>ChatGPT</w:t>
      </w:r>
    </w:p>
    <w:p w14:paraId="3815BB38" w14:textId="77777777" w:rsidR="006773A4" w:rsidRPr="006773A4" w:rsidRDefault="006773A4" w:rsidP="006773A4">
      <w:r w:rsidRPr="006773A4">
        <w:t xml:space="preserve">To handle errors globally in an Angular application, you can use an </w:t>
      </w:r>
      <w:r w:rsidRPr="006773A4">
        <w:rPr>
          <w:b/>
          <w:bCs/>
        </w:rPr>
        <w:t>HTTP interceptor</w:t>
      </w:r>
      <w:r w:rsidRPr="006773A4">
        <w:t>. An interceptor allows you to intercept HTTP requests and responses, giving you a centralized place to handle errors, log them, or show error messages to the user.</w:t>
      </w:r>
    </w:p>
    <w:p w14:paraId="34BC3414" w14:textId="77777777" w:rsidR="006773A4" w:rsidRPr="006773A4" w:rsidRDefault="006773A4" w:rsidP="006773A4">
      <w:pPr>
        <w:rPr>
          <w:b/>
          <w:bCs/>
        </w:rPr>
      </w:pPr>
      <w:r w:rsidRPr="006773A4">
        <w:rPr>
          <w:b/>
          <w:bCs/>
        </w:rPr>
        <w:t>Steps to Create a Global Error Handler with an Interceptor</w:t>
      </w:r>
    </w:p>
    <w:p w14:paraId="3326A9D9" w14:textId="77777777" w:rsidR="006773A4" w:rsidRPr="006773A4" w:rsidRDefault="006773A4" w:rsidP="006773A4">
      <w:pPr>
        <w:numPr>
          <w:ilvl w:val="0"/>
          <w:numId w:val="87"/>
        </w:numPr>
      </w:pPr>
      <w:r w:rsidRPr="006773A4">
        <w:rPr>
          <w:b/>
          <w:bCs/>
        </w:rPr>
        <w:t>Create the Error Interceptor</w:t>
      </w:r>
    </w:p>
    <w:p w14:paraId="6D4EC7B7" w14:textId="77777777" w:rsidR="006773A4" w:rsidRPr="006773A4" w:rsidRDefault="006773A4" w:rsidP="006773A4">
      <w:pPr>
        <w:numPr>
          <w:ilvl w:val="0"/>
          <w:numId w:val="87"/>
        </w:numPr>
      </w:pPr>
      <w:r w:rsidRPr="006773A4">
        <w:rPr>
          <w:b/>
          <w:bCs/>
        </w:rPr>
        <w:t>Provide the Interceptor in the App Module</w:t>
      </w:r>
    </w:p>
    <w:p w14:paraId="0250A82D" w14:textId="77777777" w:rsidR="006773A4" w:rsidRPr="006773A4" w:rsidRDefault="006773A4" w:rsidP="006773A4">
      <w:pPr>
        <w:numPr>
          <w:ilvl w:val="0"/>
          <w:numId w:val="87"/>
        </w:numPr>
      </w:pPr>
      <w:r w:rsidRPr="006773A4">
        <w:rPr>
          <w:b/>
          <w:bCs/>
        </w:rPr>
        <w:t>Handle Errors in the Interceptor</w:t>
      </w:r>
    </w:p>
    <w:p w14:paraId="6B508104" w14:textId="77777777" w:rsidR="006773A4" w:rsidRPr="006773A4" w:rsidRDefault="006773A4" w:rsidP="006773A4">
      <w:pPr>
        <w:rPr>
          <w:b/>
          <w:bCs/>
        </w:rPr>
      </w:pPr>
      <w:r w:rsidRPr="006773A4">
        <w:rPr>
          <w:b/>
          <w:bCs/>
        </w:rPr>
        <w:t>Step 1: Create the Error Interceptor</w:t>
      </w:r>
    </w:p>
    <w:p w14:paraId="0A7258EA" w14:textId="77777777" w:rsidR="006773A4" w:rsidRPr="006773A4" w:rsidRDefault="006773A4" w:rsidP="006773A4">
      <w:r w:rsidRPr="006773A4">
        <w:t>Generate an interceptor using Angular CLI:</w:t>
      </w:r>
    </w:p>
    <w:p w14:paraId="5FC9C71F" w14:textId="77777777" w:rsidR="006773A4" w:rsidRPr="006773A4" w:rsidRDefault="006773A4" w:rsidP="006773A4">
      <w:r w:rsidRPr="006773A4">
        <w:t>bash</w:t>
      </w:r>
    </w:p>
    <w:p w14:paraId="5AE8E05A" w14:textId="77777777" w:rsidR="006773A4" w:rsidRPr="006773A4" w:rsidRDefault="006773A4" w:rsidP="006773A4">
      <w:r w:rsidRPr="006773A4">
        <w:t>Copy code</w:t>
      </w:r>
    </w:p>
    <w:p w14:paraId="32F3D2B5" w14:textId="77777777" w:rsidR="006773A4" w:rsidRPr="006773A4" w:rsidRDefault="006773A4" w:rsidP="006773A4">
      <w:r w:rsidRPr="006773A4">
        <w:t xml:space="preserve">ng </w:t>
      </w:r>
      <w:proofErr w:type="gramStart"/>
      <w:r w:rsidRPr="006773A4">
        <w:t>generate</w:t>
      </w:r>
      <w:proofErr w:type="gramEnd"/>
      <w:r w:rsidRPr="006773A4">
        <w:t xml:space="preserve"> interceptor error</w:t>
      </w:r>
    </w:p>
    <w:p w14:paraId="4EE746D0" w14:textId="77777777" w:rsidR="006773A4" w:rsidRPr="006773A4" w:rsidRDefault="006773A4" w:rsidP="006773A4">
      <w:r w:rsidRPr="006773A4">
        <w:t xml:space="preserve">This will create a file named </w:t>
      </w:r>
      <w:proofErr w:type="spellStart"/>
      <w:proofErr w:type="gramStart"/>
      <w:r w:rsidRPr="006773A4">
        <w:t>error.interceptor</w:t>
      </w:r>
      <w:proofErr w:type="gramEnd"/>
      <w:r w:rsidRPr="006773A4">
        <w:t>.ts</w:t>
      </w:r>
      <w:proofErr w:type="spellEnd"/>
      <w:r w:rsidRPr="006773A4">
        <w:t>.</w:t>
      </w:r>
    </w:p>
    <w:p w14:paraId="19948A55" w14:textId="77777777" w:rsidR="006773A4" w:rsidRPr="006773A4" w:rsidRDefault="006773A4" w:rsidP="006773A4">
      <w:proofErr w:type="spellStart"/>
      <w:proofErr w:type="gramStart"/>
      <w:r w:rsidRPr="006773A4">
        <w:rPr>
          <w:b/>
          <w:bCs/>
        </w:rPr>
        <w:t>error.interceptor</w:t>
      </w:r>
      <w:proofErr w:type="gramEnd"/>
      <w:r w:rsidRPr="006773A4">
        <w:rPr>
          <w:b/>
          <w:bCs/>
        </w:rPr>
        <w:t>.ts</w:t>
      </w:r>
      <w:proofErr w:type="spellEnd"/>
      <w:r w:rsidRPr="006773A4">
        <w:t>:</w:t>
      </w:r>
    </w:p>
    <w:p w14:paraId="728BA083" w14:textId="77777777" w:rsidR="006773A4" w:rsidRPr="006773A4" w:rsidRDefault="006773A4" w:rsidP="006773A4">
      <w:r w:rsidRPr="006773A4">
        <w:t>typescript</w:t>
      </w:r>
    </w:p>
    <w:p w14:paraId="7199C649" w14:textId="77777777" w:rsidR="006773A4" w:rsidRPr="006773A4" w:rsidRDefault="006773A4" w:rsidP="006773A4">
      <w:r w:rsidRPr="006773A4">
        <w:t>Copy code</w:t>
      </w:r>
    </w:p>
    <w:p w14:paraId="3358D2BC" w14:textId="77777777" w:rsidR="006773A4" w:rsidRPr="006773A4" w:rsidRDefault="006773A4" w:rsidP="006773A4">
      <w:r w:rsidRPr="006773A4">
        <w:t xml:space="preserve">import </w:t>
      </w:r>
      <w:proofErr w:type="gramStart"/>
      <w:r w:rsidRPr="006773A4">
        <w:t>{ Injectable</w:t>
      </w:r>
      <w:proofErr w:type="gramEnd"/>
      <w:r w:rsidRPr="006773A4">
        <w:t xml:space="preserve"> } from '@angular/core';</w:t>
      </w:r>
    </w:p>
    <w:p w14:paraId="719945A5" w14:textId="77777777" w:rsidR="006773A4" w:rsidRPr="006773A4" w:rsidRDefault="006773A4" w:rsidP="006773A4">
      <w:r w:rsidRPr="006773A4">
        <w:t xml:space="preserve">import </w:t>
      </w:r>
      <w:proofErr w:type="gramStart"/>
      <w:r w:rsidRPr="006773A4">
        <w:t xml:space="preserve">{ </w:t>
      </w:r>
      <w:proofErr w:type="spellStart"/>
      <w:r w:rsidRPr="006773A4">
        <w:t>HttpEvent</w:t>
      </w:r>
      <w:proofErr w:type="spellEnd"/>
      <w:proofErr w:type="gramEnd"/>
      <w:r w:rsidRPr="006773A4">
        <w:t xml:space="preserve">, </w:t>
      </w:r>
      <w:proofErr w:type="spellStart"/>
      <w:r w:rsidRPr="006773A4">
        <w:t>HttpInterceptor</w:t>
      </w:r>
      <w:proofErr w:type="spellEnd"/>
      <w:r w:rsidRPr="006773A4">
        <w:t xml:space="preserve">, </w:t>
      </w:r>
      <w:proofErr w:type="spellStart"/>
      <w:r w:rsidRPr="006773A4">
        <w:t>HttpHandler</w:t>
      </w:r>
      <w:proofErr w:type="spellEnd"/>
      <w:r w:rsidRPr="006773A4">
        <w:t xml:space="preserve">, </w:t>
      </w:r>
      <w:proofErr w:type="spellStart"/>
      <w:r w:rsidRPr="006773A4">
        <w:t>HttpRequest</w:t>
      </w:r>
      <w:proofErr w:type="spellEnd"/>
      <w:r w:rsidRPr="006773A4">
        <w:t>, HttpErrorResponse } from '@angular/common/http';</w:t>
      </w:r>
    </w:p>
    <w:p w14:paraId="2011B27F" w14:textId="77777777" w:rsidR="006773A4" w:rsidRPr="006773A4" w:rsidRDefault="006773A4" w:rsidP="006773A4">
      <w:r w:rsidRPr="006773A4">
        <w:t xml:space="preserve">import </w:t>
      </w:r>
      <w:proofErr w:type="gramStart"/>
      <w:r w:rsidRPr="006773A4">
        <w:t>{ Observable</w:t>
      </w:r>
      <w:proofErr w:type="gramEnd"/>
      <w:r w:rsidRPr="006773A4">
        <w:t xml:space="preserve">, </w:t>
      </w:r>
      <w:proofErr w:type="spellStart"/>
      <w:r w:rsidRPr="006773A4">
        <w:t>throwError</w:t>
      </w:r>
      <w:proofErr w:type="spellEnd"/>
      <w:r w:rsidRPr="006773A4">
        <w:t xml:space="preserve"> } from '</w:t>
      </w:r>
      <w:proofErr w:type="spellStart"/>
      <w:r w:rsidRPr="006773A4">
        <w:t>rxjs</w:t>
      </w:r>
      <w:proofErr w:type="spellEnd"/>
      <w:r w:rsidRPr="006773A4">
        <w:t>';</w:t>
      </w:r>
    </w:p>
    <w:p w14:paraId="61F966CF" w14:textId="77777777" w:rsidR="006773A4" w:rsidRPr="006773A4" w:rsidRDefault="006773A4" w:rsidP="006773A4">
      <w:r w:rsidRPr="006773A4">
        <w:t xml:space="preserve">import </w:t>
      </w:r>
      <w:proofErr w:type="gramStart"/>
      <w:r w:rsidRPr="006773A4">
        <w:t xml:space="preserve">{ </w:t>
      </w:r>
      <w:proofErr w:type="spellStart"/>
      <w:r w:rsidRPr="006773A4">
        <w:t>catchError</w:t>
      </w:r>
      <w:proofErr w:type="spellEnd"/>
      <w:proofErr w:type="gramEnd"/>
      <w:r w:rsidRPr="006773A4">
        <w:t xml:space="preserve"> } from '</w:t>
      </w:r>
      <w:proofErr w:type="spellStart"/>
      <w:r w:rsidRPr="006773A4">
        <w:t>rxjs</w:t>
      </w:r>
      <w:proofErr w:type="spellEnd"/>
      <w:r w:rsidRPr="006773A4">
        <w:t>/operators';</w:t>
      </w:r>
    </w:p>
    <w:p w14:paraId="37EA07A3" w14:textId="77777777" w:rsidR="006773A4" w:rsidRPr="006773A4" w:rsidRDefault="006773A4" w:rsidP="006773A4"/>
    <w:p w14:paraId="2833DC65" w14:textId="77777777" w:rsidR="006773A4" w:rsidRPr="006773A4" w:rsidRDefault="006773A4" w:rsidP="006773A4">
      <w:r w:rsidRPr="006773A4">
        <w:lastRenderedPageBreak/>
        <w:t>@</w:t>
      </w:r>
      <w:proofErr w:type="gramStart"/>
      <w:r w:rsidRPr="006773A4">
        <w:t>Injectable(</w:t>
      </w:r>
      <w:proofErr w:type="gramEnd"/>
      <w:r w:rsidRPr="006773A4">
        <w:t>)</w:t>
      </w:r>
    </w:p>
    <w:p w14:paraId="689AE2E9" w14:textId="77777777" w:rsidR="006773A4" w:rsidRPr="006773A4" w:rsidRDefault="006773A4" w:rsidP="006773A4">
      <w:r w:rsidRPr="006773A4">
        <w:t xml:space="preserve">export class </w:t>
      </w:r>
      <w:proofErr w:type="spellStart"/>
      <w:r w:rsidRPr="006773A4">
        <w:t>ErrorInterceptor</w:t>
      </w:r>
      <w:proofErr w:type="spellEnd"/>
      <w:r w:rsidRPr="006773A4">
        <w:t xml:space="preserve"> implements </w:t>
      </w:r>
      <w:proofErr w:type="spellStart"/>
      <w:r w:rsidRPr="006773A4">
        <w:t>HttpInterceptor</w:t>
      </w:r>
      <w:proofErr w:type="spellEnd"/>
      <w:r w:rsidRPr="006773A4">
        <w:t xml:space="preserve"> {</w:t>
      </w:r>
    </w:p>
    <w:p w14:paraId="18FFE4C8" w14:textId="77777777" w:rsidR="006773A4" w:rsidRPr="006773A4" w:rsidRDefault="006773A4" w:rsidP="006773A4"/>
    <w:p w14:paraId="2BF881DB" w14:textId="77777777" w:rsidR="006773A4" w:rsidRPr="006773A4" w:rsidRDefault="006773A4" w:rsidP="006773A4">
      <w:r w:rsidRPr="006773A4">
        <w:t xml:space="preserve">  </w:t>
      </w:r>
      <w:proofErr w:type="gramStart"/>
      <w:r w:rsidRPr="006773A4">
        <w:t>intercept(</w:t>
      </w:r>
      <w:proofErr w:type="gramEnd"/>
      <w:r w:rsidRPr="006773A4">
        <w:t xml:space="preserve">req: </w:t>
      </w:r>
      <w:proofErr w:type="spellStart"/>
      <w:r w:rsidRPr="006773A4">
        <w:t>HttpRequest</w:t>
      </w:r>
      <w:proofErr w:type="spellEnd"/>
      <w:r w:rsidRPr="006773A4">
        <w:t xml:space="preserve">&lt;any&gt;, next: </w:t>
      </w:r>
      <w:proofErr w:type="spellStart"/>
      <w:r w:rsidRPr="006773A4">
        <w:t>HttpHandler</w:t>
      </w:r>
      <w:proofErr w:type="spellEnd"/>
      <w:r w:rsidRPr="006773A4">
        <w:t>): Observable&lt;</w:t>
      </w:r>
      <w:proofErr w:type="spellStart"/>
      <w:r w:rsidRPr="006773A4">
        <w:t>HttpEvent</w:t>
      </w:r>
      <w:proofErr w:type="spellEnd"/>
      <w:r w:rsidRPr="006773A4">
        <w:t>&lt;any&gt;&gt; {</w:t>
      </w:r>
    </w:p>
    <w:p w14:paraId="779A870C" w14:textId="77777777" w:rsidR="006773A4" w:rsidRPr="006773A4" w:rsidRDefault="006773A4" w:rsidP="006773A4">
      <w:r w:rsidRPr="006773A4">
        <w:t xml:space="preserve">    return </w:t>
      </w:r>
      <w:proofErr w:type="spellStart"/>
      <w:proofErr w:type="gramStart"/>
      <w:r w:rsidRPr="006773A4">
        <w:t>next.handle</w:t>
      </w:r>
      <w:proofErr w:type="spellEnd"/>
      <w:proofErr w:type="gramEnd"/>
      <w:r w:rsidRPr="006773A4">
        <w:t>(req).pipe(</w:t>
      </w:r>
    </w:p>
    <w:p w14:paraId="7E3BC50D" w14:textId="77777777" w:rsidR="006773A4" w:rsidRPr="006773A4" w:rsidRDefault="006773A4" w:rsidP="006773A4">
      <w:r w:rsidRPr="006773A4">
        <w:t xml:space="preserve">      </w:t>
      </w:r>
      <w:proofErr w:type="spellStart"/>
      <w:proofErr w:type="gramStart"/>
      <w:r w:rsidRPr="006773A4">
        <w:t>catchError</w:t>
      </w:r>
      <w:proofErr w:type="spellEnd"/>
      <w:r w:rsidRPr="006773A4">
        <w:t>(</w:t>
      </w:r>
      <w:proofErr w:type="gramEnd"/>
      <w:r w:rsidRPr="006773A4">
        <w:t>(error: HttpErrorResponse) =&gt; {</w:t>
      </w:r>
    </w:p>
    <w:p w14:paraId="560380ED" w14:textId="77777777" w:rsidR="006773A4" w:rsidRPr="006773A4" w:rsidRDefault="006773A4" w:rsidP="006773A4">
      <w:r w:rsidRPr="006773A4">
        <w:t xml:space="preserve">        // Handle the error globally</w:t>
      </w:r>
    </w:p>
    <w:p w14:paraId="5F75F204" w14:textId="77777777" w:rsidR="006773A4" w:rsidRPr="006773A4" w:rsidRDefault="006773A4" w:rsidP="006773A4">
      <w:r w:rsidRPr="006773A4">
        <w:t xml:space="preserve">        let </w:t>
      </w:r>
      <w:proofErr w:type="spellStart"/>
      <w:r w:rsidRPr="006773A4">
        <w:t>errorMessage</w:t>
      </w:r>
      <w:proofErr w:type="spellEnd"/>
      <w:r w:rsidRPr="006773A4">
        <w:t xml:space="preserve"> = 'An unknown error occurred!</w:t>
      </w:r>
      <w:proofErr w:type="gramStart"/>
      <w:r w:rsidRPr="006773A4">
        <w:t>';</w:t>
      </w:r>
      <w:proofErr w:type="gramEnd"/>
    </w:p>
    <w:p w14:paraId="4AD26F33" w14:textId="77777777" w:rsidR="006773A4" w:rsidRPr="006773A4" w:rsidRDefault="006773A4" w:rsidP="006773A4"/>
    <w:p w14:paraId="0600D903" w14:textId="77777777" w:rsidR="006773A4" w:rsidRPr="006773A4" w:rsidRDefault="006773A4" w:rsidP="006773A4">
      <w:r w:rsidRPr="006773A4">
        <w:t xml:space="preserve">        if (</w:t>
      </w:r>
      <w:proofErr w:type="spellStart"/>
      <w:proofErr w:type="gramStart"/>
      <w:r w:rsidRPr="006773A4">
        <w:t>error.error</w:t>
      </w:r>
      <w:proofErr w:type="spellEnd"/>
      <w:proofErr w:type="gramEnd"/>
      <w:r w:rsidRPr="006773A4">
        <w:t xml:space="preserve"> </w:t>
      </w:r>
      <w:proofErr w:type="spellStart"/>
      <w:r w:rsidRPr="006773A4">
        <w:t>instanceof</w:t>
      </w:r>
      <w:proofErr w:type="spellEnd"/>
      <w:r w:rsidRPr="006773A4">
        <w:t xml:space="preserve"> </w:t>
      </w:r>
      <w:proofErr w:type="spellStart"/>
      <w:r w:rsidRPr="006773A4">
        <w:t>ErrorEvent</w:t>
      </w:r>
      <w:proofErr w:type="spellEnd"/>
      <w:r w:rsidRPr="006773A4">
        <w:t>) {</w:t>
      </w:r>
    </w:p>
    <w:p w14:paraId="699207A0" w14:textId="77777777" w:rsidR="006773A4" w:rsidRPr="006773A4" w:rsidRDefault="006773A4" w:rsidP="006773A4">
      <w:r w:rsidRPr="006773A4">
        <w:t xml:space="preserve">          // Client-side error</w:t>
      </w:r>
    </w:p>
    <w:p w14:paraId="223B8687" w14:textId="77777777" w:rsidR="006773A4" w:rsidRPr="006773A4" w:rsidRDefault="006773A4" w:rsidP="006773A4">
      <w:r w:rsidRPr="006773A4">
        <w:t xml:space="preserve">          </w:t>
      </w:r>
      <w:proofErr w:type="spellStart"/>
      <w:r w:rsidRPr="006773A4">
        <w:t>errorMessage</w:t>
      </w:r>
      <w:proofErr w:type="spellEnd"/>
      <w:r w:rsidRPr="006773A4">
        <w:t xml:space="preserve"> = `Error: ${</w:t>
      </w:r>
      <w:proofErr w:type="spellStart"/>
      <w:proofErr w:type="gramStart"/>
      <w:r w:rsidRPr="006773A4">
        <w:t>error.error</w:t>
      </w:r>
      <w:proofErr w:type="gramEnd"/>
      <w:r w:rsidRPr="006773A4">
        <w:t>.message</w:t>
      </w:r>
      <w:proofErr w:type="spellEnd"/>
      <w:r w:rsidRPr="006773A4">
        <w:t>}`;</w:t>
      </w:r>
    </w:p>
    <w:p w14:paraId="60A4B71E" w14:textId="77777777" w:rsidR="006773A4" w:rsidRPr="006773A4" w:rsidRDefault="006773A4" w:rsidP="006773A4">
      <w:r w:rsidRPr="006773A4">
        <w:t xml:space="preserve">        } else {</w:t>
      </w:r>
    </w:p>
    <w:p w14:paraId="2A11DE14" w14:textId="77777777" w:rsidR="006773A4" w:rsidRPr="006773A4" w:rsidRDefault="006773A4" w:rsidP="006773A4">
      <w:r w:rsidRPr="006773A4">
        <w:t xml:space="preserve">          // Server-side error</w:t>
      </w:r>
    </w:p>
    <w:p w14:paraId="0A81797D" w14:textId="77777777" w:rsidR="006773A4" w:rsidRPr="006773A4" w:rsidRDefault="006773A4" w:rsidP="006773A4">
      <w:r w:rsidRPr="006773A4">
        <w:t xml:space="preserve">          </w:t>
      </w:r>
      <w:proofErr w:type="spellStart"/>
      <w:r w:rsidRPr="006773A4">
        <w:t>errorMessage</w:t>
      </w:r>
      <w:proofErr w:type="spellEnd"/>
      <w:r w:rsidRPr="006773A4">
        <w:t xml:space="preserve"> = `Error Code: ${</w:t>
      </w:r>
      <w:proofErr w:type="spellStart"/>
      <w:proofErr w:type="gramStart"/>
      <w:r w:rsidRPr="006773A4">
        <w:t>error.status</w:t>
      </w:r>
      <w:proofErr w:type="spellEnd"/>
      <w:proofErr w:type="gramEnd"/>
      <w:r w:rsidRPr="006773A4">
        <w:t>}\</w:t>
      </w:r>
      <w:proofErr w:type="spellStart"/>
      <w:r w:rsidRPr="006773A4">
        <w:t>nMessage</w:t>
      </w:r>
      <w:proofErr w:type="spellEnd"/>
      <w:r w:rsidRPr="006773A4">
        <w:t>: ${</w:t>
      </w:r>
      <w:proofErr w:type="spellStart"/>
      <w:r w:rsidRPr="006773A4">
        <w:t>error.message</w:t>
      </w:r>
      <w:proofErr w:type="spellEnd"/>
      <w:r w:rsidRPr="006773A4">
        <w:t>}`;</w:t>
      </w:r>
    </w:p>
    <w:p w14:paraId="241E6A2F" w14:textId="77777777" w:rsidR="006773A4" w:rsidRPr="006773A4" w:rsidRDefault="006773A4" w:rsidP="006773A4">
      <w:r w:rsidRPr="006773A4">
        <w:t xml:space="preserve">        }</w:t>
      </w:r>
    </w:p>
    <w:p w14:paraId="3DDC4246" w14:textId="77777777" w:rsidR="006773A4" w:rsidRPr="006773A4" w:rsidRDefault="006773A4" w:rsidP="006773A4"/>
    <w:p w14:paraId="45E74FEC" w14:textId="77777777" w:rsidR="006773A4" w:rsidRPr="006773A4" w:rsidRDefault="006773A4" w:rsidP="006773A4">
      <w:r w:rsidRPr="006773A4">
        <w:t xml:space="preserve">        // Optionally, log the error or show a notification</w:t>
      </w:r>
    </w:p>
    <w:p w14:paraId="55F1D811" w14:textId="77777777" w:rsidR="006773A4" w:rsidRPr="006773A4" w:rsidRDefault="006773A4" w:rsidP="006773A4">
      <w:r w:rsidRPr="006773A4">
        <w:t xml:space="preserve">        </w:t>
      </w:r>
      <w:proofErr w:type="spellStart"/>
      <w:proofErr w:type="gramStart"/>
      <w:r w:rsidRPr="006773A4">
        <w:t>console.error</w:t>
      </w:r>
      <w:proofErr w:type="spellEnd"/>
      <w:proofErr w:type="gramEnd"/>
      <w:r w:rsidRPr="006773A4">
        <w:t xml:space="preserve">('Error occurred:', </w:t>
      </w:r>
      <w:proofErr w:type="spellStart"/>
      <w:r w:rsidRPr="006773A4">
        <w:t>errorMessage</w:t>
      </w:r>
      <w:proofErr w:type="spellEnd"/>
      <w:r w:rsidRPr="006773A4">
        <w:t>);</w:t>
      </w:r>
    </w:p>
    <w:p w14:paraId="39FADB05" w14:textId="77777777" w:rsidR="006773A4" w:rsidRPr="006773A4" w:rsidRDefault="006773A4" w:rsidP="006773A4"/>
    <w:p w14:paraId="67B1164C" w14:textId="77777777" w:rsidR="006773A4" w:rsidRPr="006773A4" w:rsidRDefault="006773A4" w:rsidP="006773A4">
      <w:r w:rsidRPr="006773A4">
        <w:t xml:space="preserve">        // Rethrow the error for local handling if needed</w:t>
      </w:r>
    </w:p>
    <w:p w14:paraId="0FB14664" w14:textId="77777777" w:rsidR="006773A4" w:rsidRPr="006773A4" w:rsidRDefault="006773A4" w:rsidP="006773A4">
      <w:r w:rsidRPr="006773A4">
        <w:t xml:space="preserve">        return </w:t>
      </w:r>
      <w:proofErr w:type="spellStart"/>
      <w:proofErr w:type="gramStart"/>
      <w:r w:rsidRPr="006773A4">
        <w:t>throwError</w:t>
      </w:r>
      <w:proofErr w:type="spellEnd"/>
      <w:r w:rsidRPr="006773A4">
        <w:t>(</w:t>
      </w:r>
      <w:proofErr w:type="gramEnd"/>
      <w:r w:rsidRPr="006773A4">
        <w:t>() =&gt; new Error(</w:t>
      </w:r>
      <w:proofErr w:type="spellStart"/>
      <w:r w:rsidRPr="006773A4">
        <w:t>errorMessage</w:t>
      </w:r>
      <w:proofErr w:type="spellEnd"/>
      <w:r w:rsidRPr="006773A4">
        <w:t>));</w:t>
      </w:r>
    </w:p>
    <w:p w14:paraId="1EE62992" w14:textId="77777777" w:rsidR="006773A4" w:rsidRPr="006773A4" w:rsidRDefault="006773A4" w:rsidP="006773A4">
      <w:r w:rsidRPr="006773A4">
        <w:t xml:space="preserve">      })</w:t>
      </w:r>
    </w:p>
    <w:p w14:paraId="7ED58533" w14:textId="77777777" w:rsidR="006773A4" w:rsidRPr="006773A4" w:rsidRDefault="006773A4" w:rsidP="006773A4">
      <w:r w:rsidRPr="006773A4">
        <w:t xml:space="preserve">    );</w:t>
      </w:r>
    </w:p>
    <w:p w14:paraId="6063FA73" w14:textId="77777777" w:rsidR="006773A4" w:rsidRPr="006773A4" w:rsidRDefault="006773A4" w:rsidP="006773A4">
      <w:r w:rsidRPr="006773A4">
        <w:t xml:space="preserve">  }</w:t>
      </w:r>
    </w:p>
    <w:p w14:paraId="768BF09B" w14:textId="77777777" w:rsidR="006773A4" w:rsidRPr="006773A4" w:rsidRDefault="006773A4" w:rsidP="006773A4">
      <w:r w:rsidRPr="006773A4">
        <w:t>}</w:t>
      </w:r>
    </w:p>
    <w:p w14:paraId="719A5A8C" w14:textId="77777777" w:rsidR="006773A4" w:rsidRPr="006773A4" w:rsidRDefault="006773A4" w:rsidP="006773A4">
      <w:pPr>
        <w:rPr>
          <w:b/>
          <w:bCs/>
        </w:rPr>
      </w:pPr>
      <w:r w:rsidRPr="006773A4">
        <w:rPr>
          <w:b/>
          <w:bCs/>
        </w:rPr>
        <w:lastRenderedPageBreak/>
        <w:t>Step 2: Provide the Interceptor in the App Module</w:t>
      </w:r>
    </w:p>
    <w:p w14:paraId="4990B0F5" w14:textId="77777777" w:rsidR="006773A4" w:rsidRPr="006773A4" w:rsidRDefault="006773A4" w:rsidP="006773A4">
      <w:r w:rsidRPr="006773A4">
        <w:t>Next, you need to register the interceptor in your main application module.</w:t>
      </w:r>
    </w:p>
    <w:p w14:paraId="4EE189D5" w14:textId="77777777" w:rsidR="006773A4" w:rsidRPr="006773A4" w:rsidRDefault="006773A4" w:rsidP="006773A4">
      <w:proofErr w:type="spellStart"/>
      <w:proofErr w:type="gramStart"/>
      <w:r w:rsidRPr="006773A4">
        <w:rPr>
          <w:b/>
          <w:bCs/>
        </w:rPr>
        <w:t>app.module</w:t>
      </w:r>
      <w:proofErr w:type="gramEnd"/>
      <w:r w:rsidRPr="006773A4">
        <w:rPr>
          <w:b/>
          <w:bCs/>
        </w:rPr>
        <w:t>.ts</w:t>
      </w:r>
      <w:proofErr w:type="spellEnd"/>
      <w:r w:rsidRPr="006773A4">
        <w:t>:</w:t>
      </w:r>
    </w:p>
    <w:p w14:paraId="3D71A09F" w14:textId="77777777" w:rsidR="006773A4" w:rsidRPr="006773A4" w:rsidRDefault="006773A4" w:rsidP="006773A4">
      <w:r w:rsidRPr="006773A4">
        <w:t>typescript</w:t>
      </w:r>
    </w:p>
    <w:p w14:paraId="4B2BD159" w14:textId="77777777" w:rsidR="006773A4" w:rsidRPr="006773A4" w:rsidRDefault="006773A4" w:rsidP="006773A4">
      <w:r w:rsidRPr="006773A4">
        <w:t>Copy code</w:t>
      </w:r>
    </w:p>
    <w:p w14:paraId="6B0B1826" w14:textId="77777777" w:rsidR="006773A4" w:rsidRPr="006773A4" w:rsidRDefault="006773A4" w:rsidP="006773A4">
      <w:r w:rsidRPr="006773A4">
        <w:t xml:space="preserve">import </w:t>
      </w:r>
      <w:proofErr w:type="gramStart"/>
      <w:r w:rsidRPr="006773A4">
        <w:t xml:space="preserve">{ </w:t>
      </w:r>
      <w:proofErr w:type="spellStart"/>
      <w:r w:rsidRPr="006773A4">
        <w:t>NgModule</w:t>
      </w:r>
      <w:proofErr w:type="spellEnd"/>
      <w:proofErr w:type="gramEnd"/>
      <w:r w:rsidRPr="006773A4">
        <w:t xml:space="preserve"> } from '@angular/core';</w:t>
      </w:r>
    </w:p>
    <w:p w14:paraId="23AA5B53" w14:textId="77777777" w:rsidR="006773A4" w:rsidRPr="006773A4" w:rsidRDefault="006773A4" w:rsidP="006773A4">
      <w:r w:rsidRPr="006773A4">
        <w:t xml:space="preserve">import </w:t>
      </w:r>
      <w:proofErr w:type="gramStart"/>
      <w:r w:rsidRPr="006773A4">
        <w:t xml:space="preserve">{ </w:t>
      </w:r>
      <w:proofErr w:type="spellStart"/>
      <w:r w:rsidRPr="006773A4">
        <w:t>BrowserModule</w:t>
      </w:r>
      <w:proofErr w:type="spellEnd"/>
      <w:proofErr w:type="gramEnd"/>
      <w:r w:rsidRPr="006773A4">
        <w:t xml:space="preserve"> } from '@angular/platform-browser';</w:t>
      </w:r>
    </w:p>
    <w:p w14:paraId="597E39D2" w14:textId="77777777" w:rsidR="006773A4" w:rsidRPr="006773A4" w:rsidRDefault="006773A4" w:rsidP="006773A4">
      <w:r w:rsidRPr="006773A4">
        <w:t xml:space="preserve">import </w:t>
      </w:r>
      <w:proofErr w:type="gramStart"/>
      <w:r w:rsidRPr="006773A4">
        <w:t xml:space="preserve">{ </w:t>
      </w:r>
      <w:proofErr w:type="spellStart"/>
      <w:r w:rsidRPr="006773A4">
        <w:t>HttpClientModule</w:t>
      </w:r>
      <w:proofErr w:type="spellEnd"/>
      <w:proofErr w:type="gramEnd"/>
      <w:r w:rsidRPr="006773A4">
        <w:t>, HTTP_INTERCEPTORS } from '@angular/common/http';</w:t>
      </w:r>
    </w:p>
    <w:p w14:paraId="5A7D0FBE" w14:textId="77777777" w:rsidR="006773A4" w:rsidRPr="006773A4" w:rsidRDefault="006773A4" w:rsidP="006773A4">
      <w:r w:rsidRPr="006773A4">
        <w:t xml:space="preserve">import </w:t>
      </w:r>
      <w:proofErr w:type="gramStart"/>
      <w:r w:rsidRPr="006773A4">
        <w:t xml:space="preserve">{ </w:t>
      </w:r>
      <w:proofErr w:type="spellStart"/>
      <w:r w:rsidRPr="006773A4">
        <w:t>AppComponent</w:t>
      </w:r>
      <w:proofErr w:type="spellEnd"/>
      <w:proofErr w:type="gramEnd"/>
      <w:r w:rsidRPr="006773A4">
        <w:t xml:space="preserve"> } from './</w:t>
      </w:r>
      <w:proofErr w:type="spellStart"/>
      <w:r w:rsidRPr="006773A4">
        <w:t>app.component</w:t>
      </w:r>
      <w:proofErr w:type="spellEnd"/>
      <w:r w:rsidRPr="006773A4">
        <w:t>';</w:t>
      </w:r>
    </w:p>
    <w:p w14:paraId="0AD1DFCB" w14:textId="77777777" w:rsidR="006773A4" w:rsidRPr="006773A4" w:rsidRDefault="006773A4" w:rsidP="006773A4">
      <w:r w:rsidRPr="006773A4">
        <w:t xml:space="preserve">import </w:t>
      </w:r>
      <w:proofErr w:type="gramStart"/>
      <w:r w:rsidRPr="006773A4">
        <w:t xml:space="preserve">{ </w:t>
      </w:r>
      <w:proofErr w:type="spellStart"/>
      <w:r w:rsidRPr="006773A4">
        <w:t>ErrorInterceptor</w:t>
      </w:r>
      <w:proofErr w:type="spellEnd"/>
      <w:proofErr w:type="gramEnd"/>
      <w:r w:rsidRPr="006773A4">
        <w:t xml:space="preserve"> } from './</w:t>
      </w:r>
      <w:proofErr w:type="spellStart"/>
      <w:r w:rsidRPr="006773A4">
        <w:t>error.interceptor</w:t>
      </w:r>
      <w:proofErr w:type="spellEnd"/>
      <w:r w:rsidRPr="006773A4">
        <w:t>'; // Import the interceptor</w:t>
      </w:r>
    </w:p>
    <w:p w14:paraId="30831436" w14:textId="77777777" w:rsidR="006773A4" w:rsidRPr="006773A4" w:rsidRDefault="006773A4" w:rsidP="006773A4"/>
    <w:p w14:paraId="2FAB2E90" w14:textId="77777777" w:rsidR="006773A4" w:rsidRPr="006773A4" w:rsidRDefault="006773A4" w:rsidP="006773A4">
      <w:r w:rsidRPr="006773A4">
        <w:t>@</w:t>
      </w:r>
      <w:proofErr w:type="gramStart"/>
      <w:r w:rsidRPr="006773A4">
        <w:t>NgModule(</w:t>
      </w:r>
      <w:proofErr w:type="gramEnd"/>
      <w:r w:rsidRPr="006773A4">
        <w:t>{</w:t>
      </w:r>
    </w:p>
    <w:p w14:paraId="55262713" w14:textId="77777777" w:rsidR="006773A4" w:rsidRPr="006773A4" w:rsidRDefault="006773A4" w:rsidP="006773A4">
      <w:r w:rsidRPr="006773A4">
        <w:t xml:space="preserve">  declarations: [</w:t>
      </w:r>
    </w:p>
    <w:p w14:paraId="33B5D8CC" w14:textId="77777777" w:rsidR="006773A4" w:rsidRPr="006773A4" w:rsidRDefault="006773A4" w:rsidP="006773A4">
      <w:r w:rsidRPr="006773A4">
        <w:t xml:space="preserve">    </w:t>
      </w:r>
      <w:proofErr w:type="spellStart"/>
      <w:r w:rsidRPr="006773A4">
        <w:t>AppComponent</w:t>
      </w:r>
      <w:proofErr w:type="spellEnd"/>
    </w:p>
    <w:p w14:paraId="624ADC3B" w14:textId="77777777" w:rsidR="006773A4" w:rsidRPr="006773A4" w:rsidRDefault="006773A4" w:rsidP="006773A4">
      <w:r w:rsidRPr="006773A4">
        <w:t xml:space="preserve">  ],</w:t>
      </w:r>
    </w:p>
    <w:p w14:paraId="6CEFA044" w14:textId="77777777" w:rsidR="006773A4" w:rsidRPr="006773A4" w:rsidRDefault="006773A4" w:rsidP="006773A4">
      <w:r w:rsidRPr="006773A4">
        <w:t xml:space="preserve">  imports: [</w:t>
      </w:r>
    </w:p>
    <w:p w14:paraId="3FE452EE" w14:textId="77777777" w:rsidR="006773A4" w:rsidRPr="006773A4" w:rsidRDefault="006773A4" w:rsidP="006773A4">
      <w:r w:rsidRPr="006773A4">
        <w:t xml:space="preserve">    </w:t>
      </w:r>
      <w:proofErr w:type="spellStart"/>
      <w:r w:rsidRPr="006773A4">
        <w:t>BrowserModule</w:t>
      </w:r>
      <w:proofErr w:type="spellEnd"/>
      <w:r w:rsidRPr="006773A4">
        <w:t>,</w:t>
      </w:r>
    </w:p>
    <w:p w14:paraId="354E429D" w14:textId="77777777" w:rsidR="006773A4" w:rsidRPr="006773A4" w:rsidRDefault="006773A4" w:rsidP="006773A4">
      <w:r w:rsidRPr="006773A4">
        <w:t xml:space="preserve">    </w:t>
      </w:r>
      <w:proofErr w:type="spellStart"/>
      <w:r w:rsidRPr="006773A4">
        <w:t>HttpClientModule</w:t>
      </w:r>
      <w:proofErr w:type="spellEnd"/>
    </w:p>
    <w:p w14:paraId="165E45D2" w14:textId="77777777" w:rsidR="006773A4" w:rsidRPr="006773A4" w:rsidRDefault="006773A4" w:rsidP="006773A4">
      <w:r w:rsidRPr="006773A4">
        <w:t xml:space="preserve">  ],</w:t>
      </w:r>
    </w:p>
    <w:p w14:paraId="39A95963" w14:textId="77777777" w:rsidR="006773A4" w:rsidRPr="006773A4" w:rsidRDefault="006773A4" w:rsidP="006773A4">
      <w:r w:rsidRPr="006773A4">
        <w:t xml:space="preserve">  providers: [</w:t>
      </w:r>
    </w:p>
    <w:p w14:paraId="30D70B79" w14:textId="77777777" w:rsidR="006773A4" w:rsidRPr="006773A4" w:rsidRDefault="006773A4" w:rsidP="006773A4">
      <w:r w:rsidRPr="006773A4">
        <w:t xml:space="preserve">    {</w:t>
      </w:r>
    </w:p>
    <w:p w14:paraId="44DFF8FF" w14:textId="77777777" w:rsidR="006773A4" w:rsidRPr="006773A4" w:rsidRDefault="006773A4" w:rsidP="006773A4">
      <w:r w:rsidRPr="006773A4">
        <w:t xml:space="preserve">      provide: HTTP_INTERCEPTORS,</w:t>
      </w:r>
    </w:p>
    <w:p w14:paraId="5F6038E2" w14:textId="77777777" w:rsidR="006773A4" w:rsidRPr="006773A4" w:rsidRDefault="006773A4" w:rsidP="006773A4">
      <w:r w:rsidRPr="006773A4">
        <w:t xml:space="preserve">      </w:t>
      </w:r>
      <w:proofErr w:type="spellStart"/>
      <w:r w:rsidRPr="006773A4">
        <w:t>useClass</w:t>
      </w:r>
      <w:proofErr w:type="spellEnd"/>
      <w:r w:rsidRPr="006773A4">
        <w:t xml:space="preserve">: </w:t>
      </w:r>
      <w:proofErr w:type="spellStart"/>
      <w:r w:rsidRPr="006773A4">
        <w:t>ErrorInterceptor</w:t>
      </w:r>
      <w:proofErr w:type="spellEnd"/>
      <w:r w:rsidRPr="006773A4">
        <w:t>,</w:t>
      </w:r>
    </w:p>
    <w:p w14:paraId="097325AC" w14:textId="77777777" w:rsidR="006773A4" w:rsidRPr="006773A4" w:rsidRDefault="006773A4" w:rsidP="006773A4">
      <w:r w:rsidRPr="006773A4">
        <w:t xml:space="preserve">      multi: true // Allows multiple interceptors to be added</w:t>
      </w:r>
    </w:p>
    <w:p w14:paraId="2178FCB8" w14:textId="77777777" w:rsidR="006773A4" w:rsidRPr="006773A4" w:rsidRDefault="006773A4" w:rsidP="006773A4">
      <w:r w:rsidRPr="006773A4">
        <w:t xml:space="preserve">    }</w:t>
      </w:r>
    </w:p>
    <w:p w14:paraId="3983F264" w14:textId="77777777" w:rsidR="006773A4" w:rsidRPr="006773A4" w:rsidRDefault="006773A4" w:rsidP="006773A4">
      <w:r w:rsidRPr="006773A4">
        <w:t xml:space="preserve">  ],</w:t>
      </w:r>
    </w:p>
    <w:p w14:paraId="15F6AE1D" w14:textId="77777777" w:rsidR="006773A4" w:rsidRPr="006773A4" w:rsidRDefault="006773A4" w:rsidP="006773A4">
      <w:r w:rsidRPr="006773A4">
        <w:lastRenderedPageBreak/>
        <w:t xml:space="preserve">  bootstrap: [</w:t>
      </w:r>
      <w:proofErr w:type="spellStart"/>
      <w:r w:rsidRPr="006773A4">
        <w:t>AppComponent</w:t>
      </w:r>
      <w:proofErr w:type="spellEnd"/>
      <w:r w:rsidRPr="006773A4">
        <w:t>]</w:t>
      </w:r>
    </w:p>
    <w:p w14:paraId="33824276" w14:textId="77777777" w:rsidR="006773A4" w:rsidRPr="006773A4" w:rsidRDefault="006773A4" w:rsidP="006773A4">
      <w:r w:rsidRPr="006773A4">
        <w:t>})</w:t>
      </w:r>
    </w:p>
    <w:p w14:paraId="273C7DFD" w14:textId="77777777" w:rsidR="006773A4" w:rsidRPr="006773A4" w:rsidRDefault="006773A4" w:rsidP="006773A4">
      <w:r w:rsidRPr="006773A4">
        <w:t xml:space="preserve">export class </w:t>
      </w:r>
      <w:proofErr w:type="spellStart"/>
      <w:r w:rsidRPr="006773A4">
        <w:t>AppModule</w:t>
      </w:r>
      <w:proofErr w:type="spellEnd"/>
      <w:r w:rsidRPr="006773A4">
        <w:t xml:space="preserve"> </w:t>
      </w:r>
      <w:proofErr w:type="gramStart"/>
      <w:r w:rsidRPr="006773A4">
        <w:t>{ }</w:t>
      </w:r>
      <w:proofErr w:type="gramEnd"/>
    </w:p>
    <w:p w14:paraId="56BA1392" w14:textId="77777777" w:rsidR="006773A4" w:rsidRPr="006773A4" w:rsidRDefault="006773A4" w:rsidP="006773A4">
      <w:pPr>
        <w:rPr>
          <w:b/>
          <w:bCs/>
        </w:rPr>
      </w:pPr>
      <w:r w:rsidRPr="006773A4">
        <w:rPr>
          <w:b/>
          <w:bCs/>
        </w:rPr>
        <w:t>Step 3: Handle Errors in Your Components (Optional)</w:t>
      </w:r>
    </w:p>
    <w:p w14:paraId="3B8DBEE0" w14:textId="77777777" w:rsidR="006773A4" w:rsidRPr="006773A4" w:rsidRDefault="006773A4" w:rsidP="006773A4">
      <w:r w:rsidRPr="006773A4">
        <w:t>Now that you have a global error handler, you can choose to handle errors locally in your components if needed. The interceptor will automatically handle errors and log them or show messages.</w:t>
      </w:r>
    </w:p>
    <w:p w14:paraId="47E0745C" w14:textId="77777777" w:rsidR="006773A4" w:rsidRPr="006773A4" w:rsidRDefault="006773A4" w:rsidP="006773A4">
      <w:r w:rsidRPr="006773A4">
        <w:rPr>
          <w:b/>
          <w:bCs/>
        </w:rPr>
        <w:t>Example Component Using the Service</w:t>
      </w:r>
      <w:r w:rsidRPr="006773A4">
        <w:t>:</w:t>
      </w:r>
    </w:p>
    <w:p w14:paraId="08DCD739" w14:textId="77777777" w:rsidR="006773A4" w:rsidRPr="006773A4" w:rsidRDefault="006773A4" w:rsidP="006773A4">
      <w:r w:rsidRPr="006773A4">
        <w:t>If you want to show a notification or alert to the user when an error occurs, you can still do it in your components.</w:t>
      </w:r>
    </w:p>
    <w:p w14:paraId="1B396B78" w14:textId="77777777" w:rsidR="006773A4" w:rsidRPr="006773A4" w:rsidRDefault="006773A4" w:rsidP="006773A4">
      <w:proofErr w:type="spellStart"/>
      <w:proofErr w:type="gramStart"/>
      <w:r w:rsidRPr="006773A4">
        <w:rPr>
          <w:b/>
          <w:bCs/>
        </w:rPr>
        <w:t>item.component</w:t>
      </w:r>
      <w:proofErr w:type="gramEnd"/>
      <w:r w:rsidRPr="006773A4">
        <w:rPr>
          <w:b/>
          <w:bCs/>
        </w:rPr>
        <w:t>.ts</w:t>
      </w:r>
      <w:proofErr w:type="spellEnd"/>
      <w:r w:rsidRPr="006773A4">
        <w:t>:</w:t>
      </w:r>
    </w:p>
    <w:p w14:paraId="04DC9232" w14:textId="77777777" w:rsidR="006773A4" w:rsidRPr="006773A4" w:rsidRDefault="006773A4" w:rsidP="006773A4">
      <w:r w:rsidRPr="006773A4">
        <w:t>typescript</w:t>
      </w:r>
    </w:p>
    <w:p w14:paraId="1CE1331A" w14:textId="77777777" w:rsidR="006773A4" w:rsidRPr="006773A4" w:rsidRDefault="006773A4" w:rsidP="006773A4">
      <w:r w:rsidRPr="006773A4">
        <w:t>Copy code</w:t>
      </w:r>
    </w:p>
    <w:p w14:paraId="067222FF" w14:textId="77777777" w:rsidR="006773A4" w:rsidRPr="006773A4" w:rsidRDefault="006773A4" w:rsidP="006773A4">
      <w:r w:rsidRPr="006773A4">
        <w:t xml:space="preserve">import </w:t>
      </w:r>
      <w:proofErr w:type="gramStart"/>
      <w:r w:rsidRPr="006773A4">
        <w:t>{ Component</w:t>
      </w:r>
      <w:proofErr w:type="gramEnd"/>
      <w:r w:rsidRPr="006773A4">
        <w:t xml:space="preserve">, </w:t>
      </w:r>
      <w:proofErr w:type="spellStart"/>
      <w:r w:rsidRPr="006773A4">
        <w:t>OnInit</w:t>
      </w:r>
      <w:proofErr w:type="spellEnd"/>
      <w:r w:rsidRPr="006773A4">
        <w:t xml:space="preserve"> } from '@angular/core';</w:t>
      </w:r>
    </w:p>
    <w:p w14:paraId="63B54D1A" w14:textId="77777777" w:rsidR="006773A4" w:rsidRPr="006773A4" w:rsidRDefault="006773A4" w:rsidP="006773A4">
      <w:r w:rsidRPr="006773A4">
        <w:t xml:space="preserve">import </w:t>
      </w:r>
      <w:proofErr w:type="gramStart"/>
      <w:r w:rsidRPr="006773A4">
        <w:t xml:space="preserve">{ </w:t>
      </w:r>
      <w:proofErr w:type="spellStart"/>
      <w:r w:rsidRPr="006773A4">
        <w:t>DataService</w:t>
      </w:r>
      <w:proofErr w:type="spellEnd"/>
      <w:proofErr w:type="gramEnd"/>
      <w:r w:rsidRPr="006773A4">
        <w:t>, Item } from '../</w:t>
      </w:r>
      <w:proofErr w:type="spellStart"/>
      <w:r w:rsidRPr="006773A4">
        <w:t>data.service</w:t>
      </w:r>
      <w:proofErr w:type="spellEnd"/>
      <w:r w:rsidRPr="006773A4">
        <w:t>';</w:t>
      </w:r>
    </w:p>
    <w:p w14:paraId="3D5BCEB0" w14:textId="77777777" w:rsidR="006773A4" w:rsidRPr="006773A4" w:rsidRDefault="006773A4" w:rsidP="006773A4"/>
    <w:p w14:paraId="06151387" w14:textId="77777777" w:rsidR="006773A4" w:rsidRPr="006773A4" w:rsidRDefault="006773A4" w:rsidP="006773A4">
      <w:r w:rsidRPr="006773A4">
        <w:t>@</w:t>
      </w:r>
      <w:proofErr w:type="gramStart"/>
      <w:r w:rsidRPr="006773A4">
        <w:t>Component(</w:t>
      </w:r>
      <w:proofErr w:type="gramEnd"/>
      <w:r w:rsidRPr="006773A4">
        <w:t>{</w:t>
      </w:r>
    </w:p>
    <w:p w14:paraId="719AD07F" w14:textId="77777777" w:rsidR="006773A4" w:rsidRPr="006773A4" w:rsidRDefault="006773A4" w:rsidP="006773A4">
      <w:r w:rsidRPr="006773A4">
        <w:t xml:space="preserve">  selector: 'app-item',</w:t>
      </w:r>
    </w:p>
    <w:p w14:paraId="5B3D89A7" w14:textId="77777777" w:rsidR="006773A4" w:rsidRPr="006773A4" w:rsidRDefault="006773A4" w:rsidP="006773A4">
      <w:r w:rsidRPr="006773A4">
        <w:t xml:space="preserve">  </w:t>
      </w:r>
      <w:proofErr w:type="spellStart"/>
      <w:r w:rsidRPr="006773A4">
        <w:t>templateUrl</w:t>
      </w:r>
      <w:proofErr w:type="spellEnd"/>
      <w:r w:rsidRPr="006773A4">
        <w:t>: './item.component.html',</w:t>
      </w:r>
    </w:p>
    <w:p w14:paraId="62D6ACB3" w14:textId="77777777" w:rsidR="006773A4" w:rsidRPr="006773A4" w:rsidRDefault="006773A4" w:rsidP="006773A4">
      <w:r w:rsidRPr="006773A4">
        <w:t>})</w:t>
      </w:r>
    </w:p>
    <w:p w14:paraId="60AC317B" w14:textId="77777777" w:rsidR="006773A4" w:rsidRPr="006773A4" w:rsidRDefault="006773A4" w:rsidP="006773A4">
      <w:r w:rsidRPr="006773A4">
        <w:t xml:space="preserve">export class </w:t>
      </w:r>
      <w:proofErr w:type="spellStart"/>
      <w:r w:rsidRPr="006773A4">
        <w:t>ItemComponent</w:t>
      </w:r>
      <w:proofErr w:type="spellEnd"/>
      <w:r w:rsidRPr="006773A4">
        <w:t xml:space="preserve"> implements </w:t>
      </w:r>
      <w:proofErr w:type="spellStart"/>
      <w:r w:rsidRPr="006773A4">
        <w:t>OnInit</w:t>
      </w:r>
      <w:proofErr w:type="spellEnd"/>
      <w:r w:rsidRPr="006773A4">
        <w:t xml:space="preserve"> {</w:t>
      </w:r>
    </w:p>
    <w:p w14:paraId="48F32F73" w14:textId="77777777" w:rsidR="006773A4" w:rsidRPr="006773A4" w:rsidRDefault="006773A4" w:rsidP="006773A4">
      <w:r w:rsidRPr="006773A4">
        <w:t xml:space="preserve">  items: </w:t>
      </w:r>
      <w:proofErr w:type="gramStart"/>
      <w:r w:rsidRPr="006773A4">
        <w:t>Item[</w:t>
      </w:r>
      <w:proofErr w:type="gramEnd"/>
      <w:r w:rsidRPr="006773A4">
        <w:t>] = [];</w:t>
      </w:r>
    </w:p>
    <w:p w14:paraId="34701A9B" w14:textId="77777777" w:rsidR="006773A4" w:rsidRPr="006773A4" w:rsidRDefault="006773A4" w:rsidP="006773A4">
      <w:r w:rsidRPr="006773A4">
        <w:t xml:space="preserve">  </w:t>
      </w:r>
      <w:proofErr w:type="spellStart"/>
      <w:r w:rsidRPr="006773A4">
        <w:t>newItem</w:t>
      </w:r>
      <w:proofErr w:type="spellEnd"/>
      <w:r w:rsidRPr="006773A4">
        <w:t xml:space="preserve">: Item = </w:t>
      </w:r>
      <w:proofErr w:type="gramStart"/>
      <w:r w:rsidRPr="006773A4">
        <w:t>{ id</w:t>
      </w:r>
      <w:proofErr w:type="gramEnd"/>
      <w:r w:rsidRPr="006773A4">
        <w:t>: 0, name: '' };</w:t>
      </w:r>
    </w:p>
    <w:p w14:paraId="4BB97F41" w14:textId="77777777" w:rsidR="006773A4" w:rsidRPr="006773A4" w:rsidRDefault="006773A4" w:rsidP="006773A4">
      <w:r w:rsidRPr="006773A4">
        <w:t xml:space="preserve">  </w:t>
      </w:r>
      <w:proofErr w:type="spellStart"/>
      <w:r w:rsidRPr="006773A4">
        <w:t>updateMode</w:t>
      </w:r>
      <w:proofErr w:type="spellEnd"/>
      <w:r w:rsidRPr="006773A4">
        <w:t xml:space="preserve"> = </w:t>
      </w:r>
      <w:proofErr w:type="gramStart"/>
      <w:r w:rsidRPr="006773A4">
        <w:t>false;</w:t>
      </w:r>
      <w:proofErr w:type="gramEnd"/>
    </w:p>
    <w:p w14:paraId="2653BD60" w14:textId="77777777" w:rsidR="006773A4" w:rsidRPr="006773A4" w:rsidRDefault="006773A4" w:rsidP="006773A4"/>
    <w:p w14:paraId="7594E0C4" w14:textId="77777777" w:rsidR="006773A4" w:rsidRPr="006773A4" w:rsidRDefault="006773A4" w:rsidP="006773A4">
      <w:r w:rsidRPr="006773A4">
        <w:t xml:space="preserve">  </w:t>
      </w:r>
      <w:proofErr w:type="gramStart"/>
      <w:r w:rsidRPr="006773A4">
        <w:t>constructor(</w:t>
      </w:r>
      <w:proofErr w:type="gramEnd"/>
      <w:r w:rsidRPr="006773A4">
        <w:t xml:space="preserve">private </w:t>
      </w:r>
      <w:proofErr w:type="spellStart"/>
      <w:r w:rsidRPr="006773A4">
        <w:t>dataService</w:t>
      </w:r>
      <w:proofErr w:type="spellEnd"/>
      <w:r w:rsidRPr="006773A4">
        <w:t xml:space="preserve">: </w:t>
      </w:r>
      <w:proofErr w:type="spellStart"/>
      <w:r w:rsidRPr="006773A4">
        <w:t>DataService</w:t>
      </w:r>
      <w:proofErr w:type="spellEnd"/>
      <w:r w:rsidRPr="006773A4">
        <w:t>) {}</w:t>
      </w:r>
    </w:p>
    <w:p w14:paraId="6B7FB7AF" w14:textId="77777777" w:rsidR="006773A4" w:rsidRPr="006773A4" w:rsidRDefault="006773A4" w:rsidP="006773A4"/>
    <w:p w14:paraId="1DB6B7C7" w14:textId="77777777" w:rsidR="006773A4" w:rsidRPr="006773A4" w:rsidRDefault="006773A4" w:rsidP="006773A4">
      <w:r w:rsidRPr="006773A4">
        <w:lastRenderedPageBreak/>
        <w:t xml:space="preserve">  </w:t>
      </w:r>
      <w:proofErr w:type="spellStart"/>
      <w:proofErr w:type="gramStart"/>
      <w:r w:rsidRPr="006773A4">
        <w:t>ngOnInit</w:t>
      </w:r>
      <w:proofErr w:type="spellEnd"/>
      <w:r w:rsidRPr="006773A4">
        <w:t>(</w:t>
      </w:r>
      <w:proofErr w:type="gramEnd"/>
      <w:r w:rsidRPr="006773A4">
        <w:t>): void {</w:t>
      </w:r>
    </w:p>
    <w:p w14:paraId="05B502DF" w14:textId="77777777" w:rsidR="006773A4" w:rsidRPr="006773A4" w:rsidRDefault="006773A4" w:rsidP="006773A4">
      <w:r w:rsidRPr="006773A4">
        <w:t xml:space="preserve">    </w:t>
      </w:r>
      <w:proofErr w:type="spellStart"/>
      <w:proofErr w:type="gramStart"/>
      <w:r w:rsidRPr="006773A4">
        <w:t>this.loadItems</w:t>
      </w:r>
      <w:proofErr w:type="spellEnd"/>
      <w:proofErr w:type="gramEnd"/>
      <w:r w:rsidRPr="006773A4">
        <w:t>();</w:t>
      </w:r>
    </w:p>
    <w:p w14:paraId="0C3BD39F" w14:textId="77777777" w:rsidR="006773A4" w:rsidRPr="006773A4" w:rsidRDefault="006773A4" w:rsidP="006773A4">
      <w:r w:rsidRPr="006773A4">
        <w:t xml:space="preserve">  }</w:t>
      </w:r>
    </w:p>
    <w:p w14:paraId="6E322D7C" w14:textId="77777777" w:rsidR="006773A4" w:rsidRPr="006773A4" w:rsidRDefault="006773A4" w:rsidP="006773A4"/>
    <w:p w14:paraId="1607ED21" w14:textId="77777777" w:rsidR="006773A4" w:rsidRPr="006773A4" w:rsidRDefault="006773A4" w:rsidP="006773A4">
      <w:r w:rsidRPr="006773A4">
        <w:t xml:space="preserve">  </w:t>
      </w:r>
      <w:proofErr w:type="spellStart"/>
      <w:proofErr w:type="gramStart"/>
      <w:r w:rsidRPr="006773A4">
        <w:t>loadItems</w:t>
      </w:r>
      <w:proofErr w:type="spellEnd"/>
      <w:r w:rsidRPr="006773A4">
        <w:t>(</w:t>
      </w:r>
      <w:proofErr w:type="gramEnd"/>
      <w:r w:rsidRPr="006773A4">
        <w:t>) {</w:t>
      </w:r>
    </w:p>
    <w:p w14:paraId="4920C0DD" w14:textId="77777777" w:rsidR="006773A4" w:rsidRPr="006773A4" w:rsidRDefault="006773A4" w:rsidP="006773A4">
      <w:r w:rsidRPr="006773A4">
        <w:t xml:space="preserve">    </w:t>
      </w:r>
      <w:proofErr w:type="spellStart"/>
      <w:proofErr w:type="gramStart"/>
      <w:r w:rsidRPr="006773A4">
        <w:t>this.dataService.getItems</w:t>
      </w:r>
      <w:proofErr w:type="spellEnd"/>
      <w:proofErr w:type="gramEnd"/>
      <w:r w:rsidRPr="006773A4">
        <w:t>().subscribe({</w:t>
      </w:r>
    </w:p>
    <w:p w14:paraId="0893A8C5" w14:textId="77777777" w:rsidR="006773A4" w:rsidRPr="006773A4" w:rsidRDefault="006773A4" w:rsidP="006773A4">
      <w:r w:rsidRPr="006773A4">
        <w:t xml:space="preserve">      next: (data) =&gt; (</w:t>
      </w:r>
      <w:proofErr w:type="spellStart"/>
      <w:proofErr w:type="gramStart"/>
      <w:r w:rsidRPr="006773A4">
        <w:t>this.items</w:t>
      </w:r>
      <w:proofErr w:type="spellEnd"/>
      <w:proofErr w:type="gramEnd"/>
      <w:r w:rsidRPr="006773A4">
        <w:t xml:space="preserve"> = data),</w:t>
      </w:r>
    </w:p>
    <w:p w14:paraId="23BE2FD0" w14:textId="77777777" w:rsidR="006773A4" w:rsidRPr="006773A4" w:rsidRDefault="006773A4" w:rsidP="006773A4">
      <w:r w:rsidRPr="006773A4">
        <w:t xml:space="preserve">      error: (err) =&gt; alert(</w:t>
      </w:r>
      <w:proofErr w:type="spellStart"/>
      <w:proofErr w:type="gramStart"/>
      <w:r w:rsidRPr="006773A4">
        <w:t>err.message</w:t>
      </w:r>
      <w:proofErr w:type="spellEnd"/>
      <w:proofErr w:type="gramEnd"/>
      <w:r w:rsidRPr="006773A4">
        <w:t>), // Optionally show an error alert</w:t>
      </w:r>
    </w:p>
    <w:p w14:paraId="523CF269" w14:textId="77777777" w:rsidR="006773A4" w:rsidRPr="006773A4" w:rsidRDefault="006773A4" w:rsidP="006773A4">
      <w:r w:rsidRPr="006773A4">
        <w:t xml:space="preserve">    });</w:t>
      </w:r>
    </w:p>
    <w:p w14:paraId="072C9AA9" w14:textId="77777777" w:rsidR="006773A4" w:rsidRPr="006773A4" w:rsidRDefault="006773A4" w:rsidP="006773A4">
      <w:r w:rsidRPr="006773A4">
        <w:t xml:space="preserve">  }</w:t>
      </w:r>
    </w:p>
    <w:p w14:paraId="55360A2E" w14:textId="77777777" w:rsidR="006773A4" w:rsidRPr="006773A4" w:rsidRDefault="006773A4" w:rsidP="006773A4"/>
    <w:p w14:paraId="153156D0" w14:textId="77777777" w:rsidR="006773A4" w:rsidRPr="006773A4" w:rsidRDefault="006773A4" w:rsidP="006773A4">
      <w:r w:rsidRPr="006773A4">
        <w:t xml:space="preserve">  </w:t>
      </w:r>
      <w:proofErr w:type="spellStart"/>
      <w:proofErr w:type="gramStart"/>
      <w:r w:rsidRPr="006773A4">
        <w:t>addItem</w:t>
      </w:r>
      <w:proofErr w:type="spellEnd"/>
      <w:r w:rsidRPr="006773A4">
        <w:t>(</w:t>
      </w:r>
      <w:proofErr w:type="gramEnd"/>
      <w:r w:rsidRPr="006773A4">
        <w:t>) {</w:t>
      </w:r>
    </w:p>
    <w:p w14:paraId="20DC23B6" w14:textId="77777777" w:rsidR="006773A4" w:rsidRPr="006773A4" w:rsidRDefault="006773A4" w:rsidP="006773A4">
      <w:r w:rsidRPr="006773A4">
        <w:t xml:space="preserve">    </w:t>
      </w:r>
      <w:proofErr w:type="spellStart"/>
      <w:proofErr w:type="gramStart"/>
      <w:r w:rsidRPr="006773A4">
        <w:t>this.dataService.addItem</w:t>
      </w:r>
      <w:proofErr w:type="spellEnd"/>
      <w:proofErr w:type="gramEnd"/>
      <w:r w:rsidRPr="006773A4">
        <w:t>(</w:t>
      </w:r>
      <w:proofErr w:type="spellStart"/>
      <w:r w:rsidRPr="006773A4">
        <w:t>this.newItem</w:t>
      </w:r>
      <w:proofErr w:type="spellEnd"/>
      <w:r w:rsidRPr="006773A4">
        <w:t>).subscribe({</w:t>
      </w:r>
    </w:p>
    <w:p w14:paraId="3852AECC" w14:textId="77777777" w:rsidR="006773A4" w:rsidRPr="006773A4" w:rsidRDefault="006773A4" w:rsidP="006773A4">
      <w:r w:rsidRPr="006773A4">
        <w:t xml:space="preserve">      next: (item) =&gt; {</w:t>
      </w:r>
    </w:p>
    <w:p w14:paraId="57088BFE" w14:textId="77777777" w:rsidR="006773A4" w:rsidRPr="006773A4" w:rsidRDefault="006773A4" w:rsidP="006773A4">
      <w:r w:rsidRPr="006773A4">
        <w:t xml:space="preserve">        </w:t>
      </w:r>
      <w:proofErr w:type="spellStart"/>
      <w:proofErr w:type="gramStart"/>
      <w:r w:rsidRPr="006773A4">
        <w:t>this.items</w:t>
      </w:r>
      <w:proofErr w:type="gramEnd"/>
      <w:r w:rsidRPr="006773A4">
        <w:t>.push</w:t>
      </w:r>
      <w:proofErr w:type="spellEnd"/>
      <w:r w:rsidRPr="006773A4">
        <w:t>(item);</w:t>
      </w:r>
    </w:p>
    <w:p w14:paraId="7DEF7ED7" w14:textId="77777777" w:rsidR="006773A4" w:rsidRPr="006773A4" w:rsidRDefault="006773A4" w:rsidP="006773A4">
      <w:r w:rsidRPr="006773A4">
        <w:t xml:space="preserve">        </w:t>
      </w:r>
      <w:proofErr w:type="spellStart"/>
      <w:proofErr w:type="gramStart"/>
      <w:r w:rsidRPr="006773A4">
        <w:t>this.newItem</w:t>
      </w:r>
      <w:proofErr w:type="spellEnd"/>
      <w:proofErr w:type="gramEnd"/>
      <w:r w:rsidRPr="006773A4">
        <w:t xml:space="preserve"> = { id: 0, name: '' }; // Reset form</w:t>
      </w:r>
    </w:p>
    <w:p w14:paraId="67E1E9B3" w14:textId="77777777" w:rsidR="006773A4" w:rsidRPr="006773A4" w:rsidRDefault="006773A4" w:rsidP="006773A4">
      <w:r w:rsidRPr="006773A4">
        <w:t xml:space="preserve">      },</w:t>
      </w:r>
    </w:p>
    <w:p w14:paraId="60CF71EF" w14:textId="77777777" w:rsidR="006773A4" w:rsidRPr="006773A4" w:rsidRDefault="006773A4" w:rsidP="006773A4">
      <w:r w:rsidRPr="006773A4">
        <w:t xml:space="preserve">      error: (err) =&gt; alert(</w:t>
      </w:r>
      <w:proofErr w:type="spellStart"/>
      <w:proofErr w:type="gramStart"/>
      <w:r w:rsidRPr="006773A4">
        <w:t>err.message</w:t>
      </w:r>
      <w:proofErr w:type="spellEnd"/>
      <w:proofErr w:type="gramEnd"/>
      <w:r w:rsidRPr="006773A4">
        <w:t>), // Optionally show an error alert</w:t>
      </w:r>
    </w:p>
    <w:p w14:paraId="1152CBF9" w14:textId="77777777" w:rsidR="006773A4" w:rsidRPr="006773A4" w:rsidRDefault="006773A4" w:rsidP="006773A4">
      <w:r w:rsidRPr="006773A4">
        <w:t xml:space="preserve">    });</w:t>
      </w:r>
    </w:p>
    <w:p w14:paraId="3067C362" w14:textId="77777777" w:rsidR="006773A4" w:rsidRPr="006773A4" w:rsidRDefault="006773A4" w:rsidP="006773A4">
      <w:r w:rsidRPr="006773A4">
        <w:t xml:space="preserve">  }</w:t>
      </w:r>
    </w:p>
    <w:p w14:paraId="17BF5BB9" w14:textId="77777777" w:rsidR="006773A4" w:rsidRPr="006773A4" w:rsidRDefault="006773A4" w:rsidP="006773A4"/>
    <w:p w14:paraId="232E88DF" w14:textId="77777777" w:rsidR="006773A4" w:rsidRPr="006773A4" w:rsidRDefault="006773A4" w:rsidP="006773A4">
      <w:r w:rsidRPr="006773A4">
        <w:t xml:space="preserve">  // Additional methods (</w:t>
      </w:r>
      <w:proofErr w:type="spellStart"/>
      <w:r w:rsidRPr="006773A4">
        <w:t>editItem</w:t>
      </w:r>
      <w:proofErr w:type="spellEnd"/>
      <w:r w:rsidRPr="006773A4">
        <w:t xml:space="preserve">, </w:t>
      </w:r>
      <w:proofErr w:type="spellStart"/>
      <w:r w:rsidRPr="006773A4">
        <w:t>updateItem</w:t>
      </w:r>
      <w:proofErr w:type="spellEnd"/>
      <w:r w:rsidRPr="006773A4">
        <w:t xml:space="preserve">, </w:t>
      </w:r>
      <w:proofErr w:type="spellStart"/>
      <w:r w:rsidRPr="006773A4">
        <w:t>deleteItem</w:t>
      </w:r>
      <w:proofErr w:type="spellEnd"/>
      <w:r w:rsidRPr="006773A4">
        <w:t>) as before...</w:t>
      </w:r>
    </w:p>
    <w:p w14:paraId="4B45A37C" w14:textId="77777777" w:rsidR="006773A4" w:rsidRPr="006773A4" w:rsidRDefault="006773A4" w:rsidP="006773A4">
      <w:r w:rsidRPr="006773A4">
        <w:t>}</w:t>
      </w:r>
    </w:p>
    <w:p w14:paraId="499DA908" w14:textId="77777777" w:rsidR="006773A4" w:rsidRPr="006773A4" w:rsidRDefault="006773A4" w:rsidP="006773A4">
      <w:pPr>
        <w:rPr>
          <w:b/>
          <w:bCs/>
        </w:rPr>
      </w:pPr>
      <w:r w:rsidRPr="006773A4">
        <w:rPr>
          <w:b/>
          <w:bCs/>
        </w:rPr>
        <w:t>Summary</w:t>
      </w:r>
    </w:p>
    <w:p w14:paraId="406A81B5" w14:textId="77777777" w:rsidR="006773A4" w:rsidRPr="006773A4" w:rsidRDefault="006773A4" w:rsidP="006773A4">
      <w:pPr>
        <w:numPr>
          <w:ilvl w:val="0"/>
          <w:numId w:val="88"/>
        </w:numPr>
      </w:pPr>
      <w:r w:rsidRPr="006773A4">
        <w:rPr>
          <w:b/>
          <w:bCs/>
        </w:rPr>
        <w:t>Error Interceptor</w:t>
      </w:r>
      <w:r w:rsidRPr="006773A4">
        <w:t>: A centralized error handling mechanism using an HTTP interceptor allows you to handle errors globally in your Angular application.</w:t>
      </w:r>
    </w:p>
    <w:p w14:paraId="50FEC283" w14:textId="77777777" w:rsidR="006773A4" w:rsidRPr="006773A4" w:rsidRDefault="006773A4" w:rsidP="006773A4">
      <w:pPr>
        <w:numPr>
          <w:ilvl w:val="0"/>
          <w:numId w:val="88"/>
        </w:numPr>
      </w:pPr>
      <w:r w:rsidRPr="006773A4">
        <w:rPr>
          <w:b/>
          <w:bCs/>
        </w:rPr>
        <w:lastRenderedPageBreak/>
        <w:t>Error Logging</w:t>
      </w:r>
      <w:r w:rsidRPr="006773A4">
        <w:t>: You can log errors to the console or display notifications to the user.</w:t>
      </w:r>
    </w:p>
    <w:p w14:paraId="5878F98C" w14:textId="77777777" w:rsidR="006773A4" w:rsidRPr="006773A4" w:rsidRDefault="006773A4" w:rsidP="006773A4">
      <w:pPr>
        <w:numPr>
          <w:ilvl w:val="0"/>
          <w:numId w:val="88"/>
        </w:numPr>
      </w:pPr>
      <w:r w:rsidRPr="006773A4">
        <w:rPr>
          <w:b/>
          <w:bCs/>
        </w:rPr>
        <w:t>Local Handling</w:t>
      </w:r>
      <w:r w:rsidRPr="006773A4">
        <w:t>: You can still handle errors locally in components if you want to provide specific feedback to the user.</w:t>
      </w:r>
    </w:p>
    <w:p w14:paraId="340A6785" w14:textId="77777777" w:rsidR="006773A4" w:rsidRPr="006773A4" w:rsidRDefault="006773A4" w:rsidP="006773A4">
      <w:r w:rsidRPr="006773A4">
        <w:t>This approach ensures that error handling is consistent across your application, reducing redundancy and making it easier to manage. If you have any further questions or need help with a specific part, feel free to ask!</w:t>
      </w:r>
    </w:p>
    <w:p w14:paraId="0E32363B" w14:textId="77777777" w:rsidR="006773A4" w:rsidRPr="006773A4" w:rsidRDefault="006773A4" w:rsidP="006773A4">
      <w:pPr>
        <w:rPr>
          <w:b/>
          <w:bCs/>
        </w:rPr>
      </w:pPr>
      <w:r w:rsidRPr="006773A4">
        <w:rPr>
          <w:b/>
          <w:bCs/>
        </w:rPr>
        <w:t>You said:</w:t>
      </w:r>
    </w:p>
    <w:p w14:paraId="375731E7" w14:textId="77777777" w:rsidR="006773A4" w:rsidRPr="006773A4" w:rsidRDefault="006773A4" w:rsidP="006773A4">
      <w:r w:rsidRPr="006773A4">
        <w:t>how handle async angular</w:t>
      </w:r>
    </w:p>
    <w:p w14:paraId="272234CD" w14:textId="77777777" w:rsidR="006773A4" w:rsidRPr="006773A4" w:rsidRDefault="006773A4" w:rsidP="006773A4">
      <w:pPr>
        <w:rPr>
          <w:b/>
          <w:bCs/>
        </w:rPr>
      </w:pPr>
      <w:r w:rsidRPr="006773A4">
        <w:rPr>
          <w:b/>
          <w:bCs/>
        </w:rPr>
        <w:t>ChatGPT said:</w:t>
      </w:r>
    </w:p>
    <w:p w14:paraId="665053B1" w14:textId="77777777" w:rsidR="006773A4" w:rsidRPr="006773A4" w:rsidRDefault="006773A4" w:rsidP="006773A4">
      <w:r w:rsidRPr="006773A4">
        <w:t>ChatGPT</w:t>
      </w:r>
    </w:p>
    <w:p w14:paraId="32A7A87C" w14:textId="77777777" w:rsidR="006773A4" w:rsidRPr="006773A4" w:rsidRDefault="006773A4" w:rsidP="006773A4">
      <w:r w:rsidRPr="006773A4">
        <w:t xml:space="preserve">In Angular, handling asynchronous operations is often done using </w:t>
      </w:r>
      <w:r w:rsidRPr="006773A4">
        <w:rPr>
          <w:b/>
          <w:bCs/>
        </w:rPr>
        <w:t>Observables</w:t>
      </w:r>
      <w:r w:rsidRPr="006773A4">
        <w:t xml:space="preserve"> (from </w:t>
      </w:r>
      <w:proofErr w:type="spellStart"/>
      <w:r w:rsidRPr="006773A4">
        <w:t>RxJS</w:t>
      </w:r>
      <w:proofErr w:type="spellEnd"/>
      <w:r w:rsidRPr="006773A4">
        <w:t xml:space="preserve">) or </w:t>
      </w:r>
      <w:proofErr w:type="gramStart"/>
      <w:r w:rsidRPr="006773A4">
        <w:rPr>
          <w:b/>
          <w:bCs/>
        </w:rPr>
        <w:t>Promises</w:t>
      </w:r>
      <w:proofErr w:type="gramEnd"/>
      <w:r w:rsidRPr="006773A4">
        <w:t xml:space="preserve">. Here’s a guide on how to handle asynchronous operations using both approaches, focusing on </w:t>
      </w:r>
      <w:r w:rsidRPr="006773A4">
        <w:rPr>
          <w:b/>
          <w:bCs/>
        </w:rPr>
        <w:t>HTTP requests</w:t>
      </w:r>
      <w:r w:rsidRPr="006773A4">
        <w:t xml:space="preserve">, </w:t>
      </w:r>
      <w:r w:rsidRPr="006773A4">
        <w:rPr>
          <w:b/>
          <w:bCs/>
        </w:rPr>
        <w:t>event handling</w:t>
      </w:r>
      <w:r w:rsidRPr="006773A4">
        <w:t xml:space="preserve">, and </w:t>
      </w:r>
      <w:r w:rsidRPr="006773A4">
        <w:rPr>
          <w:b/>
          <w:bCs/>
        </w:rPr>
        <w:t>component lifecycle</w:t>
      </w:r>
      <w:r w:rsidRPr="006773A4">
        <w:t>.</w:t>
      </w:r>
    </w:p>
    <w:p w14:paraId="64F76833" w14:textId="77777777" w:rsidR="006773A4" w:rsidRPr="006773A4" w:rsidRDefault="006773A4" w:rsidP="006773A4">
      <w:pPr>
        <w:rPr>
          <w:b/>
          <w:bCs/>
        </w:rPr>
      </w:pPr>
      <w:r w:rsidRPr="006773A4">
        <w:rPr>
          <w:b/>
          <w:bCs/>
        </w:rPr>
        <w:t>1. Using Observables</w:t>
      </w:r>
    </w:p>
    <w:p w14:paraId="02654D7D" w14:textId="77777777" w:rsidR="006773A4" w:rsidRPr="006773A4" w:rsidRDefault="006773A4" w:rsidP="006773A4">
      <w:pPr>
        <w:rPr>
          <w:b/>
          <w:bCs/>
        </w:rPr>
      </w:pPr>
      <w:r w:rsidRPr="006773A4">
        <w:rPr>
          <w:b/>
          <w:bCs/>
        </w:rPr>
        <w:t>What are Observables?</w:t>
      </w:r>
    </w:p>
    <w:p w14:paraId="035A698A" w14:textId="77777777" w:rsidR="006773A4" w:rsidRPr="006773A4" w:rsidRDefault="006773A4" w:rsidP="006773A4">
      <w:r w:rsidRPr="006773A4">
        <w:t>Observables are a powerful way to manage asynchronous data streams. They allow you to subscribe to data changes, making them particularly useful for handling HTTP requests and real-time data.</w:t>
      </w:r>
    </w:p>
    <w:p w14:paraId="3E8F7E4B" w14:textId="77777777" w:rsidR="006773A4" w:rsidRPr="006773A4" w:rsidRDefault="006773A4" w:rsidP="006773A4">
      <w:pPr>
        <w:rPr>
          <w:b/>
          <w:bCs/>
        </w:rPr>
      </w:pPr>
      <w:r w:rsidRPr="006773A4">
        <w:rPr>
          <w:b/>
          <w:bCs/>
        </w:rPr>
        <w:t>Example: HTTP Requests with Observables</w:t>
      </w:r>
    </w:p>
    <w:p w14:paraId="21ECE5B2" w14:textId="77777777" w:rsidR="006773A4" w:rsidRPr="006773A4" w:rsidRDefault="006773A4" w:rsidP="006773A4">
      <w:pPr>
        <w:numPr>
          <w:ilvl w:val="0"/>
          <w:numId w:val="89"/>
        </w:numPr>
      </w:pPr>
      <w:r w:rsidRPr="006773A4">
        <w:rPr>
          <w:b/>
          <w:bCs/>
        </w:rPr>
        <w:t>Create a Service for HTTP Requests</w:t>
      </w:r>
    </w:p>
    <w:p w14:paraId="18349BC8" w14:textId="77777777" w:rsidR="006773A4" w:rsidRPr="006773A4" w:rsidRDefault="006773A4" w:rsidP="006773A4">
      <w:r w:rsidRPr="006773A4">
        <w:t xml:space="preserve">First, create a service that uses </w:t>
      </w:r>
      <w:proofErr w:type="spellStart"/>
      <w:r w:rsidRPr="006773A4">
        <w:t>HttpClient</w:t>
      </w:r>
      <w:proofErr w:type="spellEnd"/>
      <w:r w:rsidRPr="006773A4">
        <w:t xml:space="preserve"> to perform asynchronous operations:</w:t>
      </w:r>
    </w:p>
    <w:p w14:paraId="35491163" w14:textId="77777777" w:rsidR="006773A4" w:rsidRPr="006773A4" w:rsidRDefault="006773A4" w:rsidP="006773A4">
      <w:r w:rsidRPr="006773A4">
        <w:t>bash</w:t>
      </w:r>
    </w:p>
    <w:p w14:paraId="4F2CD29D" w14:textId="77777777" w:rsidR="006773A4" w:rsidRPr="006773A4" w:rsidRDefault="006773A4" w:rsidP="006773A4">
      <w:r w:rsidRPr="006773A4">
        <w:t>Copy code</w:t>
      </w:r>
    </w:p>
    <w:p w14:paraId="0598AE1A" w14:textId="77777777" w:rsidR="006773A4" w:rsidRPr="006773A4" w:rsidRDefault="006773A4" w:rsidP="006773A4">
      <w:r w:rsidRPr="006773A4">
        <w:t xml:space="preserve">ng </w:t>
      </w:r>
      <w:proofErr w:type="gramStart"/>
      <w:r w:rsidRPr="006773A4">
        <w:t>generate</w:t>
      </w:r>
      <w:proofErr w:type="gramEnd"/>
      <w:r w:rsidRPr="006773A4">
        <w:t xml:space="preserve"> service data</w:t>
      </w:r>
    </w:p>
    <w:p w14:paraId="4D5BBF7C" w14:textId="77777777" w:rsidR="006773A4" w:rsidRPr="006773A4" w:rsidRDefault="006773A4" w:rsidP="006773A4">
      <w:proofErr w:type="spellStart"/>
      <w:proofErr w:type="gramStart"/>
      <w:r w:rsidRPr="006773A4">
        <w:rPr>
          <w:b/>
          <w:bCs/>
        </w:rPr>
        <w:t>data.service</w:t>
      </w:r>
      <w:proofErr w:type="gramEnd"/>
      <w:r w:rsidRPr="006773A4">
        <w:rPr>
          <w:b/>
          <w:bCs/>
        </w:rPr>
        <w:t>.ts</w:t>
      </w:r>
      <w:proofErr w:type="spellEnd"/>
      <w:r w:rsidRPr="006773A4">
        <w:t>:</w:t>
      </w:r>
    </w:p>
    <w:p w14:paraId="53CDE00C" w14:textId="77777777" w:rsidR="006773A4" w:rsidRPr="006773A4" w:rsidRDefault="006773A4" w:rsidP="006773A4">
      <w:r w:rsidRPr="006773A4">
        <w:t>typescript</w:t>
      </w:r>
    </w:p>
    <w:p w14:paraId="1C190AB2" w14:textId="77777777" w:rsidR="006773A4" w:rsidRPr="006773A4" w:rsidRDefault="006773A4" w:rsidP="006773A4">
      <w:r w:rsidRPr="006773A4">
        <w:t>Copy code</w:t>
      </w:r>
    </w:p>
    <w:p w14:paraId="07BC1C72" w14:textId="77777777" w:rsidR="006773A4" w:rsidRPr="006773A4" w:rsidRDefault="006773A4" w:rsidP="006773A4">
      <w:r w:rsidRPr="006773A4">
        <w:t xml:space="preserve">import </w:t>
      </w:r>
      <w:proofErr w:type="gramStart"/>
      <w:r w:rsidRPr="006773A4">
        <w:t>{ Injectable</w:t>
      </w:r>
      <w:proofErr w:type="gramEnd"/>
      <w:r w:rsidRPr="006773A4">
        <w:t xml:space="preserve"> } from '@angular/core';</w:t>
      </w:r>
    </w:p>
    <w:p w14:paraId="569BE35B" w14:textId="77777777" w:rsidR="006773A4" w:rsidRPr="006773A4" w:rsidRDefault="006773A4" w:rsidP="006773A4">
      <w:r w:rsidRPr="006773A4">
        <w:t xml:space="preserve">import </w:t>
      </w:r>
      <w:proofErr w:type="gramStart"/>
      <w:r w:rsidRPr="006773A4">
        <w:t xml:space="preserve">{ </w:t>
      </w:r>
      <w:proofErr w:type="spellStart"/>
      <w:r w:rsidRPr="006773A4">
        <w:t>HttpClient</w:t>
      </w:r>
      <w:proofErr w:type="spellEnd"/>
      <w:proofErr w:type="gramEnd"/>
      <w:r w:rsidRPr="006773A4">
        <w:t xml:space="preserve"> } from '@angular/common/http';</w:t>
      </w:r>
    </w:p>
    <w:p w14:paraId="356DFEC3" w14:textId="77777777" w:rsidR="006773A4" w:rsidRPr="006773A4" w:rsidRDefault="006773A4" w:rsidP="006773A4">
      <w:r w:rsidRPr="006773A4">
        <w:lastRenderedPageBreak/>
        <w:t xml:space="preserve">import </w:t>
      </w:r>
      <w:proofErr w:type="gramStart"/>
      <w:r w:rsidRPr="006773A4">
        <w:t>{ Observable</w:t>
      </w:r>
      <w:proofErr w:type="gramEnd"/>
      <w:r w:rsidRPr="006773A4">
        <w:t xml:space="preserve"> } from '</w:t>
      </w:r>
      <w:proofErr w:type="spellStart"/>
      <w:r w:rsidRPr="006773A4">
        <w:t>rxjs</w:t>
      </w:r>
      <w:proofErr w:type="spellEnd"/>
      <w:r w:rsidRPr="006773A4">
        <w:t>';</w:t>
      </w:r>
    </w:p>
    <w:p w14:paraId="57D35D79" w14:textId="77777777" w:rsidR="006773A4" w:rsidRPr="006773A4" w:rsidRDefault="006773A4" w:rsidP="006773A4"/>
    <w:p w14:paraId="62B5D49B" w14:textId="77777777" w:rsidR="006773A4" w:rsidRPr="006773A4" w:rsidRDefault="006773A4" w:rsidP="006773A4">
      <w:r w:rsidRPr="006773A4">
        <w:t>export interface Item {</w:t>
      </w:r>
    </w:p>
    <w:p w14:paraId="74AA1C7E" w14:textId="77777777" w:rsidR="006773A4" w:rsidRPr="006773A4" w:rsidRDefault="006773A4" w:rsidP="006773A4">
      <w:r w:rsidRPr="006773A4">
        <w:t xml:space="preserve">  id: </w:t>
      </w:r>
      <w:proofErr w:type="gramStart"/>
      <w:r w:rsidRPr="006773A4">
        <w:t>number;</w:t>
      </w:r>
      <w:proofErr w:type="gramEnd"/>
    </w:p>
    <w:p w14:paraId="3D13F3FA" w14:textId="77777777" w:rsidR="006773A4" w:rsidRPr="006773A4" w:rsidRDefault="006773A4" w:rsidP="006773A4">
      <w:r w:rsidRPr="006773A4">
        <w:t xml:space="preserve">  name: </w:t>
      </w:r>
      <w:proofErr w:type="gramStart"/>
      <w:r w:rsidRPr="006773A4">
        <w:t>string;</w:t>
      </w:r>
      <w:proofErr w:type="gramEnd"/>
    </w:p>
    <w:p w14:paraId="41838E5E" w14:textId="77777777" w:rsidR="006773A4" w:rsidRPr="006773A4" w:rsidRDefault="006773A4" w:rsidP="006773A4">
      <w:r w:rsidRPr="006773A4">
        <w:t>}</w:t>
      </w:r>
    </w:p>
    <w:p w14:paraId="6EF9901A" w14:textId="77777777" w:rsidR="006773A4" w:rsidRPr="006773A4" w:rsidRDefault="006773A4" w:rsidP="006773A4"/>
    <w:p w14:paraId="771A1B1F" w14:textId="77777777" w:rsidR="006773A4" w:rsidRPr="006773A4" w:rsidRDefault="006773A4" w:rsidP="006773A4">
      <w:r w:rsidRPr="006773A4">
        <w:t>@</w:t>
      </w:r>
      <w:proofErr w:type="gramStart"/>
      <w:r w:rsidRPr="006773A4">
        <w:t>Injectable(</w:t>
      </w:r>
      <w:proofErr w:type="gramEnd"/>
      <w:r w:rsidRPr="006773A4">
        <w:t>{</w:t>
      </w:r>
    </w:p>
    <w:p w14:paraId="3F8F60D5" w14:textId="77777777" w:rsidR="006773A4" w:rsidRPr="006773A4" w:rsidRDefault="006773A4" w:rsidP="006773A4">
      <w:r w:rsidRPr="006773A4">
        <w:t xml:space="preserve">  </w:t>
      </w:r>
      <w:proofErr w:type="spellStart"/>
      <w:r w:rsidRPr="006773A4">
        <w:t>providedIn</w:t>
      </w:r>
      <w:proofErr w:type="spellEnd"/>
      <w:r w:rsidRPr="006773A4">
        <w:t>: 'root',</w:t>
      </w:r>
    </w:p>
    <w:p w14:paraId="7A82ACDB" w14:textId="77777777" w:rsidR="006773A4" w:rsidRPr="006773A4" w:rsidRDefault="006773A4" w:rsidP="006773A4">
      <w:r w:rsidRPr="006773A4">
        <w:t>})</w:t>
      </w:r>
    </w:p>
    <w:p w14:paraId="022E59D4" w14:textId="77777777" w:rsidR="006773A4" w:rsidRPr="006773A4" w:rsidRDefault="006773A4" w:rsidP="006773A4">
      <w:r w:rsidRPr="006773A4">
        <w:t xml:space="preserve">export class </w:t>
      </w:r>
      <w:proofErr w:type="spellStart"/>
      <w:r w:rsidRPr="006773A4">
        <w:t>DataService</w:t>
      </w:r>
      <w:proofErr w:type="spellEnd"/>
      <w:r w:rsidRPr="006773A4">
        <w:t xml:space="preserve"> {</w:t>
      </w:r>
    </w:p>
    <w:p w14:paraId="4738CEB1" w14:textId="77777777" w:rsidR="006773A4" w:rsidRPr="006773A4" w:rsidRDefault="006773A4" w:rsidP="006773A4">
      <w:r w:rsidRPr="006773A4">
        <w:t xml:space="preserve">  private </w:t>
      </w:r>
      <w:proofErr w:type="spellStart"/>
      <w:r w:rsidRPr="006773A4">
        <w:t>apiUrl</w:t>
      </w:r>
      <w:proofErr w:type="spellEnd"/>
      <w:r w:rsidRPr="006773A4">
        <w:t xml:space="preserve"> = 'https://api.example.com/items'; // Replace with your API URL</w:t>
      </w:r>
    </w:p>
    <w:p w14:paraId="695E2A60" w14:textId="77777777" w:rsidR="006773A4" w:rsidRPr="006773A4" w:rsidRDefault="006773A4" w:rsidP="006773A4"/>
    <w:p w14:paraId="5C8CA00E" w14:textId="77777777" w:rsidR="006773A4" w:rsidRPr="006773A4" w:rsidRDefault="006773A4" w:rsidP="006773A4">
      <w:r w:rsidRPr="006773A4">
        <w:t xml:space="preserve">  </w:t>
      </w:r>
      <w:proofErr w:type="gramStart"/>
      <w:r w:rsidRPr="006773A4">
        <w:t>constructor(</w:t>
      </w:r>
      <w:proofErr w:type="gramEnd"/>
      <w:r w:rsidRPr="006773A4">
        <w:t xml:space="preserve">private http: </w:t>
      </w:r>
      <w:proofErr w:type="spellStart"/>
      <w:r w:rsidRPr="006773A4">
        <w:t>HttpClient</w:t>
      </w:r>
      <w:proofErr w:type="spellEnd"/>
      <w:r w:rsidRPr="006773A4">
        <w:t>) {}</w:t>
      </w:r>
    </w:p>
    <w:p w14:paraId="19E52A9B" w14:textId="77777777" w:rsidR="006773A4" w:rsidRPr="006773A4" w:rsidRDefault="006773A4" w:rsidP="006773A4"/>
    <w:p w14:paraId="07A036E8" w14:textId="77777777" w:rsidR="006773A4" w:rsidRPr="006773A4" w:rsidRDefault="006773A4" w:rsidP="006773A4">
      <w:r w:rsidRPr="006773A4">
        <w:t xml:space="preserve">  </w:t>
      </w:r>
      <w:proofErr w:type="spellStart"/>
      <w:proofErr w:type="gramStart"/>
      <w:r w:rsidRPr="006773A4">
        <w:t>getItems</w:t>
      </w:r>
      <w:proofErr w:type="spellEnd"/>
      <w:r w:rsidRPr="006773A4">
        <w:t>(</w:t>
      </w:r>
      <w:proofErr w:type="gramEnd"/>
      <w:r w:rsidRPr="006773A4">
        <w:t>): Observable&lt;Item[]&gt; {</w:t>
      </w:r>
    </w:p>
    <w:p w14:paraId="28671768" w14:textId="77777777" w:rsidR="006773A4" w:rsidRPr="006773A4" w:rsidRDefault="006773A4" w:rsidP="006773A4">
      <w:r w:rsidRPr="006773A4">
        <w:t xml:space="preserve">    return </w:t>
      </w:r>
      <w:proofErr w:type="spellStart"/>
      <w:r w:rsidRPr="006773A4">
        <w:t>this.http.get</w:t>
      </w:r>
      <w:proofErr w:type="spellEnd"/>
      <w:r w:rsidRPr="006773A4">
        <w:t>&lt;Item[]&gt;(</w:t>
      </w:r>
      <w:proofErr w:type="spellStart"/>
      <w:proofErr w:type="gramStart"/>
      <w:r w:rsidRPr="006773A4">
        <w:t>this.apiUrl</w:t>
      </w:r>
      <w:proofErr w:type="spellEnd"/>
      <w:proofErr w:type="gramEnd"/>
      <w:r w:rsidRPr="006773A4">
        <w:t>);</w:t>
      </w:r>
    </w:p>
    <w:p w14:paraId="15F9C24E" w14:textId="77777777" w:rsidR="006773A4" w:rsidRPr="006773A4" w:rsidRDefault="006773A4" w:rsidP="006773A4">
      <w:r w:rsidRPr="006773A4">
        <w:t xml:space="preserve">  }</w:t>
      </w:r>
    </w:p>
    <w:p w14:paraId="299FF5CA" w14:textId="77777777" w:rsidR="006773A4" w:rsidRPr="006773A4" w:rsidRDefault="006773A4" w:rsidP="006773A4">
      <w:r w:rsidRPr="006773A4">
        <w:t>}</w:t>
      </w:r>
    </w:p>
    <w:p w14:paraId="78A51CD9" w14:textId="77777777" w:rsidR="006773A4" w:rsidRPr="006773A4" w:rsidRDefault="006773A4" w:rsidP="006773A4">
      <w:pPr>
        <w:numPr>
          <w:ilvl w:val="0"/>
          <w:numId w:val="90"/>
        </w:numPr>
      </w:pPr>
      <w:r w:rsidRPr="006773A4">
        <w:rPr>
          <w:b/>
          <w:bCs/>
        </w:rPr>
        <w:t>Subscribe to the Observable in a Component</w:t>
      </w:r>
    </w:p>
    <w:p w14:paraId="7150A232" w14:textId="77777777" w:rsidR="006773A4" w:rsidRPr="006773A4" w:rsidRDefault="006773A4" w:rsidP="006773A4">
      <w:r w:rsidRPr="006773A4">
        <w:t>In your component, subscribe to the observable returned by the service to handle the data asynchronously.</w:t>
      </w:r>
    </w:p>
    <w:p w14:paraId="3D6B51A0" w14:textId="77777777" w:rsidR="006773A4" w:rsidRPr="006773A4" w:rsidRDefault="006773A4" w:rsidP="006773A4">
      <w:proofErr w:type="spellStart"/>
      <w:proofErr w:type="gramStart"/>
      <w:r w:rsidRPr="006773A4">
        <w:rPr>
          <w:b/>
          <w:bCs/>
        </w:rPr>
        <w:t>item.component</w:t>
      </w:r>
      <w:proofErr w:type="gramEnd"/>
      <w:r w:rsidRPr="006773A4">
        <w:rPr>
          <w:b/>
          <w:bCs/>
        </w:rPr>
        <w:t>.ts</w:t>
      </w:r>
      <w:proofErr w:type="spellEnd"/>
      <w:r w:rsidRPr="006773A4">
        <w:t>:</w:t>
      </w:r>
    </w:p>
    <w:p w14:paraId="59272B89" w14:textId="77777777" w:rsidR="006773A4" w:rsidRPr="006773A4" w:rsidRDefault="006773A4" w:rsidP="006773A4">
      <w:r w:rsidRPr="006773A4">
        <w:t>typescript</w:t>
      </w:r>
    </w:p>
    <w:p w14:paraId="4EBDFA64" w14:textId="77777777" w:rsidR="006773A4" w:rsidRPr="006773A4" w:rsidRDefault="006773A4" w:rsidP="006773A4">
      <w:r w:rsidRPr="006773A4">
        <w:t>Copy code</w:t>
      </w:r>
    </w:p>
    <w:p w14:paraId="693B9D13" w14:textId="77777777" w:rsidR="006773A4" w:rsidRPr="006773A4" w:rsidRDefault="006773A4" w:rsidP="006773A4">
      <w:r w:rsidRPr="006773A4">
        <w:t xml:space="preserve">import </w:t>
      </w:r>
      <w:proofErr w:type="gramStart"/>
      <w:r w:rsidRPr="006773A4">
        <w:t>{ Component</w:t>
      </w:r>
      <w:proofErr w:type="gramEnd"/>
      <w:r w:rsidRPr="006773A4">
        <w:t xml:space="preserve">, </w:t>
      </w:r>
      <w:proofErr w:type="spellStart"/>
      <w:r w:rsidRPr="006773A4">
        <w:t>OnInit</w:t>
      </w:r>
      <w:proofErr w:type="spellEnd"/>
      <w:r w:rsidRPr="006773A4">
        <w:t xml:space="preserve"> } from '@angular/core';</w:t>
      </w:r>
    </w:p>
    <w:p w14:paraId="2F05DE6F" w14:textId="77777777" w:rsidR="006773A4" w:rsidRPr="006773A4" w:rsidRDefault="006773A4" w:rsidP="006773A4">
      <w:r w:rsidRPr="006773A4">
        <w:lastRenderedPageBreak/>
        <w:t xml:space="preserve">import </w:t>
      </w:r>
      <w:proofErr w:type="gramStart"/>
      <w:r w:rsidRPr="006773A4">
        <w:t xml:space="preserve">{ </w:t>
      </w:r>
      <w:proofErr w:type="spellStart"/>
      <w:r w:rsidRPr="006773A4">
        <w:t>DataService</w:t>
      </w:r>
      <w:proofErr w:type="spellEnd"/>
      <w:proofErr w:type="gramEnd"/>
      <w:r w:rsidRPr="006773A4">
        <w:t>, Item } from '../</w:t>
      </w:r>
      <w:proofErr w:type="spellStart"/>
      <w:r w:rsidRPr="006773A4">
        <w:t>data.service</w:t>
      </w:r>
      <w:proofErr w:type="spellEnd"/>
      <w:r w:rsidRPr="006773A4">
        <w:t>';</w:t>
      </w:r>
    </w:p>
    <w:p w14:paraId="0F331DD2" w14:textId="77777777" w:rsidR="006773A4" w:rsidRPr="006773A4" w:rsidRDefault="006773A4" w:rsidP="006773A4"/>
    <w:p w14:paraId="370BBE6E" w14:textId="77777777" w:rsidR="006773A4" w:rsidRPr="006773A4" w:rsidRDefault="006773A4" w:rsidP="006773A4">
      <w:r w:rsidRPr="006773A4">
        <w:t>@</w:t>
      </w:r>
      <w:proofErr w:type="gramStart"/>
      <w:r w:rsidRPr="006773A4">
        <w:t>Component(</w:t>
      </w:r>
      <w:proofErr w:type="gramEnd"/>
      <w:r w:rsidRPr="006773A4">
        <w:t>{</w:t>
      </w:r>
    </w:p>
    <w:p w14:paraId="58956431" w14:textId="77777777" w:rsidR="006773A4" w:rsidRPr="006773A4" w:rsidRDefault="006773A4" w:rsidP="006773A4">
      <w:r w:rsidRPr="006773A4">
        <w:t xml:space="preserve">  selector: 'app-item',</w:t>
      </w:r>
    </w:p>
    <w:p w14:paraId="76318AA8" w14:textId="77777777" w:rsidR="006773A4" w:rsidRPr="006773A4" w:rsidRDefault="006773A4" w:rsidP="006773A4">
      <w:r w:rsidRPr="006773A4">
        <w:t xml:space="preserve">  </w:t>
      </w:r>
      <w:proofErr w:type="spellStart"/>
      <w:r w:rsidRPr="006773A4">
        <w:t>templateUrl</w:t>
      </w:r>
      <w:proofErr w:type="spellEnd"/>
      <w:r w:rsidRPr="006773A4">
        <w:t>: './item.component.html',</w:t>
      </w:r>
    </w:p>
    <w:p w14:paraId="65A14D95" w14:textId="77777777" w:rsidR="006773A4" w:rsidRPr="006773A4" w:rsidRDefault="006773A4" w:rsidP="006773A4">
      <w:r w:rsidRPr="006773A4">
        <w:t>})</w:t>
      </w:r>
    </w:p>
    <w:p w14:paraId="782A4563" w14:textId="77777777" w:rsidR="006773A4" w:rsidRPr="006773A4" w:rsidRDefault="006773A4" w:rsidP="006773A4">
      <w:r w:rsidRPr="006773A4">
        <w:t xml:space="preserve">export class </w:t>
      </w:r>
      <w:proofErr w:type="spellStart"/>
      <w:r w:rsidRPr="006773A4">
        <w:t>ItemComponent</w:t>
      </w:r>
      <w:proofErr w:type="spellEnd"/>
      <w:r w:rsidRPr="006773A4">
        <w:t xml:space="preserve"> implements </w:t>
      </w:r>
      <w:proofErr w:type="spellStart"/>
      <w:r w:rsidRPr="006773A4">
        <w:t>OnInit</w:t>
      </w:r>
      <w:proofErr w:type="spellEnd"/>
      <w:r w:rsidRPr="006773A4">
        <w:t xml:space="preserve"> {</w:t>
      </w:r>
    </w:p>
    <w:p w14:paraId="08B4D543" w14:textId="77777777" w:rsidR="006773A4" w:rsidRPr="006773A4" w:rsidRDefault="006773A4" w:rsidP="006773A4">
      <w:r w:rsidRPr="006773A4">
        <w:t xml:space="preserve">  items: </w:t>
      </w:r>
      <w:proofErr w:type="gramStart"/>
      <w:r w:rsidRPr="006773A4">
        <w:t>Item[</w:t>
      </w:r>
      <w:proofErr w:type="gramEnd"/>
      <w:r w:rsidRPr="006773A4">
        <w:t>] = [];</w:t>
      </w:r>
    </w:p>
    <w:p w14:paraId="1C662D34" w14:textId="77777777" w:rsidR="006773A4" w:rsidRPr="006773A4" w:rsidRDefault="006773A4" w:rsidP="006773A4">
      <w:r w:rsidRPr="006773A4">
        <w:t xml:space="preserve">  loading = </w:t>
      </w:r>
      <w:proofErr w:type="gramStart"/>
      <w:r w:rsidRPr="006773A4">
        <w:t>false;</w:t>
      </w:r>
      <w:proofErr w:type="gramEnd"/>
    </w:p>
    <w:p w14:paraId="16E0F0C5" w14:textId="77777777" w:rsidR="006773A4" w:rsidRPr="006773A4" w:rsidRDefault="006773A4" w:rsidP="006773A4">
      <w:r w:rsidRPr="006773A4">
        <w:t xml:space="preserve">  error: string | null = </w:t>
      </w:r>
      <w:proofErr w:type="gramStart"/>
      <w:r w:rsidRPr="006773A4">
        <w:t>null;</w:t>
      </w:r>
      <w:proofErr w:type="gramEnd"/>
    </w:p>
    <w:p w14:paraId="4E8176FA" w14:textId="77777777" w:rsidR="006773A4" w:rsidRPr="006773A4" w:rsidRDefault="006773A4" w:rsidP="006773A4"/>
    <w:p w14:paraId="57BE449D" w14:textId="77777777" w:rsidR="006773A4" w:rsidRPr="006773A4" w:rsidRDefault="006773A4" w:rsidP="006773A4">
      <w:r w:rsidRPr="006773A4">
        <w:t xml:space="preserve">  </w:t>
      </w:r>
      <w:proofErr w:type="gramStart"/>
      <w:r w:rsidRPr="006773A4">
        <w:t>constructor(</w:t>
      </w:r>
      <w:proofErr w:type="gramEnd"/>
      <w:r w:rsidRPr="006773A4">
        <w:t xml:space="preserve">private </w:t>
      </w:r>
      <w:proofErr w:type="spellStart"/>
      <w:r w:rsidRPr="006773A4">
        <w:t>dataService</w:t>
      </w:r>
      <w:proofErr w:type="spellEnd"/>
      <w:r w:rsidRPr="006773A4">
        <w:t xml:space="preserve">: </w:t>
      </w:r>
      <w:proofErr w:type="spellStart"/>
      <w:r w:rsidRPr="006773A4">
        <w:t>DataService</w:t>
      </w:r>
      <w:proofErr w:type="spellEnd"/>
      <w:r w:rsidRPr="006773A4">
        <w:t>) {}</w:t>
      </w:r>
    </w:p>
    <w:p w14:paraId="395B152D" w14:textId="77777777" w:rsidR="006773A4" w:rsidRPr="006773A4" w:rsidRDefault="006773A4" w:rsidP="006773A4"/>
    <w:p w14:paraId="76482687" w14:textId="77777777" w:rsidR="006773A4" w:rsidRPr="006773A4" w:rsidRDefault="006773A4" w:rsidP="006773A4">
      <w:r w:rsidRPr="006773A4">
        <w:t xml:space="preserve">  </w:t>
      </w:r>
      <w:proofErr w:type="spellStart"/>
      <w:proofErr w:type="gramStart"/>
      <w:r w:rsidRPr="006773A4">
        <w:t>ngOnInit</w:t>
      </w:r>
      <w:proofErr w:type="spellEnd"/>
      <w:r w:rsidRPr="006773A4">
        <w:t>(</w:t>
      </w:r>
      <w:proofErr w:type="gramEnd"/>
      <w:r w:rsidRPr="006773A4">
        <w:t>): void {</w:t>
      </w:r>
    </w:p>
    <w:p w14:paraId="48FAF850" w14:textId="77777777" w:rsidR="006773A4" w:rsidRPr="006773A4" w:rsidRDefault="006773A4" w:rsidP="006773A4">
      <w:r w:rsidRPr="006773A4">
        <w:t xml:space="preserve">    </w:t>
      </w:r>
      <w:proofErr w:type="spellStart"/>
      <w:proofErr w:type="gramStart"/>
      <w:r w:rsidRPr="006773A4">
        <w:t>this.loadItems</w:t>
      </w:r>
      <w:proofErr w:type="spellEnd"/>
      <w:proofErr w:type="gramEnd"/>
      <w:r w:rsidRPr="006773A4">
        <w:t>();</w:t>
      </w:r>
    </w:p>
    <w:p w14:paraId="5F14E4DC" w14:textId="77777777" w:rsidR="006773A4" w:rsidRPr="006773A4" w:rsidRDefault="006773A4" w:rsidP="006773A4">
      <w:r w:rsidRPr="006773A4">
        <w:t xml:space="preserve">  }</w:t>
      </w:r>
    </w:p>
    <w:p w14:paraId="3F9CB6EB" w14:textId="77777777" w:rsidR="006773A4" w:rsidRPr="006773A4" w:rsidRDefault="006773A4" w:rsidP="006773A4"/>
    <w:p w14:paraId="7A223DE5" w14:textId="77777777" w:rsidR="006773A4" w:rsidRPr="006773A4" w:rsidRDefault="006773A4" w:rsidP="006773A4">
      <w:r w:rsidRPr="006773A4">
        <w:t xml:space="preserve">  </w:t>
      </w:r>
      <w:proofErr w:type="spellStart"/>
      <w:proofErr w:type="gramStart"/>
      <w:r w:rsidRPr="006773A4">
        <w:t>loadItems</w:t>
      </w:r>
      <w:proofErr w:type="spellEnd"/>
      <w:r w:rsidRPr="006773A4">
        <w:t>(</w:t>
      </w:r>
      <w:proofErr w:type="gramEnd"/>
      <w:r w:rsidRPr="006773A4">
        <w:t>) {</w:t>
      </w:r>
    </w:p>
    <w:p w14:paraId="0EAD62F2" w14:textId="77777777" w:rsidR="006773A4" w:rsidRPr="006773A4" w:rsidRDefault="006773A4" w:rsidP="006773A4">
      <w:r w:rsidRPr="006773A4">
        <w:t xml:space="preserve">    </w:t>
      </w:r>
      <w:proofErr w:type="spellStart"/>
      <w:proofErr w:type="gramStart"/>
      <w:r w:rsidRPr="006773A4">
        <w:t>this.loading</w:t>
      </w:r>
      <w:proofErr w:type="spellEnd"/>
      <w:proofErr w:type="gramEnd"/>
      <w:r w:rsidRPr="006773A4">
        <w:t xml:space="preserve"> = true;</w:t>
      </w:r>
    </w:p>
    <w:p w14:paraId="2CB98EFE" w14:textId="77777777" w:rsidR="006773A4" w:rsidRPr="006773A4" w:rsidRDefault="006773A4" w:rsidP="006773A4">
      <w:r w:rsidRPr="006773A4">
        <w:t xml:space="preserve">    </w:t>
      </w:r>
      <w:proofErr w:type="spellStart"/>
      <w:proofErr w:type="gramStart"/>
      <w:r w:rsidRPr="006773A4">
        <w:t>this.dataService.getItems</w:t>
      </w:r>
      <w:proofErr w:type="spellEnd"/>
      <w:proofErr w:type="gramEnd"/>
      <w:r w:rsidRPr="006773A4">
        <w:t>().subscribe({</w:t>
      </w:r>
    </w:p>
    <w:p w14:paraId="65AF7F23" w14:textId="77777777" w:rsidR="006773A4" w:rsidRPr="006773A4" w:rsidRDefault="006773A4" w:rsidP="006773A4">
      <w:r w:rsidRPr="006773A4">
        <w:t xml:space="preserve">      next: (data) =&gt; {</w:t>
      </w:r>
    </w:p>
    <w:p w14:paraId="18AD4BE4" w14:textId="77777777" w:rsidR="006773A4" w:rsidRPr="006773A4" w:rsidRDefault="006773A4" w:rsidP="006773A4">
      <w:r w:rsidRPr="006773A4">
        <w:t xml:space="preserve">        </w:t>
      </w:r>
      <w:proofErr w:type="spellStart"/>
      <w:proofErr w:type="gramStart"/>
      <w:r w:rsidRPr="006773A4">
        <w:t>this.items</w:t>
      </w:r>
      <w:proofErr w:type="spellEnd"/>
      <w:proofErr w:type="gramEnd"/>
      <w:r w:rsidRPr="006773A4">
        <w:t xml:space="preserve"> = data;</w:t>
      </w:r>
    </w:p>
    <w:p w14:paraId="4B452C10" w14:textId="77777777" w:rsidR="006773A4" w:rsidRPr="006773A4" w:rsidRDefault="006773A4" w:rsidP="006773A4">
      <w:r w:rsidRPr="006773A4">
        <w:t xml:space="preserve">        </w:t>
      </w:r>
      <w:proofErr w:type="spellStart"/>
      <w:proofErr w:type="gramStart"/>
      <w:r w:rsidRPr="006773A4">
        <w:t>this.loading</w:t>
      </w:r>
      <w:proofErr w:type="spellEnd"/>
      <w:proofErr w:type="gramEnd"/>
      <w:r w:rsidRPr="006773A4">
        <w:t xml:space="preserve"> = false;</w:t>
      </w:r>
    </w:p>
    <w:p w14:paraId="37B85188" w14:textId="77777777" w:rsidR="006773A4" w:rsidRPr="006773A4" w:rsidRDefault="006773A4" w:rsidP="006773A4">
      <w:r w:rsidRPr="006773A4">
        <w:t xml:space="preserve">      },</w:t>
      </w:r>
    </w:p>
    <w:p w14:paraId="351CA194" w14:textId="77777777" w:rsidR="006773A4" w:rsidRPr="006773A4" w:rsidRDefault="006773A4" w:rsidP="006773A4">
      <w:r w:rsidRPr="006773A4">
        <w:t xml:space="preserve">      error: (err) =&gt; {</w:t>
      </w:r>
    </w:p>
    <w:p w14:paraId="266F7612" w14:textId="77777777" w:rsidR="006773A4" w:rsidRPr="006773A4" w:rsidRDefault="006773A4" w:rsidP="006773A4">
      <w:r w:rsidRPr="006773A4">
        <w:t xml:space="preserve">        </w:t>
      </w:r>
      <w:proofErr w:type="spellStart"/>
      <w:proofErr w:type="gramStart"/>
      <w:r w:rsidRPr="006773A4">
        <w:t>this.error</w:t>
      </w:r>
      <w:proofErr w:type="spellEnd"/>
      <w:proofErr w:type="gramEnd"/>
      <w:r w:rsidRPr="006773A4">
        <w:t xml:space="preserve"> = 'Failed to load items!';</w:t>
      </w:r>
    </w:p>
    <w:p w14:paraId="1D115912" w14:textId="77777777" w:rsidR="006773A4" w:rsidRPr="006773A4" w:rsidRDefault="006773A4" w:rsidP="006773A4">
      <w:r w:rsidRPr="006773A4">
        <w:lastRenderedPageBreak/>
        <w:t xml:space="preserve">        </w:t>
      </w:r>
      <w:proofErr w:type="spellStart"/>
      <w:proofErr w:type="gramStart"/>
      <w:r w:rsidRPr="006773A4">
        <w:t>console.error</w:t>
      </w:r>
      <w:proofErr w:type="spellEnd"/>
      <w:proofErr w:type="gramEnd"/>
      <w:r w:rsidRPr="006773A4">
        <w:t>(err);</w:t>
      </w:r>
    </w:p>
    <w:p w14:paraId="3D92DAC9" w14:textId="77777777" w:rsidR="006773A4" w:rsidRPr="006773A4" w:rsidRDefault="006773A4" w:rsidP="006773A4">
      <w:r w:rsidRPr="006773A4">
        <w:t xml:space="preserve">        </w:t>
      </w:r>
      <w:proofErr w:type="spellStart"/>
      <w:proofErr w:type="gramStart"/>
      <w:r w:rsidRPr="006773A4">
        <w:t>this.loading</w:t>
      </w:r>
      <w:proofErr w:type="spellEnd"/>
      <w:proofErr w:type="gramEnd"/>
      <w:r w:rsidRPr="006773A4">
        <w:t xml:space="preserve"> = false;</w:t>
      </w:r>
    </w:p>
    <w:p w14:paraId="45E0234A" w14:textId="77777777" w:rsidR="006773A4" w:rsidRPr="006773A4" w:rsidRDefault="006773A4" w:rsidP="006773A4">
      <w:r w:rsidRPr="006773A4">
        <w:t xml:space="preserve">      },</w:t>
      </w:r>
    </w:p>
    <w:p w14:paraId="42B6B8A8" w14:textId="77777777" w:rsidR="006773A4" w:rsidRPr="006773A4" w:rsidRDefault="006773A4" w:rsidP="006773A4">
      <w:r w:rsidRPr="006773A4">
        <w:t xml:space="preserve">    });</w:t>
      </w:r>
    </w:p>
    <w:p w14:paraId="76D6D8A6" w14:textId="77777777" w:rsidR="006773A4" w:rsidRPr="006773A4" w:rsidRDefault="006773A4" w:rsidP="006773A4">
      <w:r w:rsidRPr="006773A4">
        <w:t xml:space="preserve">  }</w:t>
      </w:r>
    </w:p>
    <w:p w14:paraId="2B424D6B" w14:textId="77777777" w:rsidR="006773A4" w:rsidRPr="006773A4" w:rsidRDefault="006773A4" w:rsidP="006773A4">
      <w:r w:rsidRPr="006773A4">
        <w:t>}</w:t>
      </w:r>
    </w:p>
    <w:p w14:paraId="29A0D81E" w14:textId="77777777" w:rsidR="006773A4" w:rsidRPr="006773A4" w:rsidRDefault="006773A4" w:rsidP="006773A4">
      <w:pPr>
        <w:numPr>
          <w:ilvl w:val="0"/>
          <w:numId w:val="91"/>
        </w:numPr>
      </w:pPr>
      <w:r w:rsidRPr="006773A4">
        <w:rPr>
          <w:b/>
          <w:bCs/>
        </w:rPr>
        <w:t>Template Example</w:t>
      </w:r>
    </w:p>
    <w:p w14:paraId="1A8FAD00" w14:textId="77777777" w:rsidR="006773A4" w:rsidRPr="006773A4" w:rsidRDefault="006773A4" w:rsidP="006773A4">
      <w:r w:rsidRPr="006773A4">
        <w:t>Here’s a simple template to display loading, error, and data states.</w:t>
      </w:r>
    </w:p>
    <w:p w14:paraId="14EC9206" w14:textId="77777777" w:rsidR="006773A4" w:rsidRPr="006773A4" w:rsidRDefault="006773A4" w:rsidP="006773A4">
      <w:r w:rsidRPr="006773A4">
        <w:rPr>
          <w:b/>
          <w:bCs/>
        </w:rPr>
        <w:t>item.component.html</w:t>
      </w:r>
      <w:r w:rsidRPr="006773A4">
        <w:t>:</w:t>
      </w:r>
    </w:p>
    <w:p w14:paraId="52AAAC6C" w14:textId="77777777" w:rsidR="006773A4" w:rsidRPr="006773A4" w:rsidRDefault="006773A4" w:rsidP="006773A4">
      <w:r w:rsidRPr="006773A4">
        <w:t>html</w:t>
      </w:r>
    </w:p>
    <w:p w14:paraId="78A58692" w14:textId="77777777" w:rsidR="006773A4" w:rsidRPr="006773A4" w:rsidRDefault="006773A4" w:rsidP="006773A4">
      <w:r w:rsidRPr="006773A4">
        <w:t>Copy code</w:t>
      </w:r>
    </w:p>
    <w:p w14:paraId="012878FE" w14:textId="77777777" w:rsidR="006773A4" w:rsidRPr="006773A4" w:rsidRDefault="006773A4" w:rsidP="006773A4">
      <w:r w:rsidRPr="006773A4">
        <w:t>&lt;div *</w:t>
      </w:r>
      <w:proofErr w:type="spellStart"/>
      <w:r w:rsidRPr="006773A4">
        <w:t>ngIf</w:t>
      </w:r>
      <w:proofErr w:type="spellEnd"/>
      <w:r w:rsidRPr="006773A4">
        <w:t>="loading"&gt;Loading...&lt;/div&gt;</w:t>
      </w:r>
    </w:p>
    <w:p w14:paraId="08B655C2" w14:textId="77777777" w:rsidR="006773A4" w:rsidRPr="006773A4" w:rsidRDefault="006773A4" w:rsidP="006773A4">
      <w:r w:rsidRPr="006773A4">
        <w:t>&lt;div *</w:t>
      </w:r>
      <w:proofErr w:type="spellStart"/>
      <w:r w:rsidRPr="006773A4">
        <w:t>ngIf</w:t>
      </w:r>
      <w:proofErr w:type="spellEnd"/>
      <w:r w:rsidRPr="006773A4">
        <w:t>="error"</w:t>
      </w:r>
      <w:proofErr w:type="gramStart"/>
      <w:r w:rsidRPr="006773A4">
        <w:t>&gt;{</w:t>
      </w:r>
      <w:proofErr w:type="gramEnd"/>
      <w:r w:rsidRPr="006773A4">
        <w:t>{ error }}&lt;/div&gt;</w:t>
      </w:r>
    </w:p>
    <w:p w14:paraId="5604B0C5" w14:textId="77777777" w:rsidR="006773A4" w:rsidRPr="006773A4" w:rsidRDefault="006773A4" w:rsidP="006773A4">
      <w:r w:rsidRPr="006773A4">
        <w:t>&lt;</w:t>
      </w:r>
      <w:proofErr w:type="spellStart"/>
      <w:r w:rsidRPr="006773A4">
        <w:t>ul</w:t>
      </w:r>
      <w:proofErr w:type="spellEnd"/>
      <w:r w:rsidRPr="006773A4">
        <w:t>&gt;</w:t>
      </w:r>
    </w:p>
    <w:p w14:paraId="0CFE4AE0" w14:textId="77777777" w:rsidR="006773A4" w:rsidRPr="006773A4" w:rsidRDefault="006773A4" w:rsidP="006773A4">
      <w:r w:rsidRPr="006773A4">
        <w:t xml:space="preserve">  &lt;li *</w:t>
      </w:r>
      <w:proofErr w:type="spellStart"/>
      <w:r w:rsidRPr="006773A4">
        <w:t>ngFor</w:t>
      </w:r>
      <w:proofErr w:type="spellEnd"/>
      <w:r w:rsidRPr="006773A4">
        <w:t>="let item of items"</w:t>
      </w:r>
      <w:proofErr w:type="gramStart"/>
      <w:r w:rsidRPr="006773A4">
        <w:t>&gt;{</w:t>
      </w:r>
      <w:proofErr w:type="gramEnd"/>
      <w:r w:rsidRPr="006773A4">
        <w:t>{ item.name }}&lt;/li&gt;</w:t>
      </w:r>
    </w:p>
    <w:p w14:paraId="128B3251" w14:textId="77777777" w:rsidR="006773A4" w:rsidRPr="006773A4" w:rsidRDefault="006773A4" w:rsidP="006773A4">
      <w:r w:rsidRPr="006773A4">
        <w:t>&lt;/</w:t>
      </w:r>
      <w:proofErr w:type="spellStart"/>
      <w:r w:rsidRPr="006773A4">
        <w:t>ul</w:t>
      </w:r>
      <w:proofErr w:type="spellEnd"/>
      <w:r w:rsidRPr="006773A4">
        <w:t>&gt;</w:t>
      </w:r>
    </w:p>
    <w:p w14:paraId="01161716" w14:textId="77777777" w:rsidR="006773A4" w:rsidRPr="006773A4" w:rsidRDefault="006773A4" w:rsidP="006773A4">
      <w:pPr>
        <w:rPr>
          <w:b/>
          <w:bCs/>
        </w:rPr>
      </w:pPr>
      <w:r w:rsidRPr="006773A4">
        <w:rPr>
          <w:b/>
          <w:bCs/>
        </w:rPr>
        <w:t>2. Using Promises</w:t>
      </w:r>
    </w:p>
    <w:p w14:paraId="4780494F" w14:textId="77777777" w:rsidR="006773A4" w:rsidRPr="006773A4" w:rsidRDefault="006773A4" w:rsidP="006773A4">
      <w:r w:rsidRPr="006773A4">
        <w:t>Promises are another way to handle asynchronous operations. However, they are less commonly used in Angular for HTTP requests since Observables provide more features.</w:t>
      </w:r>
    </w:p>
    <w:p w14:paraId="1F893CE2" w14:textId="77777777" w:rsidR="006773A4" w:rsidRPr="006773A4" w:rsidRDefault="006773A4" w:rsidP="006773A4">
      <w:pPr>
        <w:rPr>
          <w:b/>
          <w:bCs/>
        </w:rPr>
      </w:pPr>
      <w:r w:rsidRPr="006773A4">
        <w:rPr>
          <w:b/>
          <w:bCs/>
        </w:rPr>
        <w:t>Example: HTTP Requests with Promises</w:t>
      </w:r>
    </w:p>
    <w:p w14:paraId="6EF17F98" w14:textId="77777777" w:rsidR="006773A4" w:rsidRPr="006773A4" w:rsidRDefault="006773A4" w:rsidP="006773A4">
      <w:pPr>
        <w:numPr>
          <w:ilvl w:val="0"/>
          <w:numId w:val="92"/>
        </w:numPr>
      </w:pPr>
      <w:r w:rsidRPr="006773A4">
        <w:rPr>
          <w:b/>
          <w:bCs/>
        </w:rPr>
        <w:t>Create a Service that Returns Promises</w:t>
      </w:r>
    </w:p>
    <w:p w14:paraId="41B8CDB9" w14:textId="77777777" w:rsidR="006773A4" w:rsidRPr="006773A4" w:rsidRDefault="006773A4" w:rsidP="006773A4">
      <w:r w:rsidRPr="006773A4">
        <w:t>You can modify the previous service to use promises instead of observables.</w:t>
      </w:r>
    </w:p>
    <w:p w14:paraId="69B91470" w14:textId="77777777" w:rsidR="006773A4" w:rsidRPr="006773A4" w:rsidRDefault="006773A4" w:rsidP="006773A4">
      <w:proofErr w:type="spellStart"/>
      <w:proofErr w:type="gramStart"/>
      <w:r w:rsidRPr="006773A4">
        <w:rPr>
          <w:b/>
          <w:bCs/>
        </w:rPr>
        <w:t>data.service</w:t>
      </w:r>
      <w:proofErr w:type="gramEnd"/>
      <w:r w:rsidRPr="006773A4">
        <w:rPr>
          <w:b/>
          <w:bCs/>
        </w:rPr>
        <w:t>.ts</w:t>
      </w:r>
      <w:proofErr w:type="spellEnd"/>
      <w:r w:rsidRPr="006773A4">
        <w:t>:</w:t>
      </w:r>
    </w:p>
    <w:p w14:paraId="7C51EB8B" w14:textId="77777777" w:rsidR="006773A4" w:rsidRPr="006773A4" w:rsidRDefault="006773A4" w:rsidP="006773A4">
      <w:r w:rsidRPr="006773A4">
        <w:t>typescript</w:t>
      </w:r>
    </w:p>
    <w:p w14:paraId="6DC6320C" w14:textId="77777777" w:rsidR="006773A4" w:rsidRPr="006773A4" w:rsidRDefault="006773A4" w:rsidP="006773A4">
      <w:r w:rsidRPr="006773A4">
        <w:t>Copy code</w:t>
      </w:r>
    </w:p>
    <w:p w14:paraId="677AEE9E" w14:textId="77777777" w:rsidR="006773A4" w:rsidRPr="006773A4" w:rsidRDefault="006773A4" w:rsidP="006773A4">
      <w:r w:rsidRPr="006773A4">
        <w:t xml:space="preserve">import </w:t>
      </w:r>
      <w:proofErr w:type="gramStart"/>
      <w:r w:rsidRPr="006773A4">
        <w:t>{ Injectable</w:t>
      </w:r>
      <w:proofErr w:type="gramEnd"/>
      <w:r w:rsidRPr="006773A4">
        <w:t xml:space="preserve"> } from '@angular/core';</w:t>
      </w:r>
    </w:p>
    <w:p w14:paraId="722111C4" w14:textId="77777777" w:rsidR="006773A4" w:rsidRPr="006773A4" w:rsidRDefault="006773A4" w:rsidP="006773A4">
      <w:r w:rsidRPr="006773A4">
        <w:lastRenderedPageBreak/>
        <w:t xml:space="preserve">import </w:t>
      </w:r>
      <w:proofErr w:type="gramStart"/>
      <w:r w:rsidRPr="006773A4">
        <w:t xml:space="preserve">{ </w:t>
      </w:r>
      <w:proofErr w:type="spellStart"/>
      <w:r w:rsidRPr="006773A4">
        <w:t>HttpClient</w:t>
      </w:r>
      <w:proofErr w:type="spellEnd"/>
      <w:proofErr w:type="gramEnd"/>
      <w:r w:rsidRPr="006773A4">
        <w:t xml:space="preserve"> } from '@angular/common/http';</w:t>
      </w:r>
    </w:p>
    <w:p w14:paraId="79B37B65" w14:textId="77777777" w:rsidR="006773A4" w:rsidRPr="006773A4" w:rsidRDefault="006773A4" w:rsidP="006773A4">
      <w:r w:rsidRPr="006773A4">
        <w:t xml:space="preserve">import </w:t>
      </w:r>
      <w:proofErr w:type="gramStart"/>
      <w:r w:rsidRPr="006773A4">
        <w:t>{ Item</w:t>
      </w:r>
      <w:proofErr w:type="gramEnd"/>
      <w:r w:rsidRPr="006773A4">
        <w:t xml:space="preserve"> } from './</w:t>
      </w:r>
      <w:proofErr w:type="spellStart"/>
      <w:r w:rsidRPr="006773A4">
        <w:t>item.model</w:t>
      </w:r>
      <w:proofErr w:type="spellEnd"/>
      <w:r w:rsidRPr="006773A4">
        <w:t>'; // Adjust according to your model structure</w:t>
      </w:r>
    </w:p>
    <w:p w14:paraId="7591C0CF" w14:textId="77777777" w:rsidR="006773A4" w:rsidRPr="006773A4" w:rsidRDefault="006773A4" w:rsidP="006773A4"/>
    <w:p w14:paraId="739EAD6C" w14:textId="77777777" w:rsidR="006773A4" w:rsidRPr="006773A4" w:rsidRDefault="006773A4" w:rsidP="006773A4">
      <w:r w:rsidRPr="006773A4">
        <w:t>@</w:t>
      </w:r>
      <w:proofErr w:type="gramStart"/>
      <w:r w:rsidRPr="006773A4">
        <w:t>Injectable(</w:t>
      </w:r>
      <w:proofErr w:type="gramEnd"/>
      <w:r w:rsidRPr="006773A4">
        <w:t>{</w:t>
      </w:r>
    </w:p>
    <w:p w14:paraId="296FFB8D" w14:textId="77777777" w:rsidR="006773A4" w:rsidRPr="006773A4" w:rsidRDefault="006773A4" w:rsidP="006773A4">
      <w:r w:rsidRPr="006773A4">
        <w:t xml:space="preserve">  </w:t>
      </w:r>
      <w:proofErr w:type="spellStart"/>
      <w:r w:rsidRPr="006773A4">
        <w:t>providedIn</w:t>
      </w:r>
      <w:proofErr w:type="spellEnd"/>
      <w:r w:rsidRPr="006773A4">
        <w:t>: 'root',</w:t>
      </w:r>
    </w:p>
    <w:p w14:paraId="481218AE" w14:textId="77777777" w:rsidR="006773A4" w:rsidRPr="006773A4" w:rsidRDefault="006773A4" w:rsidP="006773A4">
      <w:r w:rsidRPr="006773A4">
        <w:t>})</w:t>
      </w:r>
    </w:p>
    <w:p w14:paraId="7949977C" w14:textId="77777777" w:rsidR="006773A4" w:rsidRPr="006773A4" w:rsidRDefault="006773A4" w:rsidP="006773A4">
      <w:r w:rsidRPr="006773A4">
        <w:t xml:space="preserve">export class </w:t>
      </w:r>
      <w:proofErr w:type="spellStart"/>
      <w:r w:rsidRPr="006773A4">
        <w:t>DataService</w:t>
      </w:r>
      <w:proofErr w:type="spellEnd"/>
      <w:r w:rsidRPr="006773A4">
        <w:t xml:space="preserve"> {</w:t>
      </w:r>
    </w:p>
    <w:p w14:paraId="17456CCE" w14:textId="77777777" w:rsidR="006773A4" w:rsidRPr="006773A4" w:rsidRDefault="006773A4" w:rsidP="006773A4">
      <w:r w:rsidRPr="006773A4">
        <w:t xml:space="preserve">  private </w:t>
      </w:r>
      <w:proofErr w:type="spellStart"/>
      <w:r w:rsidRPr="006773A4">
        <w:t>apiUrl</w:t>
      </w:r>
      <w:proofErr w:type="spellEnd"/>
      <w:r w:rsidRPr="006773A4">
        <w:t xml:space="preserve"> = 'https://api.example.com/items</w:t>
      </w:r>
      <w:proofErr w:type="gramStart"/>
      <w:r w:rsidRPr="006773A4">
        <w:t>';</w:t>
      </w:r>
      <w:proofErr w:type="gramEnd"/>
    </w:p>
    <w:p w14:paraId="5D6BDEF2" w14:textId="77777777" w:rsidR="006773A4" w:rsidRPr="006773A4" w:rsidRDefault="006773A4" w:rsidP="006773A4"/>
    <w:p w14:paraId="0E54C807" w14:textId="77777777" w:rsidR="006773A4" w:rsidRPr="006773A4" w:rsidRDefault="006773A4" w:rsidP="006773A4">
      <w:r w:rsidRPr="006773A4">
        <w:t xml:space="preserve">  </w:t>
      </w:r>
      <w:proofErr w:type="gramStart"/>
      <w:r w:rsidRPr="006773A4">
        <w:t>constructor(</w:t>
      </w:r>
      <w:proofErr w:type="gramEnd"/>
      <w:r w:rsidRPr="006773A4">
        <w:t xml:space="preserve">private http: </w:t>
      </w:r>
      <w:proofErr w:type="spellStart"/>
      <w:r w:rsidRPr="006773A4">
        <w:t>HttpClient</w:t>
      </w:r>
      <w:proofErr w:type="spellEnd"/>
      <w:r w:rsidRPr="006773A4">
        <w:t>) {}</w:t>
      </w:r>
    </w:p>
    <w:p w14:paraId="658A6D69" w14:textId="77777777" w:rsidR="006773A4" w:rsidRPr="006773A4" w:rsidRDefault="006773A4" w:rsidP="006773A4"/>
    <w:p w14:paraId="0A94502E" w14:textId="77777777" w:rsidR="006773A4" w:rsidRPr="006773A4" w:rsidRDefault="006773A4" w:rsidP="006773A4">
      <w:r w:rsidRPr="006773A4">
        <w:t xml:space="preserve">  </w:t>
      </w:r>
      <w:proofErr w:type="spellStart"/>
      <w:proofErr w:type="gramStart"/>
      <w:r w:rsidRPr="006773A4">
        <w:t>getItems</w:t>
      </w:r>
      <w:proofErr w:type="spellEnd"/>
      <w:r w:rsidRPr="006773A4">
        <w:t>(</w:t>
      </w:r>
      <w:proofErr w:type="gramEnd"/>
      <w:r w:rsidRPr="006773A4">
        <w:t>): Promise&lt;Item[]&gt; {</w:t>
      </w:r>
    </w:p>
    <w:p w14:paraId="76D4B1ED" w14:textId="77777777" w:rsidR="006773A4" w:rsidRPr="006773A4" w:rsidRDefault="006773A4" w:rsidP="006773A4">
      <w:r w:rsidRPr="006773A4">
        <w:t xml:space="preserve">    return </w:t>
      </w:r>
      <w:proofErr w:type="spellStart"/>
      <w:r w:rsidRPr="006773A4">
        <w:t>this.http.get</w:t>
      </w:r>
      <w:proofErr w:type="spellEnd"/>
      <w:r w:rsidRPr="006773A4">
        <w:t>&lt;Item[]&gt;(</w:t>
      </w:r>
      <w:proofErr w:type="spellStart"/>
      <w:proofErr w:type="gramStart"/>
      <w:r w:rsidRPr="006773A4">
        <w:t>this.apiUrl</w:t>
      </w:r>
      <w:proofErr w:type="spellEnd"/>
      <w:proofErr w:type="gramEnd"/>
      <w:r w:rsidRPr="006773A4">
        <w:t>).</w:t>
      </w:r>
      <w:proofErr w:type="spellStart"/>
      <w:r w:rsidRPr="006773A4">
        <w:t>toPromise</w:t>
      </w:r>
      <w:proofErr w:type="spellEnd"/>
      <w:r w:rsidRPr="006773A4">
        <w:t>();</w:t>
      </w:r>
    </w:p>
    <w:p w14:paraId="58BABA4C" w14:textId="77777777" w:rsidR="006773A4" w:rsidRPr="006773A4" w:rsidRDefault="006773A4" w:rsidP="006773A4">
      <w:r w:rsidRPr="006773A4">
        <w:t xml:space="preserve">  }</w:t>
      </w:r>
    </w:p>
    <w:p w14:paraId="0E89D05A" w14:textId="77777777" w:rsidR="006773A4" w:rsidRPr="006773A4" w:rsidRDefault="006773A4" w:rsidP="006773A4">
      <w:r w:rsidRPr="006773A4">
        <w:t>}</w:t>
      </w:r>
    </w:p>
    <w:p w14:paraId="580ABEE5" w14:textId="77777777" w:rsidR="006773A4" w:rsidRPr="006773A4" w:rsidRDefault="006773A4" w:rsidP="006773A4">
      <w:pPr>
        <w:numPr>
          <w:ilvl w:val="0"/>
          <w:numId w:val="93"/>
        </w:numPr>
      </w:pPr>
      <w:r w:rsidRPr="006773A4">
        <w:rPr>
          <w:b/>
          <w:bCs/>
        </w:rPr>
        <w:t>Handle the Promise in the Component</w:t>
      </w:r>
    </w:p>
    <w:p w14:paraId="2F4A4BDB" w14:textId="77777777" w:rsidR="006773A4" w:rsidRPr="006773A4" w:rsidRDefault="006773A4" w:rsidP="006773A4">
      <w:r w:rsidRPr="006773A4">
        <w:t>In your component, handle the promise using then and catch.</w:t>
      </w:r>
    </w:p>
    <w:p w14:paraId="504CE347" w14:textId="77777777" w:rsidR="006773A4" w:rsidRPr="006773A4" w:rsidRDefault="006773A4" w:rsidP="006773A4">
      <w:proofErr w:type="spellStart"/>
      <w:proofErr w:type="gramStart"/>
      <w:r w:rsidRPr="006773A4">
        <w:rPr>
          <w:b/>
          <w:bCs/>
        </w:rPr>
        <w:t>item.component</w:t>
      </w:r>
      <w:proofErr w:type="gramEnd"/>
      <w:r w:rsidRPr="006773A4">
        <w:rPr>
          <w:b/>
          <w:bCs/>
        </w:rPr>
        <w:t>.ts</w:t>
      </w:r>
      <w:proofErr w:type="spellEnd"/>
      <w:r w:rsidRPr="006773A4">
        <w:t>:</w:t>
      </w:r>
    </w:p>
    <w:p w14:paraId="30B80904" w14:textId="77777777" w:rsidR="006773A4" w:rsidRPr="006773A4" w:rsidRDefault="006773A4" w:rsidP="006773A4">
      <w:r w:rsidRPr="006773A4">
        <w:t>typescript</w:t>
      </w:r>
    </w:p>
    <w:p w14:paraId="1F3E9959" w14:textId="77777777" w:rsidR="006773A4" w:rsidRPr="006773A4" w:rsidRDefault="006773A4" w:rsidP="006773A4">
      <w:r w:rsidRPr="006773A4">
        <w:t>Copy code</w:t>
      </w:r>
    </w:p>
    <w:p w14:paraId="3F8DBC54" w14:textId="77777777" w:rsidR="006773A4" w:rsidRPr="006773A4" w:rsidRDefault="006773A4" w:rsidP="006773A4">
      <w:r w:rsidRPr="006773A4">
        <w:t xml:space="preserve">import </w:t>
      </w:r>
      <w:proofErr w:type="gramStart"/>
      <w:r w:rsidRPr="006773A4">
        <w:t>{ Component</w:t>
      </w:r>
      <w:proofErr w:type="gramEnd"/>
      <w:r w:rsidRPr="006773A4">
        <w:t xml:space="preserve">, </w:t>
      </w:r>
      <w:proofErr w:type="spellStart"/>
      <w:r w:rsidRPr="006773A4">
        <w:t>OnInit</w:t>
      </w:r>
      <w:proofErr w:type="spellEnd"/>
      <w:r w:rsidRPr="006773A4">
        <w:t xml:space="preserve"> } from '@angular/core';</w:t>
      </w:r>
    </w:p>
    <w:p w14:paraId="3B7EC9EB" w14:textId="77777777" w:rsidR="006773A4" w:rsidRPr="006773A4" w:rsidRDefault="006773A4" w:rsidP="006773A4">
      <w:r w:rsidRPr="006773A4">
        <w:t xml:space="preserve">import </w:t>
      </w:r>
      <w:proofErr w:type="gramStart"/>
      <w:r w:rsidRPr="006773A4">
        <w:t xml:space="preserve">{ </w:t>
      </w:r>
      <w:proofErr w:type="spellStart"/>
      <w:r w:rsidRPr="006773A4">
        <w:t>DataService</w:t>
      </w:r>
      <w:proofErr w:type="spellEnd"/>
      <w:proofErr w:type="gramEnd"/>
      <w:r w:rsidRPr="006773A4">
        <w:t>, Item } from '../</w:t>
      </w:r>
      <w:proofErr w:type="spellStart"/>
      <w:r w:rsidRPr="006773A4">
        <w:t>data.service</w:t>
      </w:r>
      <w:proofErr w:type="spellEnd"/>
      <w:r w:rsidRPr="006773A4">
        <w:t>';</w:t>
      </w:r>
    </w:p>
    <w:p w14:paraId="0A150953" w14:textId="77777777" w:rsidR="006773A4" w:rsidRPr="006773A4" w:rsidRDefault="006773A4" w:rsidP="006773A4"/>
    <w:p w14:paraId="64137D88" w14:textId="77777777" w:rsidR="006773A4" w:rsidRPr="006773A4" w:rsidRDefault="006773A4" w:rsidP="006773A4">
      <w:r w:rsidRPr="006773A4">
        <w:t>@</w:t>
      </w:r>
      <w:proofErr w:type="gramStart"/>
      <w:r w:rsidRPr="006773A4">
        <w:t>Component(</w:t>
      </w:r>
      <w:proofErr w:type="gramEnd"/>
      <w:r w:rsidRPr="006773A4">
        <w:t>{</w:t>
      </w:r>
    </w:p>
    <w:p w14:paraId="5AC3B614" w14:textId="77777777" w:rsidR="006773A4" w:rsidRPr="006773A4" w:rsidRDefault="006773A4" w:rsidP="006773A4">
      <w:r w:rsidRPr="006773A4">
        <w:t xml:space="preserve">  selector: 'app-item',</w:t>
      </w:r>
    </w:p>
    <w:p w14:paraId="212CF7C8" w14:textId="77777777" w:rsidR="006773A4" w:rsidRPr="006773A4" w:rsidRDefault="006773A4" w:rsidP="006773A4">
      <w:r w:rsidRPr="006773A4">
        <w:t xml:space="preserve">  </w:t>
      </w:r>
      <w:proofErr w:type="spellStart"/>
      <w:r w:rsidRPr="006773A4">
        <w:t>templateUrl</w:t>
      </w:r>
      <w:proofErr w:type="spellEnd"/>
      <w:r w:rsidRPr="006773A4">
        <w:t>: './item.component.html',</w:t>
      </w:r>
    </w:p>
    <w:p w14:paraId="552A7751" w14:textId="77777777" w:rsidR="006773A4" w:rsidRPr="006773A4" w:rsidRDefault="006773A4" w:rsidP="006773A4">
      <w:r w:rsidRPr="006773A4">
        <w:lastRenderedPageBreak/>
        <w:t>})</w:t>
      </w:r>
    </w:p>
    <w:p w14:paraId="59303916" w14:textId="77777777" w:rsidR="006773A4" w:rsidRPr="006773A4" w:rsidRDefault="006773A4" w:rsidP="006773A4">
      <w:r w:rsidRPr="006773A4">
        <w:t xml:space="preserve">export class </w:t>
      </w:r>
      <w:proofErr w:type="spellStart"/>
      <w:r w:rsidRPr="006773A4">
        <w:t>ItemComponent</w:t>
      </w:r>
      <w:proofErr w:type="spellEnd"/>
      <w:r w:rsidRPr="006773A4">
        <w:t xml:space="preserve"> implements </w:t>
      </w:r>
      <w:proofErr w:type="spellStart"/>
      <w:r w:rsidRPr="006773A4">
        <w:t>OnInit</w:t>
      </w:r>
      <w:proofErr w:type="spellEnd"/>
      <w:r w:rsidRPr="006773A4">
        <w:t xml:space="preserve"> {</w:t>
      </w:r>
    </w:p>
    <w:p w14:paraId="2A0AF8F4" w14:textId="77777777" w:rsidR="006773A4" w:rsidRPr="006773A4" w:rsidRDefault="006773A4" w:rsidP="006773A4">
      <w:r w:rsidRPr="006773A4">
        <w:t xml:space="preserve">  items: </w:t>
      </w:r>
      <w:proofErr w:type="gramStart"/>
      <w:r w:rsidRPr="006773A4">
        <w:t>Item[</w:t>
      </w:r>
      <w:proofErr w:type="gramEnd"/>
      <w:r w:rsidRPr="006773A4">
        <w:t>] = [];</w:t>
      </w:r>
    </w:p>
    <w:p w14:paraId="01FD7B11" w14:textId="77777777" w:rsidR="006773A4" w:rsidRPr="006773A4" w:rsidRDefault="006773A4" w:rsidP="006773A4">
      <w:r w:rsidRPr="006773A4">
        <w:t xml:space="preserve">  loading = </w:t>
      </w:r>
      <w:proofErr w:type="gramStart"/>
      <w:r w:rsidRPr="006773A4">
        <w:t>false;</w:t>
      </w:r>
      <w:proofErr w:type="gramEnd"/>
    </w:p>
    <w:p w14:paraId="7466E728" w14:textId="77777777" w:rsidR="006773A4" w:rsidRPr="006773A4" w:rsidRDefault="006773A4" w:rsidP="006773A4">
      <w:r w:rsidRPr="006773A4">
        <w:t xml:space="preserve">  error: string | null = </w:t>
      </w:r>
      <w:proofErr w:type="gramStart"/>
      <w:r w:rsidRPr="006773A4">
        <w:t>null;</w:t>
      </w:r>
      <w:proofErr w:type="gramEnd"/>
    </w:p>
    <w:p w14:paraId="2ABEDB47" w14:textId="77777777" w:rsidR="006773A4" w:rsidRPr="006773A4" w:rsidRDefault="006773A4" w:rsidP="006773A4"/>
    <w:p w14:paraId="76EEF301" w14:textId="77777777" w:rsidR="006773A4" w:rsidRPr="006773A4" w:rsidRDefault="006773A4" w:rsidP="006773A4">
      <w:r w:rsidRPr="006773A4">
        <w:t xml:space="preserve">  </w:t>
      </w:r>
      <w:proofErr w:type="gramStart"/>
      <w:r w:rsidRPr="006773A4">
        <w:t>constructor(</w:t>
      </w:r>
      <w:proofErr w:type="gramEnd"/>
      <w:r w:rsidRPr="006773A4">
        <w:t xml:space="preserve">private </w:t>
      </w:r>
      <w:proofErr w:type="spellStart"/>
      <w:r w:rsidRPr="006773A4">
        <w:t>dataService</w:t>
      </w:r>
      <w:proofErr w:type="spellEnd"/>
      <w:r w:rsidRPr="006773A4">
        <w:t xml:space="preserve">: </w:t>
      </w:r>
      <w:proofErr w:type="spellStart"/>
      <w:r w:rsidRPr="006773A4">
        <w:t>DataService</w:t>
      </w:r>
      <w:proofErr w:type="spellEnd"/>
      <w:r w:rsidRPr="006773A4">
        <w:t>) {}</w:t>
      </w:r>
    </w:p>
    <w:p w14:paraId="47ED60C1" w14:textId="77777777" w:rsidR="006773A4" w:rsidRPr="006773A4" w:rsidRDefault="006773A4" w:rsidP="006773A4"/>
    <w:p w14:paraId="78A59B76" w14:textId="77777777" w:rsidR="006773A4" w:rsidRPr="006773A4" w:rsidRDefault="006773A4" w:rsidP="006773A4">
      <w:r w:rsidRPr="006773A4">
        <w:t xml:space="preserve">  </w:t>
      </w:r>
      <w:proofErr w:type="spellStart"/>
      <w:proofErr w:type="gramStart"/>
      <w:r w:rsidRPr="006773A4">
        <w:t>ngOnInit</w:t>
      </w:r>
      <w:proofErr w:type="spellEnd"/>
      <w:r w:rsidRPr="006773A4">
        <w:t>(</w:t>
      </w:r>
      <w:proofErr w:type="gramEnd"/>
      <w:r w:rsidRPr="006773A4">
        <w:t>): void {</w:t>
      </w:r>
    </w:p>
    <w:p w14:paraId="0449E56C" w14:textId="77777777" w:rsidR="006773A4" w:rsidRPr="006773A4" w:rsidRDefault="006773A4" w:rsidP="006773A4">
      <w:r w:rsidRPr="006773A4">
        <w:t xml:space="preserve">    </w:t>
      </w:r>
      <w:proofErr w:type="spellStart"/>
      <w:proofErr w:type="gramStart"/>
      <w:r w:rsidRPr="006773A4">
        <w:t>this.loadItems</w:t>
      </w:r>
      <w:proofErr w:type="spellEnd"/>
      <w:proofErr w:type="gramEnd"/>
      <w:r w:rsidRPr="006773A4">
        <w:t>();</w:t>
      </w:r>
    </w:p>
    <w:p w14:paraId="21F314E9" w14:textId="77777777" w:rsidR="006773A4" w:rsidRPr="006773A4" w:rsidRDefault="006773A4" w:rsidP="006773A4">
      <w:r w:rsidRPr="006773A4">
        <w:t xml:space="preserve">  }</w:t>
      </w:r>
    </w:p>
    <w:p w14:paraId="0575FCB9" w14:textId="77777777" w:rsidR="006773A4" w:rsidRPr="006773A4" w:rsidRDefault="006773A4" w:rsidP="006773A4"/>
    <w:p w14:paraId="1A6D0307" w14:textId="77777777" w:rsidR="006773A4" w:rsidRPr="006773A4" w:rsidRDefault="006773A4" w:rsidP="006773A4">
      <w:r w:rsidRPr="006773A4">
        <w:t xml:space="preserve">  </w:t>
      </w:r>
      <w:proofErr w:type="spellStart"/>
      <w:proofErr w:type="gramStart"/>
      <w:r w:rsidRPr="006773A4">
        <w:t>loadItems</w:t>
      </w:r>
      <w:proofErr w:type="spellEnd"/>
      <w:r w:rsidRPr="006773A4">
        <w:t>(</w:t>
      </w:r>
      <w:proofErr w:type="gramEnd"/>
      <w:r w:rsidRPr="006773A4">
        <w:t>) {</w:t>
      </w:r>
    </w:p>
    <w:p w14:paraId="6319D166" w14:textId="77777777" w:rsidR="006773A4" w:rsidRPr="006773A4" w:rsidRDefault="006773A4" w:rsidP="006773A4">
      <w:r w:rsidRPr="006773A4">
        <w:t xml:space="preserve">    </w:t>
      </w:r>
      <w:proofErr w:type="spellStart"/>
      <w:proofErr w:type="gramStart"/>
      <w:r w:rsidRPr="006773A4">
        <w:t>this.loading</w:t>
      </w:r>
      <w:proofErr w:type="spellEnd"/>
      <w:proofErr w:type="gramEnd"/>
      <w:r w:rsidRPr="006773A4">
        <w:t xml:space="preserve"> = true;</w:t>
      </w:r>
    </w:p>
    <w:p w14:paraId="7083162F" w14:textId="77777777" w:rsidR="006773A4" w:rsidRPr="006773A4" w:rsidRDefault="006773A4" w:rsidP="006773A4">
      <w:r w:rsidRPr="006773A4">
        <w:t xml:space="preserve">    </w:t>
      </w:r>
      <w:proofErr w:type="spellStart"/>
      <w:proofErr w:type="gramStart"/>
      <w:r w:rsidRPr="006773A4">
        <w:t>this.dataService.getItems</w:t>
      </w:r>
      <w:proofErr w:type="spellEnd"/>
      <w:proofErr w:type="gramEnd"/>
      <w:r w:rsidRPr="006773A4">
        <w:t>()</w:t>
      </w:r>
    </w:p>
    <w:p w14:paraId="6FF70AFF" w14:textId="77777777" w:rsidR="006773A4" w:rsidRPr="006773A4" w:rsidRDefault="006773A4" w:rsidP="006773A4">
      <w:r w:rsidRPr="006773A4">
        <w:t xml:space="preserve">      </w:t>
      </w:r>
      <w:proofErr w:type="gramStart"/>
      <w:r w:rsidRPr="006773A4">
        <w:t>.then</w:t>
      </w:r>
      <w:proofErr w:type="gramEnd"/>
      <w:r w:rsidRPr="006773A4">
        <w:t>(data =&gt; {</w:t>
      </w:r>
    </w:p>
    <w:p w14:paraId="736DD7A3" w14:textId="77777777" w:rsidR="006773A4" w:rsidRPr="006773A4" w:rsidRDefault="006773A4" w:rsidP="006773A4">
      <w:r w:rsidRPr="006773A4">
        <w:t xml:space="preserve">        </w:t>
      </w:r>
      <w:proofErr w:type="spellStart"/>
      <w:proofErr w:type="gramStart"/>
      <w:r w:rsidRPr="006773A4">
        <w:t>this.items</w:t>
      </w:r>
      <w:proofErr w:type="spellEnd"/>
      <w:proofErr w:type="gramEnd"/>
      <w:r w:rsidRPr="006773A4">
        <w:t xml:space="preserve"> = data;</w:t>
      </w:r>
    </w:p>
    <w:p w14:paraId="57F683EC" w14:textId="77777777" w:rsidR="006773A4" w:rsidRPr="006773A4" w:rsidRDefault="006773A4" w:rsidP="006773A4">
      <w:r w:rsidRPr="006773A4">
        <w:t xml:space="preserve">        </w:t>
      </w:r>
      <w:proofErr w:type="spellStart"/>
      <w:proofErr w:type="gramStart"/>
      <w:r w:rsidRPr="006773A4">
        <w:t>this.loading</w:t>
      </w:r>
      <w:proofErr w:type="spellEnd"/>
      <w:proofErr w:type="gramEnd"/>
      <w:r w:rsidRPr="006773A4">
        <w:t xml:space="preserve"> = false;</w:t>
      </w:r>
    </w:p>
    <w:p w14:paraId="272FCA61" w14:textId="77777777" w:rsidR="006773A4" w:rsidRPr="006773A4" w:rsidRDefault="006773A4" w:rsidP="006773A4">
      <w:r w:rsidRPr="006773A4">
        <w:t xml:space="preserve">      })</w:t>
      </w:r>
    </w:p>
    <w:p w14:paraId="6F73B650" w14:textId="77777777" w:rsidR="006773A4" w:rsidRPr="006773A4" w:rsidRDefault="006773A4" w:rsidP="006773A4">
      <w:r w:rsidRPr="006773A4">
        <w:t xml:space="preserve">      </w:t>
      </w:r>
      <w:proofErr w:type="gramStart"/>
      <w:r w:rsidRPr="006773A4">
        <w:t>.catch</w:t>
      </w:r>
      <w:proofErr w:type="gramEnd"/>
      <w:r w:rsidRPr="006773A4">
        <w:t>(err =&gt; {</w:t>
      </w:r>
    </w:p>
    <w:p w14:paraId="45261B6A" w14:textId="77777777" w:rsidR="006773A4" w:rsidRPr="006773A4" w:rsidRDefault="006773A4" w:rsidP="006773A4">
      <w:r w:rsidRPr="006773A4">
        <w:t xml:space="preserve">        </w:t>
      </w:r>
      <w:proofErr w:type="spellStart"/>
      <w:proofErr w:type="gramStart"/>
      <w:r w:rsidRPr="006773A4">
        <w:t>this.error</w:t>
      </w:r>
      <w:proofErr w:type="spellEnd"/>
      <w:proofErr w:type="gramEnd"/>
      <w:r w:rsidRPr="006773A4">
        <w:t xml:space="preserve"> = 'Failed to load items!';</w:t>
      </w:r>
    </w:p>
    <w:p w14:paraId="61F69131" w14:textId="77777777" w:rsidR="006773A4" w:rsidRPr="006773A4" w:rsidRDefault="006773A4" w:rsidP="006773A4">
      <w:r w:rsidRPr="006773A4">
        <w:t xml:space="preserve">        </w:t>
      </w:r>
      <w:proofErr w:type="spellStart"/>
      <w:proofErr w:type="gramStart"/>
      <w:r w:rsidRPr="006773A4">
        <w:t>console.error</w:t>
      </w:r>
      <w:proofErr w:type="spellEnd"/>
      <w:proofErr w:type="gramEnd"/>
      <w:r w:rsidRPr="006773A4">
        <w:t>(err);</w:t>
      </w:r>
    </w:p>
    <w:p w14:paraId="4B2CDCEB" w14:textId="77777777" w:rsidR="006773A4" w:rsidRPr="006773A4" w:rsidRDefault="006773A4" w:rsidP="006773A4">
      <w:r w:rsidRPr="006773A4">
        <w:t xml:space="preserve">        </w:t>
      </w:r>
      <w:proofErr w:type="spellStart"/>
      <w:proofErr w:type="gramStart"/>
      <w:r w:rsidRPr="006773A4">
        <w:t>this.loading</w:t>
      </w:r>
      <w:proofErr w:type="spellEnd"/>
      <w:proofErr w:type="gramEnd"/>
      <w:r w:rsidRPr="006773A4">
        <w:t xml:space="preserve"> = false;</w:t>
      </w:r>
    </w:p>
    <w:p w14:paraId="1323EE3A" w14:textId="77777777" w:rsidR="006773A4" w:rsidRPr="006773A4" w:rsidRDefault="006773A4" w:rsidP="006773A4">
      <w:r w:rsidRPr="006773A4">
        <w:t xml:space="preserve">      });</w:t>
      </w:r>
    </w:p>
    <w:p w14:paraId="6476EC27" w14:textId="77777777" w:rsidR="006773A4" w:rsidRPr="006773A4" w:rsidRDefault="006773A4" w:rsidP="006773A4">
      <w:r w:rsidRPr="006773A4">
        <w:t xml:space="preserve">  }</w:t>
      </w:r>
    </w:p>
    <w:p w14:paraId="414E8024" w14:textId="77777777" w:rsidR="006773A4" w:rsidRPr="006773A4" w:rsidRDefault="006773A4" w:rsidP="006773A4">
      <w:r w:rsidRPr="006773A4">
        <w:t>}</w:t>
      </w:r>
    </w:p>
    <w:p w14:paraId="7B96B519" w14:textId="77777777" w:rsidR="006773A4" w:rsidRPr="006773A4" w:rsidRDefault="006773A4" w:rsidP="006773A4">
      <w:pPr>
        <w:rPr>
          <w:b/>
          <w:bCs/>
        </w:rPr>
      </w:pPr>
      <w:r w:rsidRPr="006773A4">
        <w:rPr>
          <w:b/>
          <w:bCs/>
        </w:rPr>
        <w:lastRenderedPageBreak/>
        <w:t>3. Using Async Pipe</w:t>
      </w:r>
    </w:p>
    <w:p w14:paraId="5FAE7FFC" w14:textId="77777777" w:rsidR="006773A4" w:rsidRPr="006773A4" w:rsidRDefault="006773A4" w:rsidP="006773A4">
      <w:r w:rsidRPr="006773A4">
        <w:t>When working with Observables, you can also use the async pipe in your templates to handle subscriptions automatically, which reduces boilerplate code.</w:t>
      </w:r>
    </w:p>
    <w:p w14:paraId="4470C2C9" w14:textId="77777777" w:rsidR="006773A4" w:rsidRPr="006773A4" w:rsidRDefault="006773A4" w:rsidP="006773A4">
      <w:pPr>
        <w:rPr>
          <w:b/>
          <w:bCs/>
        </w:rPr>
      </w:pPr>
      <w:r w:rsidRPr="006773A4">
        <w:rPr>
          <w:b/>
          <w:bCs/>
        </w:rPr>
        <w:t>Example: Using Async Pipe</w:t>
      </w:r>
    </w:p>
    <w:p w14:paraId="34ED6380" w14:textId="77777777" w:rsidR="006773A4" w:rsidRPr="006773A4" w:rsidRDefault="006773A4" w:rsidP="006773A4">
      <w:pPr>
        <w:numPr>
          <w:ilvl w:val="0"/>
          <w:numId w:val="94"/>
        </w:numPr>
      </w:pPr>
      <w:r w:rsidRPr="006773A4">
        <w:rPr>
          <w:b/>
          <w:bCs/>
        </w:rPr>
        <w:t>Update the Component</w:t>
      </w:r>
    </w:p>
    <w:p w14:paraId="120EEE1C" w14:textId="77777777" w:rsidR="006773A4" w:rsidRPr="006773A4" w:rsidRDefault="006773A4" w:rsidP="006773A4">
      <w:r w:rsidRPr="006773A4">
        <w:t>Modify your component to expose the observable directly.</w:t>
      </w:r>
    </w:p>
    <w:p w14:paraId="61D15C05" w14:textId="77777777" w:rsidR="006773A4" w:rsidRPr="006773A4" w:rsidRDefault="006773A4" w:rsidP="006773A4">
      <w:proofErr w:type="spellStart"/>
      <w:proofErr w:type="gramStart"/>
      <w:r w:rsidRPr="006773A4">
        <w:rPr>
          <w:b/>
          <w:bCs/>
        </w:rPr>
        <w:t>item.component</w:t>
      </w:r>
      <w:proofErr w:type="gramEnd"/>
      <w:r w:rsidRPr="006773A4">
        <w:rPr>
          <w:b/>
          <w:bCs/>
        </w:rPr>
        <w:t>.ts</w:t>
      </w:r>
      <w:proofErr w:type="spellEnd"/>
      <w:r w:rsidRPr="006773A4">
        <w:t>:</w:t>
      </w:r>
    </w:p>
    <w:p w14:paraId="37C42055" w14:textId="77777777" w:rsidR="006773A4" w:rsidRPr="006773A4" w:rsidRDefault="006773A4" w:rsidP="006773A4">
      <w:r w:rsidRPr="006773A4">
        <w:t>typescript</w:t>
      </w:r>
    </w:p>
    <w:p w14:paraId="7A1921A9" w14:textId="77777777" w:rsidR="006773A4" w:rsidRPr="006773A4" w:rsidRDefault="006773A4" w:rsidP="006773A4">
      <w:r w:rsidRPr="006773A4">
        <w:t>Copy code</w:t>
      </w:r>
    </w:p>
    <w:p w14:paraId="312D46DB" w14:textId="77777777" w:rsidR="006773A4" w:rsidRPr="006773A4" w:rsidRDefault="006773A4" w:rsidP="006773A4">
      <w:r w:rsidRPr="006773A4">
        <w:t xml:space="preserve">import </w:t>
      </w:r>
      <w:proofErr w:type="gramStart"/>
      <w:r w:rsidRPr="006773A4">
        <w:t>{ Component</w:t>
      </w:r>
      <w:proofErr w:type="gramEnd"/>
      <w:r w:rsidRPr="006773A4">
        <w:t xml:space="preserve">, </w:t>
      </w:r>
      <w:proofErr w:type="spellStart"/>
      <w:r w:rsidRPr="006773A4">
        <w:t>OnInit</w:t>
      </w:r>
      <w:proofErr w:type="spellEnd"/>
      <w:r w:rsidRPr="006773A4">
        <w:t xml:space="preserve"> } from '@angular/core';</w:t>
      </w:r>
    </w:p>
    <w:p w14:paraId="31042024" w14:textId="77777777" w:rsidR="006773A4" w:rsidRPr="006773A4" w:rsidRDefault="006773A4" w:rsidP="006773A4">
      <w:r w:rsidRPr="006773A4">
        <w:t xml:space="preserve">import </w:t>
      </w:r>
      <w:proofErr w:type="gramStart"/>
      <w:r w:rsidRPr="006773A4">
        <w:t xml:space="preserve">{ </w:t>
      </w:r>
      <w:proofErr w:type="spellStart"/>
      <w:r w:rsidRPr="006773A4">
        <w:t>DataService</w:t>
      </w:r>
      <w:proofErr w:type="spellEnd"/>
      <w:proofErr w:type="gramEnd"/>
      <w:r w:rsidRPr="006773A4">
        <w:t>, Item } from '../</w:t>
      </w:r>
      <w:proofErr w:type="spellStart"/>
      <w:r w:rsidRPr="006773A4">
        <w:t>data.service</w:t>
      </w:r>
      <w:proofErr w:type="spellEnd"/>
      <w:r w:rsidRPr="006773A4">
        <w:t>';</w:t>
      </w:r>
    </w:p>
    <w:p w14:paraId="0651E417" w14:textId="77777777" w:rsidR="006773A4" w:rsidRPr="006773A4" w:rsidRDefault="006773A4" w:rsidP="006773A4">
      <w:r w:rsidRPr="006773A4">
        <w:t xml:space="preserve">import </w:t>
      </w:r>
      <w:proofErr w:type="gramStart"/>
      <w:r w:rsidRPr="006773A4">
        <w:t>{ Observable</w:t>
      </w:r>
      <w:proofErr w:type="gramEnd"/>
      <w:r w:rsidRPr="006773A4">
        <w:t xml:space="preserve"> } from '</w:t>
      </w:r>
      <w:proofErr w:type="spellStart"/>
      <w:r w:rsidRPr="006773A4">
        <w:t>rxjs</w:t>
      </w:r>
      <w:proofErr w:type="spellEnd"/>
      <w:r w:rsidRPr="006773A4">
        <w:t>';</w:t>
      </w:r>
    </w:p>
    <w:p w14:paraId="0EA8061F" w14:textId="77777777" w:rsidR="006773A4" w:rsidRPr="006773A4" w:rsidRDefault="006773A4" w:rsidP="006773A4"/>
    <w:p w14:paraId="5EFF9CD7" w14:textId="77777777" w:rsidR="006773A4" w:rsidRPr="006773A4" w:rsidRDefault="006773A4" w:rsidP="006773A4">
      <w:r w:rsidRPr="006773A4">
        <w:t>@</w:t>
      </w:r>
      <w:proofErr w:type="gramStart"/>
      <w:r w:rsidRPr="006773A4">
        <w:t>Component(</w:t>
      </w:r>
      <w:proofErr w:type="gramEnd"/>
      <w:r w:rsidRPr="006773A4">
        <w:t>{</w:t>
      </w:r>
    </w:p>
    <w:p w14:paraId="0F30CC2F" w14:textId="77777777" w:rsidR="006773A4" w:rsidRPr="006773A4" w:rsidRDefault="006773A4" w:rsidP="006773A4">
      <w:r w:rsidRPr="006773A4">
        <w:t xml:space="preserve">  selector: 'app-item',</w:t>
      </w:r>
    </w:p>
    <w:p w14:paraId="5E15E603" w14:textId="77777777" w:rsidR="006773A4" w:rsidRPr="006773A4" w:rsidRDefault="006773A4" w:rsidP="006773A4">
      <w:r w:rsidRPr="006773A4">
        <w:t xml:space="preserve">  </w:t>
      </w:r>
      <w:proofErr w:type="spellStart"/>
      <w:r w:rsidRPr="006773A4">
        <w:t>templateUrl</w:t>
      </w:r>
      <w:proofErr w:type="spellEnd"/>
      <w:r w:rsidRPr="006773A4">
        <w:t>: './item.component.html',</w:t>
      </w:r>
    </w:p>
    <w:p w14:paraId="0925F11C" w14:textId="77777777" w:rsidR="006773A4" w:rsidRPr="006773A4" w:rsidRDefault="006773A4" w:rsidP="006773A4">
      <w:r w:rsidRPr="006773A4">
        <w:t>})</w:t>
      </w:r>
    </w:p>
    <w:p w14:paraId="0F9F87DB" w14:textId="77777777" w:rsidR="006773A4" w:rsidRPr="006773A4" w:rsidRDefault="006773A4" w:rsidP="006773A4">
      <w:r w:rsidRPr="006773A4">
        <w:t xml:space="preserve">export class </w:t>
      </w:r>
      <w:proofErr w:type="spellStart"/>
      <w:r w:rsidRPr="006773A4">
        <w:t>ItemComponent</w:t>
      </w:r>
      <w:proofErr w:type="spellEnd"/>
      <w:r w:rsidRPr="006773A4">
        <w:t xml:space="preserve"> implements </w:t>
      </w:r>
      <w:proofErr w:type="spellStart"/>
      <w:r w:rsidRPr="006773A4">
        <w:t>OnInit</w:t>
      </w:r>
      <w:proofErr w:type="spellEnd"/>
      <w:r w:rsidRPr="006773A4">
        <w:t xml:space="preserve"> {</w:t>
      </w:r>
    </w:p>
    <w:p w14:paraId="762B9760" w14:textId="77777777" w:rsidR="006773A4" w:rsidRPr="006773A4" w:rsidRDefault="006773A4" w:rsidP="006773A4">
      <w:r w:rsidRPr="006773A4">
        <w:t xml:space="preserve">  items$: Observable&lt;</w:t>
      </w:r>
      <w:proofErr w:type="gramStart"/>
      <w:r w:rsidRPr="006773A4">
        <w:t>Item[</w:t>
      </w:r>
      <w:proofErr w:type="gramEnd"/>
      <w:r w:rsidRPr="006773A4">
        <w:t>]&gt; | undefined; // Expose the observable</w:t>
      </w:r>
    </w:p>
    <w:p w14:paraId="015B2E46" w14:textId="77777777" w:rsidR="006773A4" w:rsidRPr="006773A4" w:rsidRDefault="006773A4" w:rsidP="006773A4"/>
    <w:p w14:paraId="220AD23A" w14:textId="77777777" w:rsidR="006773A4" w:rsidRPr="006773A4" w:rsidRDefault="006773A4" w:rsidP="006773A4">
      <w:r w:rsidRPr="006773A4">
        <w:t xml:space="preserve">  </w:t>
      </w:r>
      <w:proofErr w:type="gramStart"/>
      <w:r w:rsidRPr="006773A4">
        <w:t>constructor(</w:t>
      </w:r>
      <w:proofErr w:type="gramEnd"/>
      <w:r w:rsidRPr="006773A4">
        <w:t xml:space="preserve">private </w:t>
      </w:r>
      <w:proofErr w:type="spellStart"/>
      <w:r w:rsidRPr="006773A4">
        <w:t>dataService</w:t>
      </w:r>
      <w:proofErr w:type="spellEnd"/>
      <w:r w:rsidRPr="006773A4">
        <w:t xml:space="preserve">: </w:t>
      </w:r>
      <w:proofErr w:type="spellStart"/>
      <w:r w:rsidRPr="006773A4">
        <w:t>DataService</w:t>
      </w:r>
      <w:proofErr w:type="spellEnd"/>
      <w:r w:rsidRPr="006773A4">
        <w:t>) {}</w:t>
      </w:r>
    </w:p>
    <w:p w14:paraId="142FC7A7" w14:textId="77777777" w:rsidR="006773A4" w:rsidRPr="006773A4" w:rsidRDefault="006773A4" w:rsidP="006773A4"/>
    <w:p w14:paraId="080B02B6" w14:textId="77777777" w:rsidR="006773A4" w:rsidRPr="006773A4" w:rsidRDefault="006773A4" w:rsidP="006773A4">
      <w:r w:rsidRPr="006773A4">
        <w:t xml:space="preserve">  </w:t>
      </w:r>
      <w:proofErr w:type="spellStart"/>
      <w:proofErr w:type="gramStart"/>
      <w:r w:rsidRPr="006773A4">
        <w:t>ngOnInit</w:t>
      </w:r>
      <w:proofErr w:type="spellEnd"/>
      <w:r w:rsidRPr="006773A4">
        <w:t>(</w:t>
      </w:r>
      <w:proofErr w:type="gramEnd"/>
      <w:r w:rsidRPr="006773A4">
        <w:t>): void {</w:t>
      </w:r>
    </w:p>
    <w:p w14:paraId="2973C251" w14:textId="77777777" w:rsidR="006773A4" w:rsidRPr="006773A4" w:rsidRDefault="006773A4" w:rsidP="006773A4">
      <w:r w:rsidRPr="006773A4">
        <w:t xml:space="preserve">    </w:t>
      </w:r>
      <w:proofErr w:type="spellStart"/>
      <w:proofErr w:type="gramStart"/>
      <w:r w:rsidRPr="006773A4">
        <w:t>this.items</w:t>
      </w:r>
      <w:proofErr w:type="spellEnd"/>
      <w:proofErr w:type="gramEnd"/>
      <w:r w:rsidRPr="006773A4">
        <w:t xml:space="preserve">$ = </w:t>
      </w:r>
      <w:proofErr w:type="spellStart"/>
      <w:r w:rsidRPr="006773A4">
        <w:t>this.dataService.getItems</w:t>
      </w:r>
      <w:proofErr w:type="spellEnd"/>
      <w:r w:rsidRPr="006773A4">
        <w:t>(); // Assign the observable</w:t>
      </w:r>
    </w:p>
    <w:p w14:paraId="58F2767A" w14:textId="77777777" w:rsidR="006773A4" w:rsidRPr="006773A4" w:rsidRDefault="006773A4" w:rsidP="006773A4">
      <w:r w:rsidRPr="006773A4">
        <w:t xml:space="preserve">  }</w:t>
      </w:r>
    </w:p>
    <w:p w14:paraId="68B80EBB" w14:textId="77777777" w:rsidR="006773A4" w:rsidRPr="006773A4" w:rsidRDefault="006773A4" w:rsidP="006773A4">
      <w:r w:rsidRPr="006773A4">
        <w:t>}</w:t>
      </w:r>
    </w:p>
    <w:p w14:paraId="781A0D5F" w14:textId="77777777" w:rsidR="006773A4" w:rsidRPr="006773A4" w:rsidRDefault="006773A4" w:rsidP="006773A4">
      <w:pPr>
        <w:numPr>
          <w:ilvl w:val="0"/>
          <w:numId w:val="95"/>
        </w:numPr>
      </w:pPr>
      <w:r w:rsidRPr="006773A4">
        <w:rPr>
          <w:b/>
          <w:bCs/>
        </w:rPr>
        <w:lastRenderedPageBreak/>
        <w:t>Template Example Using Async Pipe</w:t>
      </w:r>
    </w:p>
    <w:p w14:paraId="1A7FF5DE" w14:textId="77777777" w:rsidR="006773A4" w:rsidRPr="006773A4" w:rsidRDefault="006773A4" w:rsidP="006773A4">
      <w:r w:rsidRPr="006773A4">
        <w:rPr>
          <w:b/>
          <w:bCs/>
        </w:rPr>
        <w:t>item.component.html</w:t>
      </w:r>
      <w:r w:rsidRPr="006773A4">
        <w:t>:</w:t>
      </w:r>
    </w:p>
    <w:p w14:paraId="3A07FEF8" w14:textId="77777777" w:rsidR="006773A4" w:rsidRPr="006773A4" w:rsidRDefault="006773A4" w:rsidP="006773A4">
      <w:r w:rsidRPr="006773A4">
        <w:t>html</w:t>
      </w:r>
    </w:p>
    <w:p w14:paraId="5FCD4835" w14:textId="77777777" w:rsidR="006773A4" w:rsidRPr="006773A4" w:rsidRDefault="006773A4" w:rsidP="006773A4">
      <w:r w:rsidRPr="006773A4">
        <w:t>Copy code</w:t>
      </w:r>
    </w:p>
    <w:p w14:paraId="61580A78" w14:textId="77777777" w:rsidR="006773A4" w:rsidRPr="006773A4" w:rsidRDefault="006773A4" w:rsidP="006773A4">
      <w:r w:rsidRPr="006773A4">
        <w:t>&lt;div *</w:t>
      </w:r>
      <w:proofErr w:type="spellStart"/>
      <w:r w:rsidRPr="006773A4">
        <w:t>ngIf</w:t>
      </w:r>
      <w:proofErr w:type="spellEnd"/>
      <w:r w:rsidRPr="006773A4">
        <w:t>=</w:t>
      </w:r>
      <w:proofErr w:type="gramStart"/>
      <w:r w:rsidRPr="006773A4">
        <w:t>"!(</w:t>
      </w:r>
      <w:proofErr w:type="gramEnd"/>
      <w:r w:rsidRPr="006773A4">
        <w:t>items$ | async); else loading"&gt;Loading...&lt;/div&gt;</w:t>
      </w:r>
    </w:p>
    <w:p w14:paraId="0996890B" w14:textId="77777777" w:rsidR="006773A4" w:rsidRPr="006773A4" w:rsidRDefault="006773A4" w:rsidP="006773A4">
      <w:r w:rsidRPr="006773A4">
        <w:t>&lt;ng-template #loading&gt;</w:t>
      </w:r>
    </w:p>
    <w:p w14:paraId="6F14309A" w14:textId="77777777" w:rsidR="006773A4" w:rsidRPr="006773A4" w:rsidRDefault="006773A4" w:rsidP="006773A4">
      <w:r w:rsidRPr="006773A4">
        <w:t xml:space="preserve">  &lt;div&gt;Loading items...&lt;/div&gt;</w:t>
      </w:r>
    </w:p>
    <w:p w14:paraId="74997A54" w14:textId="77777777" w:rsidR="006773A4" w:rsidRPr="006773A4" w:rsidRDefault="006773A4" w:rsidP="006773A4">
      <w:r w:rsidRPr="006773A4">
        <w:t>&lt;/ng-template&gt;</w:t>
      </w:r>
    </w:p>
    <w:p w14:paraId="3EF6E86B" w14:textId="77777777" w:rsidR="006773A4" w:rsidRPr="006773A4" w:rsidRDefault="006773A4" w:rsidP="006773A4">
      <w:r w:rsidRPr="006773A4">
        <w:t>&lt;</w:t>
      </w:r>
      <w:proofErr w:type="spellStart"/>
      <w:r w:rsidRPr="006773A4">
        <w:t>ul</w:t>
      </w:r>
      <w:proofErr w:type="spellEnd"/>
      <w:r w:rsidRPr="006773A4">
        <w:t>&gt;</w:t>
      </w:r>
    </w:p>
    <w:p w14:paraId="213F2D1C" w14:textId="77777777" w:rsidR="006773A4" w:rsidRPr="006773A4" w:rsidRDefault="006773A4" w:rsidP="006773A4">
      <w:r w:rsidRPr="006773A4">
        <w:t xml:space="preserve">  &lt;li *</w:t>
      </w:r>
      <w:proofErr w:type="spellStart"/>
      <w:r w:rsidRPr="006773A4">
        <w:t>ngFor</w:t>
      </w:r>
      <w:proofErr w:type="spellEnd"/>
      <w:r w:rsidRPr="006773A4">
        <w:t>="let item of (items$ | async)"</w:t>
      </w:r>
      <w:proofErr w:type="gramStart"/>
      <w:r w:rsidRPr="006773A4">
        <w:t>&gt;{</w:t>
      </w:r>
      <w:proofErr w:type="gramEnd"/>
      <w:r w:rsidRPr="006773A4">
        <w:t>{ item.name }}&lt;/li&gt;</w:t>
      </w:r>
    </w:p>
    <w:p w14:paraId="0FB255A7" w14:textId="77777777" w:rsidR="006773A4" w:rsidRPr="006773A4" w:rsidRDefault="006773A4" w:rsidP="006773A4">
      <w:r w:rsidRPr="006773A4">
        <w:t>&lt;/</w:t>
      </w:r>
      <w:proofErr w:type="spellStart"/>
      <w:r w:rsidRPr="006773A4">
        <w:t>ul</w:t>
      </w:r>
      <w:proofErr w:type="spellEnd"/>
      <w:r w:rsidRPr="006773A4">
        <w:t>&gt;</w:t>
      </w:r>
    </w:p>
    <w:p w14:paraId="478CB046" w14:textId="77777777" w:rsidR="006773A4" w:rsidRPr="006773A4" w:rsidRDefault="006773A4" w:rsidP="006773A4">
      <w:pPr>
        <w:rPr>
          <w:b/>
          <w:bCs/>
        </w:rPr>
      </w:pPr>
      <w:r w:rsidRPr="006773A4">
        <w:rPr>
          <w:b/>
          <w:bCs/>
        </w:rPr>
        <w:t>Summary</w:t>
      </w:r>
    </w:p>
    <w:p w14:paraId="7B5347A4" w14:textId="77777777" w:rsidR="006773A4" w:rsidRPr="006773A4" w:rsidRDefault="006773A4" w:rsidP="006773A4">
      <w:pPr>
        <w:numPr>
          <w:ilvl w:val="0"/>
          <w:numId w:val="96"/>
        </w:numPr>
      </w:pPr>
      <w:r w:rsidRPr="006773A4">
        <w:rPr>
          <w:b/>
          <w:bCs/>
        </w:rPr>
        <w:t>Observables</w:t>
      </w:r>
      <w:r w:rsidRPr="006773A4">
        <w:t>: Use them for managing asynchronous data streams. They provide operators to handle various async operations conveniently.</w:t>
      </w:r>
    </w:p>
    <w:p w14:paraId="44F05317" w14:textId="77777777" w:rsidR="006773A4" w:rsidRPr="006773A4" w:rsidRDefault="006773A4" w:rsidP="006773A4">
      <w:pPr>
        <w:numPr>
          <w:ilvl w:val="0"/>
          <w:numId w:val="96"/>
        </w:numPr>
      </w:pPr>
      <w:r w:rsidRPr="006773A4">
        <w:rPr>
          <w:b/>
          <w:bCs/>
        </w:rPr>
        <w:t>Promises</w:t>
      </w:r>
      <w:r w:rsidRPr="006773A4">
        <w:t>: An alternative way to handle async operations, mainly using then and catch. Less common for HTTP requests in Angular.</w:t>
      </w:r>
    </w:p>
    <w:p w14:paraId="52B08494" w14:textId="77777777" w:rsidR="006773A4" w:rsidRPr="006773A4" w:rsidRDefault="006773A4" w:rsidP="006773A4">
      <w:pPr>
        <w:numPr>
          <w:ilvl w:val="0"/>
          <w:numId w:val="96"/>
        </w:numPr>
      </w:pPr>
      <w:r w:rsidRPr="006773A4">
        <w:rPr>
          <w:b/>
          <w:bCs/>
        </w:rPr>
        <w:t>Async Pipe</w:t>
      </w:r>
      <w:r w:rsidRPr="006773A4">
        <w:t>: Simplifies handling of Observables in templates by automatically subscribing and unsubscribing.</w:t>
      </w:r>
    </w:p>
    <w:p w14:paraId="58DAF8D5" w14:textId="77777777" w:rsidR="006773A4" w:rsidRPr="006773A4" w:rsidRDefault="006773A4" w:rsidP="006773A4">
      <w:r w:rsidRPr="006773A4">
        <w:t>This should give you a comprehensive overview of handling asynchronous operations in Angular. If you have specific use cases or questions, feel free to ask!</w:t>
      </w:r>
    </w:p>
    <w:p w14:paraId="796F0FE8" w14:textId="77777777" w:rsidR="006773A4" w:rsidRDefault="006773A4"/>
    <w:sectPr w:rsidR="006773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652D44"/>
    <w:multiLevelType w:val="multilevel"/>
    <w:tmpl w:val="AB0C8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CA4145"/>
    <w:multiLevelType w:val="multilevel"/>
    <w:tmpl w:val="741A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CA4BCC"/>
    <w:multiLevelType w:val="multilevel"/>
    <w:tmpl w:val="5264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1A62B3"/>
    <w:multiLevelType w:val="multilevel"/>
    <w:tmpl w:val="85DCE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315419"/>
    <w:multiLevelType w:val="multilevel"/>
    <w:tmpl w:val="1ED89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D1517C"/>
    <w:multiLevelType w:val="multilevel"/>
    <w:tmpl w:val="7CC8A3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144724"/>
    <w:multiLevelType w:val="multilevel"/>
    <w:tmpl w:val="D3BE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0963BB"/>
    <w:multiLevelType w:val="multilevel"/>
    <w:tmpl w:val="9F08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8B4A95"/>
    <w:multiLevelType w:val="multilevel"/>
    <w:tmpl w:val="FF7E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1A5C55"/>
    <w:multiLevelType w:val="multilevel"/>
    <w:tmpl w:val="D540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8023B1"/>
    <w:multiLevelType w:val="multilevel"/>
    <w:tmpl w:val="C90A24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8E256A"/>
    <w:multiLevelType w:val="multilevel"/>
    <w:tmpl w:val="2FD6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A97258"/>
    <w:multiLevelType w:val="multilevel"/>
    <w:tmpl w:val="B9C8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605470"/>
    <w:multiLevelType w:val="multilevel"/>
    <w:tmpl w:val="4608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64414A"/>
    <w:multiLevelType w:val="multilevel"/>
    <w:tmpl w:val="0B24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C1134C"/>
    <w:multiLevelType w:val="multilevel"/>
    <w:tmpl w:val="0A24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F54D36"/>
    <w:multiLevelType w:val="multilevel"/>
    <w:tmpl w:val="C1CE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0B00B1"/>
    <w:multiLevelType w:val="multilevel"/>
    <w:tmpl w:val="7942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213F57"/>
    <w:multiLevelType w:val="multilevel"/>
    <w:tmpl w:val="76A4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8A4C67"/>
    <w:multiLevelType w:val="multilevel"/>
    <w:tmpl w:val="9E9C6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FC029D"/>
    <w:multiLevelType w:val="multilevel"/>
    <w:tmpl w:val="BFA6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2F7619"/>
    <w:multiLevelType w:val="multilevel"/>
    <w:tmpl w:val="ED44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D75963"/>
    <w:multiLevelType w:val="multilevel"/>
    <w:tmpl w:val="DA42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0E45CB"/>
    <w:multiLevelType w:val="multilevel"/>
    <w:tmpl w:val="95C66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FD6AB2"/>
    <w:multiLevelType w:val="multilevel"/>
    <w:tmpl w:val="00563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7775A2"/>
    <w:multiLevelType w:val="multilevel"/>
    <w:tmpl w:val="56F6A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83506A"/>
    <w:multiLevelType w:val="multilevel"/>
    <w:tmpl w:val="8A3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3C05AB"/>
    <w:multiLevelType w:val="multilevel"/>
    <w:tmpl w:val="598E2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6A31BF"/>
    <w:multiLevelType w:val="multilevel"/>
    <w:tmpl w:val="33AC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E66829"/>
    <w:multiLevelType w:val="multilevel"/>
    <w:tmpl w:val="537E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923FC9"/>
    <w:multiLevelType w:val="multilevel"/>
    <w:tmpl w:val="716E0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D40EBB"/>
    <w:multiLevelType w:val="multilevel"/>
    <w:tmpl w:val="BA24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1069CD"/>
    <w:multiLevelType w:val="multilevel"/>
    <w:tmpl w:val="3EC6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E63747"/>
    <w:multiLevelType w:val="multilevel"/>
    <w:tmpl w:val="9E9E9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555C60"/>
    <w:multiLevelType w:val="multilevel"/>
    <w:tmpl w:val="3F12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9A306A"/>
    <w:multiLevelType w:val="multilevel"/>
    <w:tmpl w:val="26FE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DC3415"/>
    <w:multiLevelType w:val="multilevel"/>
    <w:tmpl w:val="B05E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A11993"/>
    <w:multiLevelType w:val="multilevel"/>
    <w:tmpl w:val="843A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161D3F"/>
    <w:multiLevelType w:val="multilevel"/>
    <w:tmpl w:val="5E4AC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AE5F9E"/>
    <w:multiLevelType w:val="multilevel"/>
    <w:tmpl w:val="18140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ECC652C"/>
    <w:multiLevelType w:val="multilevel"/>
    <w:tmpl w:val="3D52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9E7E26"/>
    <w:multiLevelType w:val="multilevel"/>
    <w:tmpl w:val="BBCC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FC163A"/>
    <w:multiLevelType w:val="multilevel"/>
    <w:tmpl w:val="D6A2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EB7610"/>
    <w:multiLevelType w:val="multilevel"/>
    <w:tmpl w:val="24623A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1B7236"/>
    <w:multiLevelType w:val="multilevel"/>
    <w:tmpl w:val="9FFC0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3818A4"/>
    <w:multiLevelType w:val="multilevel"/>
    <w:tmpl w:val="E0C8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E20C7E"/>
    <w:multiLevelType w:val="multilevel"/>
    <w:tmpl w:val="DB88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0C3421"/>
    <w:multiLevelType w:val="multilevel"/>
    <w:tmpl w:val="1FF6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0D6580"/>
    <w:multiLevelType w:val="multilevel"/>
    <w:tmpl w:val="4D7E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4F2022"/>
    <w:multiLevelType w:val="multilevel"/>
    <w:tmpl w:val="DDD2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79725D"/>
    <w:multiLevelType w:val="multilevel"/>
    <w:tmpl w:val="6D68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6A7419"/>
    <w:multiLevelType w:val="multilevel"/>
    <w:tmpl w:val="7F8E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F2574E"/>
    <w:multiLevelType w:val="multilevel"/>
    <w:tmpl w:val="38C2D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50C68AD"/>
    <w:multiLevelType w:val="multilevel"/>
    <w:tmpl w:val="E94E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04173A"/>
    <w:multiLevelType w:val="multilevel"/>
    <w:tmpl w:val="9C84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0C5CA9"/>
    <w:multiLevelType w:val="multilevel"/>
    <w:tmpl w:val="1DCA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455606"/>
    <w:multiLevelType w:val="multilevel"/>
    <w:tmpl w:val="EA10F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6CE6A56"/>
    <w:multiLevelType w:val="multilevel"/>
    <w:tmpl w:val="6598F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8422498"/>
    <w:multiLevelType w:val="multilevel"/>
    <w:tmpl w:val="31AC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153CE8"/>
    <w:multiLevelType w:val="multilevel"/>
    <w:tmpl w:val="9008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750AEA"/>
    <w:multiLevelType w:val="multilevel"/>
    <w:tmpl w:val="C362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4B08A9"/>
    <w:multiLevelType w:val="multilevel"/>
    <w:tmpl w:val="B320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3640EE"/>
    <w:multiLevelType w:val="multilevel"/>
    <w:tmpl w:val="4698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B6038F"/>
    <w:multiLevelType w:val="multilevel"/>
    <w:tmpl w:val="4ADAF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E0A787D"/>
    <w:multiLevelType w:val="multilevel"/>
    <w:tmpl w:val="5B70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896C6B"/>
    <w:multiLevelType w:val="multilevel"/>
    <w:tmpl w:val="0A64F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222B9B"/>
    <w:multiLevelType w:val="multilevel"/>
    <w:tmpl w:val="0C6AB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1484505"/>
    <w:multiLevelType w:val="multilevel"/>
    <w:tmpl w:val="1E02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1627DD"/>
    <w:multiLevelType w:val="multilevel"/>
    <w:tmpl w:val="EBAE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013BC8"/>
    <w:multiLevelType w:val="multilevel"/>
    <w:tmpl w:val="43A8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5C7B02"/>
    <w:multiLevelType w:val="multilevel"/>
    <w:tmpl w:val="988EF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6063BAB"/>
    <w:multiLevelType w:val="multilevel"/>
    <w:tmpl w:val="A928FB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64C34F2"/>
    <w:multiLevelType w:val="multilevel"/>
    <w:tmpl w:val="E8E42B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BE5FAB"/>
    <w:multiLevelType w:val="multilevel"/>
    <w:tmpl w:val="C12C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B96DC4"/>
    <w:multiLevelType w:val="multilevel"/>
    <w:tmpl w:val="8814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8D29BE"/>
    <w:multiLevelType w:val="multilevel"/>
    <w:tmpl w:val="1B76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A2611B"/>
    <w:multiLevelType w:val="multilevel"/>
    <w:tmpl w:val="14C0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A94CDC"/>
    <w:multiLevelType w:val="multilevel"/>
    <w:tmpl w:val="A2EA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7F6DED"/>
    <w:multiLevelType w:val="multilevel"/>
    <w:tmpl w:val="C0DA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4B53F9"/>
    <w:multiLevelType w:val="multilevel"/>
    <w:tmpl w:val="6E34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5B0CC2"/>
    <w:multiLevelType w:val="multilevel"/>
    <w:tmpl w:val="556A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4757EE"/>
    <w:multiLevelType w:val="multilevel"/>
    <w:tmpl w:val="FFB6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A015AE"/>
    <w:multiLevelType w:val="multilevel"/>
    <w:tmpl w:val="F398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563113"/>
    <w:multiLevelType w:val="multilevel"/>
    <w:tmpl w:val="C52A9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AB3798"/>
    <w:multiLevelType w:val="multilevel"/>
    <w:tmpl w:val="0038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BB251D"/>
    <w:multiLevelType w:val="multilevel"/>
    <w:tmpl w:val="EA52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4B0129"/>
    <w:multiLevelType w:val="multilevel"/>
    <w:tmpl w:val="8304B6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5845392">
    <w:abstractNumId w:val="8"/>
  </w:num>
  <w:num w:numId="2" w16cid:durableId="185946716">
    <w:abstractNumId w:val="6"/>
  </w:num>
  <w:num w:numId="3" w16cid:durableId="1906331400">
    <w:abstractNumId w:val="5"/>
  </w:num>
  <w:num w:numId="4" w16cid:durableId="141653655">
    <w:abstractNumId w:val="4"/>
  </w:num>
  <w:num w:numId="5" w16cid:durableId="1869491665">
    <w:abstractNumId w:val="7"/>
  </w:num>
  <w:num w:numId="6" w16cid:durableId="1779909734">
    <w:abstractNumId w:val="3"/>
  </w:num>
  <w:num w:numId="7" w16cid:durableId="528832453">
    <w:abstractNumId w:val="2"/>
  </w:num>
  <w:num w:numId="8" w16cid:durableId="1190484457">
    <w:abstractNumId w:val="1"/>
  </w:num>
  <w:num w:numId="9" w16cid:durableId="157382369">
    <w:abstractNumId w:val="0"/>
  </w:num>
  <w:num w:numId="10" w16cid:durableId="193276882">
    <w:abstractNumId w:val="17"/>
  </w:num>
  <w:num w:numId="11" w16cid:durableId="935793139">
    <w:abstractNumId w:val="60"/>
  </w:num>
  <w:num w:numId="12" w16cid:durableId="639841771">
    <w:abstractNumId w:val="15"/>
  </w:num>
  <w:num w:numId="13" w16cid:durableId="265431467">
    <w:abstractNumId w:val="54"/>
  </w:num>
  <w:num w:numId="14" w16cid:durableId="1743599498">
    <w:abstractNumId w:val="53"/>
  </w:num>
  <w:num w:numId="15" w16cid:durableId="921838822">
    <w:abstractNumId w:val="74"/>
  </w:num>
  <w:num w:numId="16" w16cid:durableId="1381323045">
    <w:abstractNumId w:val="45"/>
  </w:num>
  <w:num w:numId="17" w16cid:durableId="906379416">
    <w:abstractNumId w:val="26"/>
  </w:num>
  <w:num w:numId="18" w16cid:durableId="196546349">
    <w:abstractNumId w:val="10"/>
  </w:num>
  <w:num w:numId="19" w16cid:durableId="541289269">
    <w:abstractNumId w:val="73"/>
  </w:num>
  <w:num w:numId="20" w16cid:durableId="1425609536">
    <w:abstractNumId w:val="90"/>
  </w:num>
  <w:num w:numId="21" w16cid:durableId="1202015996">
    <w:abstractNumId w:val="47"/>
  </w:num>
  <w:num w:numId="22" w16cid:durableId="35081413">
    <w:abstractNumId w:val="38"/>
  </w:num>
  <w:num w:numId="23" w16cid:durableId="329254696">
    <w:abstractNumId w:val="84"/>
  </w:num>
  <w:num w:numId="24" w16cid:durableId="283730362">
    <w:abstractNumId w:val="79"/>
  </w:num>
  <w:num w:numId="25" w16cid:durableId="506021728">
    <w:abstractNumId w:val="25"/>
  </w:num>
  <w:num w:numId="26" w16cid:durableId="1566144839">
    <w:abstractNumId w:val="88"/>
  </w:num>
  <w:num w:numId="27" w16cid:durableId="171723849">
    <w:abstractNumId w:val="92"/>
  </w:num>
  <w:num w:numId="28" w16cid:durableId="2046327159">
    <w:abstractNumId w:val="77"/>
  </w:num>
  <w:num w:numId="29" w16cid:durableId="2040623381">
    <w:abstractNumId w:val="23"/>
  </w:num>
  <w:num w:numId="30" w16cid:durableId="1755786051">
    <w:abstractNumId w:val="43"/>
  </w:num>
  <w:num w:numId="31" w16cid:durableId="867376607">
    <w:abstractNumId w:val="22"/>
  </w:num>
  <w:num w:numId="32" w16cid:durableId="2003581286">
    <w:abstractNumId w:val="35"/>
  </w:num>
  <w:num w:numId="33" w16cid:durableId="357269468">
    <w:abstractNumId w:val="85"/>
  </w:num>
  <w:num w:numId="34" w16cid:durableId="1009452083">
    <w:abstractNumId w:val="27"/>
  </w:num>
  <w:num w:numId="35" w16cid:durableId="1307780700">
    <w:abstractNumId w:val="62"/>
  </w:num>
  <w:num w:numId="36" w16cid:durableId="2029479994">
    <w:abstractNumId w:val="12"/>
  </w:num>
  <w:num w:numId="37" w16cid:durableId="2006201031">
    <w:abstractNumId w:val="65"/>
  </w:num>
  <w:num w:numId="38" w16cid:durableId="987132781">
    <w:abstractNumId w:val="91"/>
  </w:num>
  <w:num w:numId="39" w16cid:durableId="1051417216">
    <w:abstractNumId w:val="93"/>
  </w:num>
  <w:num w:numId="40" w16cid:durableId="2061706541">
    <w:abstractNumId w:val="37"/>
  </w:num>
  <w:num w:numId="41" w16cid:durableId="1521552512">
    <w:abstractNumId w:val="31"/>
  </w:num>
  <w:num w:numId="42" w16cid:durableId="430704158">
    <w:abstractNumId w:val="33"/>
  </w:num>
  <w:num w:numId="43" w16cid:durableId="942222637">
    <w:abstractNumId w:val="69"/>
  </w:num>
  <w:num w:numId="44" w16cid:durableId="2121488279">
    <w:abstractNumId w:val="66"/>
  </w:num>
  <w:num w:numId="45" w16cid:durableId="935821207">
    <w:abstractNumId w:val="61"/>
  </w:num>
  <w:num w:numId="46" w16cid:durableId="1176381940">
    <w:abstractNumId w:val="78"/>
  </w:num>
  <w:num w:numId="47" w16cid:durableId="1037702485">
    <w:abstractNumId w:val="32"/>
  </w:num>
  <w:num w:numId="48" w16cid:durableId="1100180434">
    <w:abstractNumId w:val="51"/>
  </w:num>
  <w:num w:numId="49" w16cid:durableId="1844391474">
    <w:abstractNumId w:val="24"/>
  </w:num>
  <w:num w:numId="50" w16cid:durableId="964584629">
    <w:abstractNumId w:val="29"/>
  </w:num>
  <w:num w:numId="51" w16cid:durableId="2066759808">
    <w:abstractNumId w:val="41"/>
  </w:num>
  <w:num w:numId="52" w16cid:durableId="809514491">
    <w:abstractNumId w:val="50"/>
  </w:num>
  <w:num w:numId="53" w16cid:durableId="1551917564">
    <w:abstractNumId w:val="70"/>
  </w:num>
  <w:num w:numId="54" w16cid:durableId="465436771">
    <w:abstractNumId w:val="71"/>
  </w:num>
  <w:num w:numId="55" w16cid:durableId="58984587">
    <w:abstractNumId w:val="94"/>
  </w:num>
  <w:num w:numId="56" w16cid:durableId="752630778">
    <w:abstractNumId w:val="44"/>
  </w:num>
  <w:num w:numId="57" w16cid:durableId="82919624">
    <w:abstractNumId w:val="55"/>
  </w:num>
  <w:num w:numId="58" w16cid:durableId="1988853084">
    <w:abstractNumId w:val="30"/>
  </w:num>
  <w:num w:numId="59" w16cid:durableId="957952645">
    <w:abstractNumId w:val="13"/>
  </w:num>
  <w:num w:numId="60" w16cid:durableId="651568603">
    <w:abstractNumId w:val="39"/>
  </w:num>
  <w:num w:numId="61" w16cid:durableId="650449948">
    <w:abstractNumId w:val="83"/>
  </w:num>
  <w:num w:numId="62" w16cid:durableId="1987660334">
    <w:abstractNumId w:val="57"/>
  </w:num>
  <w:num w:numId="63" w16cid:durableId="866404543">
    <w:abstractNumId w:val="46"/>
  </w:num>
  <w:num w:numId="64" w16cid:durableId="594244154">
    <w:abstractNumId w:val="67"/>
  </w:num>
  <w:num w:numId="65" w16cid:durableId="901646809">
    <w:abstractNumId w:val="36"/>
  </w:num>
  <w:num w:numId="66" w16cid:durableId="1017803612">
    <w:abstractNumId w:val="14"/>
  </w:num>
  <w:num w:numId="67" w16cid:durableId="2096784673">
    <w:abstractNumId w:val="19"/>
  </w:num>
  <w:num w:numId="68" w16cid:durableId="1407263098">
    <w:abstractNumId w:val="72"/>
  </w:num>
  <w:num w:numId="69" w16cid:durableId="1863470926">
    <w:abstractNumId w:val="28"/>
  </w:num>
  <w:num w:numId="70" w16cid:durableId="1372343326">
    <w:abstractNumId w:val="34"/>
  </w:num>
  <w:num w:numId="71" w16cid:durableId="1217661609">
    <w:abstractNumId w:val="86"/>
  </w:num>
  <w:num w:numId="72" w16cid:durableId="1010832431">
    <w:abstractNumId w:val="21"/>
  </w:num>
  <w:num w:numId="73" w16cid:durableId="895549764">
    <w:abstractNumId w:val="63"/>
  </w:num>
  <w:num w:numId="74" w16cid:durableId="342362882">
    <w:abstractNumId w:val="40"/>
  </w:num>
  <w:num w:numId="75" w16cid:durableId="136849560">
    <w:abstractNumId w:val="49"/>
  </w:num>
  <w:num w:numId="76" w16cid:durableId="1907761362">
    <w:abstractNumId w:val="18"/>
  </w:num>
  <w:num w:numId="77" w16cid:durableId="1246770115">
    <w:abstractNumId w:val="68"/>
  </w:num>
  <w:num w:numId="78" w16cid:durableId="765808700">
    <w:abstractNumId w:val="56"/>
  </w:num>
  <w:num w:numId="79" w16cid:durableId="779253445">
    <w:abstractNumId w:val="48"/>
  </w:num>
  <w:num w:numId="80" w16cid:durableId="1062757790">
    <w:abstractNumId w:val="16"/>
  </w:num>
  <w:num w:numId="81" w16cid:durableId="1468431094">
    <w:abstractNumId w:val="20"/>
  </w:num>
  <w:num w:numId="82" w16cid:durableId="384182433">
    <w:abstractNumId w:val="89"/>
  </w:num>
  <w:num w:numId="83" w16cid:durableId="916329788">
    <w:abstractNumId w:val="58"/>
  </w:num>
  <w:num w:numId="84" w16cid:durableId="605432665">
    <w:abstractNumId w:val="59"/>
  </w:num>
  <w:num w:numId="85" w16cid:durableId="1951278532">
    <w:abstractNumId w:val="87"/>
  </w:num>
  <w:num w:numId="86" w16cid:durableId="538321405">
    <w:abstractNumId w:val="64"/>
  </w:num>
  <w:num w:numId="87" w16cid:durableId="1843277654">
    <w:abstractNumId w:val="11"/>
  </w:num>
  <w:num w:numId="88" w16cid:durableId="1072309531">
    <w:abstractNumId w:val="82"/>
  </w:num>
  <w:num w:numId="89" w16cid:durableId="1152715670">
    <w:abstractNumId w:val="75"/>
  </w:num>
  <w:num w:numId="90" w16cid:durableId="464349927">
    <w:abstractNumId w:val="81"/>
  </w:num>
  <w:num w:numId="91" w16cid:durableId="1705329983">
    <w:abstractNumId w:val="80"/>
  </w:num>
  <w:num w:numId="92" w16cid:durableId="939490965">
    <w:abstractNumId w:val="9"/>
  </w:num>
  <w:num w:numId="93" w16cid:durableId="855653878">
    <w:abstractNumId w:val="95"/>
  </w:num>
  <w:num w:numId="94" w16cid:durableId="1578396883">
    <w:abstractNumId w:val="42"/>
  </w:num>
  <w:num w:numId="95" w16cid:durableId="844439877">
    <w:abstractNumId w:val="52"/>
  </w:num>
  <w:num w:numId="96" w16cid:durableId="2092849758">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36E8"/>
    <w:rsid w:val="0029639D"/>
    <w:rsid w:val="00326F90"/>
    <w:rsid w:val="006773A4"/>
    <w:rsid w:val="00682F60"/>
    <w:rsid w:val="00842CF7"/>
    <w:rsid w:val="008528F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D5439"/>
  <w14:defaultImageDpi w14:val="300"/>
  <w15:docId w15:val="{130ABE8A-3687-402B-8433-28F1BC403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sonormal0">
    <w:name w:val="msonormal"/>
    <w:basedOn w:val="Normal"/>
    <w:rsid w:val="006773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773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73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3A4"/>
    <w:rPr>
      <w:rFonts w:ascii="Courier New" w:eastAsia="Times New Roman" w:hAnsi="Courier New" w:cs="Courier New"/>
      <w:sz w:val="20"/>
      <w:szCs w:val="20"/>
    </w:rPr>
  </w:style>
  <w:style w:type="character" w:customStyle="1" w:styleId="hljs-comment">
    <w:name w:val="hljs-comment"/>
    <w:basedOn w:val="DefaultParagraphFont"/>
    <w:rsid w:val="006773A4"/>
  </w:style>
  <w:style w:type="character" w:customStyle="1" w:styleId="hljs-keyword">
    <w:name w:val="hljs-keyword"/>
    <w:basedOn w:val="DefaultParagraphFont"/>
    <w:rsid w:val="006773A4"/>
  </w:style>
  <w:style w:type="character" w:customStyle="1" w:styleId="hljs-title">
    <w:name w:val="hljs-title"/>
    <w:basedOn w:val="DefaultParagraphFont"/>
    <w:rsid w:val="006773A4"/>
  </w:style>
  <w:style w:type="character" w:customStyle="1" w:styleId="hljs-string">
    <w:name w:val="hljs-string"/>
    <w:basedOn w:val="DefaultParagraphFont"/>
    <w:rsid w:val="006773A4"/>
  </w:style>
  <w:style w:type="character" w:customStyle="1" w:styleId="hljs-meta">
    <w:name w:val="hljs-meta"/>
    <w:basedOn w:val="DefaultParagraphFont"/>
    <w:rsid w:val="006773A4"/>
  </w:style>
  <w:style w:type="character" w:customStyle="1" w:styleId="hljs-attr">
    <w:name w:val="hljs-attr"/>
    <w:basedOn w:val="DefaultParagraphFont"/>
    <w:rsid w:val="006773A4"/>
  </w:style>
  <w:style w:type="character" w:customStyle="1" w:styleId="hljs-params">
    <w:name w:val="hljs-params"/>
    <w:basedOn w:val="DefaultParagraphFont"/>
    <w:rsid w:val="006773A4"/>
  </w:style>
  <w:style w:type="character" w:customStyle="1" w:styleId="hljs-builtin">
    <w:name w:val="hljs-built_in"/>
    <w:basedOn w:val="DefaultParagraphFont"/>
    <w:rsid w:val="006773A4"/>
  </w:style>
  <w:style w:type="character" w:customStyle="1" w:styleId="hljs-variable">
    <w:name w:val="hljs-variable"/>
    <w:basedOn w:val="DefaultParagraphFont"/>
    <w:rsid w:val="006773A4"/>
  </w:style>
  <w:style w:type="character" w:customStyle="1" w:styleId="hljs-property">
    <w:name w:val="hljs-property"/>
    <w:basedOn w:val="DefaultParagraphFont"/>
    <w:rsid w:val="006773A4"/>
  </w:style>
  <w:style w:type="character" w:customStyle="1" w:styleId="hljs-function">
    <w:name w:val="hljs-function"/>
    <w:basedOn w:val="DefaultParagraphFont"/>
    <w:rsid w:val="006773A4"/>
  </w:style>
  <w:style w:type="character" w:customStyle="1" w:styleId="hljs-number">
    <w:name w:val="hljs-number"/>
    <w:basedOn w:val="DefaultParagraphFont"/>
    <w:rsid w:val="006773A4"/>
  </w:style>
  <w:style w:type="character" w:customStyle="1" w:styleId="hljs-subst">
    <w:name w:val="hljs-subst"/>
    <w:basedOn w:val="DefaultParagraphFont"/>
    <w:rsid w:val="006773A4"/>
  </w:style>
  <w:style w:type="character" w:customStyle="1" w:styleId="hljs-tag">
    <w:name w:val="hljs-tag"/>
    <w:basedOn w:val="DefaultParagraphFont"/>
    <w:rsid w:val="006773A4"/>
  </w:style>
  <w:style w:type="character" w:customStyle="1" w:styleId="hljs-name">
    <w:name w:val="hljs-name"/>
    <w:basedOn w:val="DefaultParagraphFont"/>
    <w:rsid w:val="006773A4"/>
  </w:style>
  <w:style w:type="character" w:customStyle="1" w:styleId="hljs-literal">
    <w:name w:val="hljs-literal"/>
    <w:basedOn w:val="DefaultParagraphFont"/>
    <w:rsid w:val="00677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615161">
      <w:bodyDiv w:val="1"/>
      <w:marLeft w:val="0"/>
      <w:marRight w:val="0"/>
      <w:marTop w:val="0"/>
      <w:marBottom w:val="0"/>
      <w:divBdr>
        <w:top w:val="none" w:sz="0" w:space="0" w:color="auto"/>
        <w:left w:val="none" w:sz="0" w:space="0" w:color="auto"/>
        <w:bottom w:val="none" w:sz="0" w:space="0" w:color="auto"/>
        <w:right w:val="none" w:sz="0" w:space="0" w:color="auto"/>
      </w:divBdr>
      <w:divsChild>
        <w:div w:id="473792260">
          <w:marLeft w:val="0"/>
          <w:marRight w:val="0"/>
          <w:marTop w:val="0"/>
          <w:marBottom w:val="0"/>
          <w:divBdr>
            <w:top w:val="none" w:sz="0" w:space="0" w:color="auto"/>
            <w:left w:val="none" w:sz="0" w:space="0" w:color="auto"/>
            <w:bottom w:val="none" w:sz="0" w:space="0" w:color="auto"/>
            <w:right w:val="none" w:sz="0" w:space="0" w:color="auto"/>
          </w:divBdr>
          <w:divsChild>
            <w:div w:id="580260726">
              <w:marLeft w:val="0"/>
              <w:marRight w:val="0"/>
              <w:marTop w:val="0"/>
              <w:marBottom w:val="0"/>
              <w:divBdr>
                <w:top w:val="none" w:sz="0" w:space="0" w:color="auto"/>
                <w:left w:val="none" w:sz="0" w:space="0" w:color="auto"/>
                <w:bottom w:val="none" w:sz="0" w:space="0" w:color="auto"/>
                <w:right w:val="none" w:sz="0" w:space="0" w:color="auto"/>
              </w:divBdr>
              <w:divsChild>
                <w:div w:id="1799058124">
                  <w:marLeft w:val="0"/>
                  <w:marRight w:val="0"/>
                  <w:marTop w:val="0"/>
                  <w:marBottom w:val="0"/>
                  <w:divBdr>
                    <w:top w:val="none" w:sz="0" w:space="0" w:color="auto"/>
                    <w:left w:val="none" w:sz="0" w:space="0" w:color="auto"/>
                    <w:bottom w:val="none" w:sz="0" w:space="0" w:color="auto"/>
                    <w:right w:val="none" w:sz="0" w:space="0" w:color="auto"/>
                  </w:divBdr>
                  <w:divsChild>
                    <w:div w:id="2130858172">
                      <w:marLeft w:val="0"/>
                      <w:marRight w:val="0"/>
                      <w:marTop w:val="0"/>
                      <w:marBottom w:val="0"/>
                      <w:divBdr>
                        <w:top w:val="none" w:sz="0" w:space="0" w:color="auto"/>
                        <w:left w:val="none" w:sz="0" w:space="0" w:color="auto"/>
                        <w:bottom w:val="none" w:sz="0" w:space="0" w:color="auto"/>
                        <w:right w:val="none" w:sz="0" w:space="0" w:color="auto"/>
                      </w:divBdr>
                      <w:divsChild>
                        <w:div w:id="1069574989">
                          <w:marLeft w:val="0"/>
                          <w:marRight w:val="0"/>
                          <w:marTop w:val="0"/>
                          <w:marBottom w:val="0"/>
                          <w:divBdr>
                            <w:top w:val="none" w:sz="0" w:space="0" w:color="auto"/>
                            <w:left w:val="none" w:sz="0" w:space="0" w:color="auto"/>
                            <w:bottom w:val="none" w:sz="0" w:space="0" w:color="auto"/>
                            <w:right w:val="none" w:sz="0" w:space="0" w:color="auto"/>
                          </w:divBdr>
                          <w:divsChild>
                            <w:div w:id="1388603141">
                              <w:marLeft w:val="0"/>
                              <w:marRight w:val="0"/>
                              <w:marTop w:val="0"/>
                              <w:marBottom w:val="0"/>
                              <w:divBdr>
                                <w:top w:val="none" w:sz="0" w:space="0" w:color="auto"/>
                                <w:left w:val="none" w:sz="0" w:space="0" w:color="auto"/>
                                <w:bottom w:val="none" w:sz="0" w:space="0" w:color="auto"/>
                                <w:right w:val="none" w:sz="0" w:space="0" w:color="auto"/>
                              </w:divBdr>
                              <w:divsChild>
                                <w:div w:id="600841750">
                                  <w:marLeft w:val="0"/>
                                  <w:marRight w:val="0"/>
                                  <w:marTop w:val="0"/>
                                  <w:marBottom w:val="0"/>
                                  <w:divBdr>
                                    <w:top w:val="none" w:sz="0" w:space="0" w:color="auto"/>
                                    <w:left w:val="none" w:sz="0" w:space="0" w:color="auto"/>
                                    <w:bottom w:val="none" w:sz="0" w:space="0" w:color="auto"/>
                                    <w:right w:val="none" w:sz="0" w:space="0" w:color="auto"/>
                                  </w:divBdr>
                                  <w:divsChild>
                                    <w:div w:id="635067329">
                                      <w:marLeft w:val="0"/>
                                      <w:marRight w:val="0"/>
                                      <w:marTop w:val="0"/>
                                      <w:marBottom w:val="0"/>
                                      <w:divBdr>
                                        <w:top w:val="none" w:sz="0" w:space="0" w:color="auto"/>
                                        <w:left w:val="none" w:sz="0" w:space="0" w:color="auto"/>
                                        <w:bottom w:val="none" w:sz="0" w:space="0" w:color="auto"/>
                                        <w:right w:val="none" w:sz="0" w:space="0" w:color="auto"/>
                                      </w:divBdr>
                                      <w:divsChild>
                                        <w:div w:id="9797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320766">
          <w:marLeft w:val="0"/>
          <w:marRight w:val="0"/>
          <w:marTop w:val="0"/>
          <w:marBottom w:val="0"/>
          <w:divBdr>
            <w:top w:val="none" w:sz="0" w:space="0" w:color="auto"/>
            <w:left w:val="none" w:sz="0" w:space="0" w:color="auto"/>
            <w:bottom w:val="none" w:sz="0" w:space="0" w:color="auto"/>
            <w:right w:val="none" w:sz="0" w:space="0" w:color="auto"/>
          </w:divBdr>
          <w:divsChild>
            <w:div w:id="673261576">
              <w:marLeft w:val="0"/>
              <w:marRight w:val="0"/>
              <w:marTop w:val="0"/>
              <w:marBottom w:val="0"/>
              <w:divBdr>
                <w:top w:val="none" w:sz="0" w:space="0" w:color="auto"/>
                <w:left w:val="none" w:sz="0" w:space="0" w:color="auto"/>
                <w:bottom w:val="none" w:sz="0" w:space="0" w:color="auto"/>
                <w:right w:val="none" w:sz="0" w:space="0" w:color="auto"/>
              </w:divBdr>
              <w:divsChild>
                <w:div w:id="11273246">
                  <w:marLeft w:val="0"/>
                  <w:marRight w:val="0"/>
                  <w:marTop w:val="0"/>
                  <w:marBottom w:val="0"/>
                  <w:divBdr>
                    <w:top w:val="none" w:sz="0" w:space="0" w:color="auto"/>
                    <w:left w:val="none" w:sz="0" w:space="0" w:color="auto"/>
                    <w:bottom w:val="none" w:sz="0" w:space="0" w:color="auto"/>
                    <w:right w:val="none" w:sz="0" w:space="0" w:color="auto"/>
                  </w:divBdr>
                  <w:divsChild>
                    <w:div w:id="1672029640">
                      <w:marLeft w:val="0"/>
                      <w:marRight w:val="0"/>
                      <w:marTop w:val="0"/>
                      <w:marBottom w:val="0"/>
                      <w:divBdr>
                        <w:top w:val="none" w:sz="0" w:space="0" w:color="auto"/>
                        <w:left w:val="none" w:sz="0" w:space="0" w:color="auto"/>
                        <w:bottom w:val="none" w:sz="0" w:space="0" w:color="auto"/>
                        <w:right w:val="none" w:sz="0" w:space="0" w:color="auto"/>
                      </w:divBdr>
                      <w:divsChild>
                        <w:div w:id="870143521">
                          <w:marLeft w:val="0"/>
                          <w:marRight w:val="0"/>
                          <w:marTop w:val="0"/>
                          <w:marBottom w:val="0"/>
                          <w:divBdr>
                            <w:top w:val="none" w:sz="0" w:space="0" w:color="auto"/>
                            <w:left w:val="none" w:sz="0" w:space="0" w:color="auto"/>
                            <w:bottom w:val="none" w:sz="0" w:space="0" w:color="auto"/>
                            <w:right w:val="none" w:sz="0" w:space="0" w:color="auto"/>
                          </w:divBdr>
                          <w:divsChild>
                            <w:div w:id="1167285513">
                              <w:marLeft w:val="0"/>
                              <w:marRight w:val="0"/>
                              <w:marTop w:val="0"/>
                              <w:marBottom w:val="0"/>
                              <w:divBdr>
                                <w:top w:val="none" w:sz="0" w:space="0" w:color="auto"/>
                                <w:left w:val="none" w:sz="0" w:space="0" w:color="auto"/>
                                <w:bottom w:val="none" w:sz="0" w:space="0" w:color="auto"/>
                                <w:right w:val="none" w:sz="0" w:space="0" w:color="auto"/>
                              </w:divBdr>
                              <w:divsChild>
                                <w:div w:id="16391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74906">
                  <w:marLeft w:val="0"/>
                  <w:marRight w:val="0"/>
                  <w:marTop w:val="0"/>
                  <w:marBottom w:val="0"/>
                  <w:divBdr>
                    <w:top w:val="none" w:sz="0" w:space="0" w:color="auto"/>
                    <w:left w:val="none" w:sz="0" w:space="0" w:color="auto"/>
                    <w:bottom w:val="none" w:sz="0" w:space="0" w:color="auto"/>
                    <w:right w:val="none" w:sz="0" w:space="0" w:color="auto"/>
                  </w:divBdr>
                  <w:divsChild>
                    <w:div w:id="1448115788">
                      <w:marLeft w:val="0"/>
                      <w:marRight w:val="0"/>
                      <w:marTop w:val="0"/>
                      <w:marBottom w:val="0"/>
                      <w:divBdr>
                        <w:top w:val="none" w:sz="0" w:space="0" w:color="auto"/>
                        <w:left w:val="none" w:sz="0" w:space="0" w:color="auto"/>
                        <w:bottom w:val="none" w:sz="0" w:space="0" w:color="auto"/>
                        <w:right w:val="none" w:sz="0" w:space="0" w:color="auto"/>
                      </w:divBdr>
                      <w:divsChild>
                        <w:div w:id="116921197">
                          <w:marLeft w:val="0"/>
                          <w:marRight w:val="0"/>
                          <w:marTop w:val="0"/>
                          <w:marBottom w:val="0"/>
                          <w:divBdr>
                            <w:top w:val="none" w:sz="0" w:space="0" w:color="auto"/>
                            <w:left w:val="none" w:sz="0" w:space="0" w:color="auto"/>
                            <w:bottom w:val="none" w:sz="0" w:space="0" w:color="auto"/>
                            <w:right w:val="none" w:sz="0" w:space="0" w:color="auto"/>
                          </w:divBdr>
                          <w:divsChild>
                            <w:div w:id="806043719">
                              <w:marLeft w:val="0"/>
                              <w:marRight w:val="0"/>
                              <w:marTop w:val="0"/>
                              <w:marBottom w:val="0"/>
                              <w:divBdr>
                                <w:top w:val="none" w:sz="0" w:space="0" w:color="auto"/>
                                <w:left w:val="none" w:sz="0" w:space="0" w:color="auto"/>
                                <w:bottom w:val="none" w:sz="0" w:space="0" w:color="auto"/>
                                <w:right w:val="none" w:sz="0" w:space="0" w:color="auto"/>
                              </w:divBdr>
                              <w:divsChild>
                                <w:div w:id="597250925">
                                  <w:marLeft w:val="0"/>
                                  <w:marRight w:val="0"/>
                                  <w:marTop w:val="0"/>
                                  <w:marBottom w:val="0"/>
                                  <w:divBdr>
                                    <w:top w:val="none" w:sz="0" w:space="0" w:color="auto"/>
                                    <w:left w:val="none" w:sz="0" w:space="0" w:color="auto"/>
                                    <w:bottom w:val="none" w:sz="0" w:space="0" w:color="auto"/>
                                    <w:right w:val="none" w:sz="0" w:space="0" w:color="auto"/>
                                  </w:divBdr>
                                  <w:divsChild>
                                    <w:div w:id="14532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497278">
          <w:marLeft w:val="0"/>
          <w:marRight w:val="0"/>
          <w:marTop w:val="0"/>
          <w:marBottom w:val="0"/>
          <w:divBdr>
            <w:top w:val="none" w:sz="0" w:space="0" w:color="auto"/>
            <w:left w:val="none" w:sz="0" w:space="0" w:color="auto"/>
            <w:bottom w:val="none" w:sz="0" w:space="0" w:color="auto"/>
            <w:right w:val="none" w:sz="0" w:space="0" w:color="auto"/>
          </w:divBdr>
          <w:divsChild>
            <w:div w:id="270675000">
              <w:marLeft w:val="0"/>
              <w:marRight w:val="0"/>
              <w:marTop w:val="0"/>
              <w:marBottom w:val="0"/>
              <w:divBdr>
                <w:top w:val="none" w:sz="0" w:space="0" w:color="auto"/>
                <w:left w:val="none" w:sz="0" w:space="0" w:color="auto"/>
                <w:bottom w:val="none" w:sz="0" w:space="0" w:color="auto"/>
                <w:right w:val="none" w:sz="0" w:space="0" w:color="auto"/>
              </w:divBdr>
              <w:divsChild>
                <w:div w:id="1709336090">
                  <w:marLeft w:val="0"/>
                  <w:marRight w:val="0"/>
                  <w:marTop w:val="0"/>
                  <w:marBottom w:val="0"/>
                  <w:divBdr>
                    <w:top w:val="none" w:sz="0" w:space="0" w:color="auto"/>
                    <w:left w:val="none" w:sz="0" w:space="0" w:color="auto"/>
                    <w:bottom w:val="none" w:sz="0" w:space="0" w:color="auto"/>
                    <w:right w:val="none" w:sz="0" w:space="0" w:color="auto"/>
                  </w:divBdr>
                  <w:divsChild>
                    <w:div w:id="2035307418">
                      <w:marLeft w:val="0"/>
                      <w:marRight w:val="0"/>
                      <w:marTop w:val="0"/>
                      <w:marBottom w:val="0"/>
                      <w:divBdr>
                        <w:top w:val="none" w:sz="0" w:space="0" w:color="auto"/>
                        <w:left w:val="none" w:sz="0" w:space="0" w:color="auto"/>
                        <w:bottom w:val="none" w:sz="0" w:space="0" w:color="auto"/>
                        <w:right w:val="none" w:sz="0" w:space="0" w:color="auto"/>
                      </w:divBdr>
                      <w:divsChild>
                        <w:div w:id="320814017">
                          <w:marLeft w:val="0"/>
                          <w:marRight w:val="0"/>
                          <w:marTop w:val="0"/>
                          <w:marBottom w:val="0"/>
                          <w:divBdr>
                            <w:top w:val="none" w:sz="0" w:space="0" w:color="auto"/>
                            <w:left w:val="none" w:sz="0" w:space="0" w:color="auto"/>
                            <w:bottom w:val="none" w:sz="0" w:space="0" w:color="auto"/>
                            <w:right w:val="none" w:sz="0" w:space="0" w:color="auto"/>
                          </w:divBdr>
                          <w:divsChild>
                            <w:div w:id="1061754425">
                              <w:marLeft w:val="0"/>
                              <w:marRight w:val="0"/>
                              <w:marTop w:val="0"/>
                              <w:marBottom w:val="0"/>
                              <w:divBdr>
                                <w:top w:val="none" w:sz="0" w:space="0" w:color="auto"/>
                                <w:left w:val="none" w:sz="0" w:space="0" w:color="auto"/>
                                <w:bottom w:val="none" w:sz="0" w:space="0" w:color="auto"/>
                                <w:right w:val="none" w:sz="0" w:space="0" w:color="auto"/>
                              </w:divBdr>
                              <w:divsChild>
                                <w:div w:id="482620101">
                                  <w:marLeft w:val="0"/>
                                  <w:marRight w:val="0"/>
                                  <w:marTop w:val="0"/>
                                  <w:marBottom w:val="0"/>
                                  <w:divBdr>
                                    <w:top w:val="none" w:sz="0" w:space="0" w:color="auto"/>
                                    <w:left w:val="none" w:sz="0" w:space="0" w:color="auto"/>
                                    <w:bottom w:val="none" w:sz="0" w:space="0" w:color="auto"/>
                                    <w:right w:val="none" w:sz="0" w:space="0" w:color="auto"/>
                                  </w:divBdr>
                                  <w:divsChild>
                                    <w:div w:id="362556667">
                                      <w:marLeft w:val="0"/>
                                      <w:marRight w:val="0"/>
                                      <w:marTop w:val="0"/>
                                      <w:marBottom w:val="0"/>
                                      <w:divBdr>
                                        <w:top w:val="none" w:sz="0" w:space="0" w:color="auto"/>
                                        <w:left w:val="none" w:sz="0" w:space="0" w:color="auto"/>
                                        <w:bottom w:val="none" w:sz="0" w:space="0" w:color="auto"/>
                                        <w:right w:val="none" w:sz="0" w:space="0" w:color="auto"/>
                                      </w:divBdr>
                                      <w:divsChild>
                                        <w:div w:id="11196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220323">
          <w:marLeft w:val="0"/>
          <w:marRight w:val="0"/>
          <w:marTop w:val="0"/>
          <w:marBottom w:val="0"/>
          <w:divBdr>
            <w:top w:val="none" w:sz="0" w:space="0" w:color="auto"/>
            <w:left w:val="none" w:sz="0" w:space="0" w:color="auto"/>
            <w:bottom w:val="none" w:sz="0" w:space="0" w:color="auto"/>
            <w:right w:val="none" w:sz="0" w:space="0" w:color="auto"/>
          </w:divBdr>
          <w:divsChild>
            <w:div w:id="99299513">
              <w:marLeft w:val="0"/>
              <w:marRight w:val="0"/>
              <w:marTop w:val="0"/>
              <w:marBottom w:val="0"/>
              <w:divBdr>
                <w:top w:val="none" w:sz="0" w:space="0" w:color="auto"/>
                <w:left w:val="none" w:sz="0" w:space="0" w:color="auto"/>
                <w:bottom w:val="none" w:sz="0" w:space="0" w:color="auto"/>
                <w:right w:val="none" w:sz="0" w:space="0" w:color="auto"/>
              </w:divBdr>
              <w:divsChild>
                <w:div w:id="1079861909">
                  <w:marLeft w:val="0"/>
                  <w:marRight w:val="0"/>
                  <w:marTop w:val="0"/>
                  <w:marBottom w:val="0"/>
                  <w:divBdr>
                    <w:top w:val="none" w:sz="0" w:space="0" w:color="auto"/>
                    <w:left w:val="none" w:sz="0" w:space="0" w:color="auto"/>
                    <w:bottom w:val="none" w:sz="0" w:space="0" w:color="auto"/>
                    <w:right w:val="none" w:sz="0" w:space="0" w:color="auto"/>
                  </w:divBdr>
                  <w:divsChild>
                    <w:div w:id="262033625">
                      <w:marLeft w:val="0"/>
                      <w:marRight w:val="0"/>
                      <w:marTop w:val="0"/>
                      <w:marBottom w:val="0"/>
                      <w:divBdr>
                        <w:top w:val="none" w:sz="0" w:space="0" w:color="auto"/>
                        <w:left w:val="none" w:sz="0" w:space="0" w:color="auto"/>
                        <w:bottom w:val="none" w:sz="0" w:space="0" w:color="auto"/>
                        <w:right w:val="none" w:sz="0" w:space="0" w:color="auto"/>
                      </w:divBdr>
                      <w:divsChild>
                        <w:div w:id="1430347289">
                          <w:marLeft w:val="0"/>
                          <w:marRight w:val="0"/>
                          <w:marTop w:val="0"/>
                          <w:marBottom w:val="0"/>
                          <w:divBdr>
                            <w:top w:val="none" w:sz="0" w:space="0" w:color="auto"/>
                            <w:left w:val="none" w:sz="0" w:space="0" w:color="auto"/>
                            <w:bottom w:val="none" w:sz="0" w:space="0" w:color="auto"/>
                            <w:right w:val="none" w:sz="0" w:space="0" w:color="auto"/>
                          </w:divBdr>
                          <w:divsChild>
                            <w:div w:id="964701529">
                              <w:marLeft w:val="0"/>
                              <w:marRight w:val="0"/>
                              <w:marTop w:val="0"/>
                              <w:marBottom w:val="0"/>
                              <w:divBdr>
                                <w:top w:val="none" w:sz="0" w:space="0" w:color="auto"/>
                                <w:left w:val="none" w:sz="0" w:space="0" w:color="auto"/>
                                <w:bottom w:val="none" w:sz="0" w:space="0" w:color="auto"/>
                                <w:right w:val="none" w:sz="0" w:space="0" w:color="auto"/>
                              </w:divBdr>
                              <w:divsChild>
                                <w:div w:id="3440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230105">
                  <w:marLeft w:val="0"/>
                  <w:marRight w:val="0"/>
                  <w:marTop w:val="0"/>
                  <w:marBottom w:val="0"/>
                  <w:divBdr>
                    <w:top w:val="none" w:sz="0" w:space="0" w:color="auto"/>
                    <w:left w:val="none" w:sz="0" w:space="0" w:color="auto"/>
                    <w:bottom w:val="none" w:sz="0" w:space="0" w:color="auto"/>
                    <w:right w:val="none" w:sz="0" w:space="0" w:color="auto"/>
                  </w:divBdr>
                  <w:divsChild>
                    <w:div w:id="64647289">
                      <w:marLeft w:val="0"/>
                      <w:marRight w:val="0"/>
                      <w:marTop w:val="0"/>
                      <w:marBottom w:val="0"/>
                      <w:divBdr>
                        <w:top w:val="none" w:sz="0" w:space="0" w:color="auto"/>
                        <w:left w:val="none" w:sz="0" w:space="0" w:color="auto"/>
                        <w:bottom w:val="none" w:sz="0" w:space="0" w:color="auto"/>
                        <w:right w:val="none" w:sz="0" w:space="0" w:color="auto"/>
                      </w:divBdr>
                      <w:divsChild>
                        <w:div w:id="2141653666">
                          <w:marLeft w:val="0"/>
                          <w:marRight w:val="0"/>
                          <w:marTop w:val="0"/>
                          <w:marBottom w:val="0"/>
                          <w:divBdr>
                            <w:top w:val="none" w:sz="0" w:space="0" w:color="auto"/>
                            <w:left w:val="none" w:sz="0" w:space="0" w:color="auto"/>
                            <w:bottom w:val="none" w:sz="0" w:space="0" w:color="auto"/>
                            <w:right w:val="none" w:sz="0" w:space="0" w:color="auto"/>
                          </w:divBdr>
                          <w:divsChild>
                            <w:div w:id="273633302">
                              <w:marLeft w:val="0"/>
                              <w:marRight w:val="0"/>
                              <w:marTop w:val="0"/>
                              <w:marBottom w:val="0"/>
                              <w:divBdr>
                                <w:top w:val="none" w:sz="0" w:space="0" w:color="auto"/>
                                <w:left w:val="none" w:sz="0" w:space="0" w:color="auto"/>
                                <w:bottom w:val="none" w:sz="0" w:space="0" w:color="auto"/>
                                <w:right w:val="none" w:sz="0" w:space="0" w:color="auto"/>
                              </w:divBdr>
                              <w:divsChild>
                                <w:div w:id="1383823042">
                                  <w:marLeft w:val="0"/>
                                  <w:marRight w:val="0"/>
                                  <w:marTop w:val="0"/>
                                  <w:marBottom w:val="0"/>
                                  <w:divBdr>
                                    <w:top w:val="none" w:sz="0" w:space="0" w:color="auto"/>
                                    <w:left w:val="none" w:sz="0" w:space="0" w:color="auto"/>
                                    <w:bottom w:val="none" w:sz="0" w:space="0" w:color="auto"/>
                                    <w:right w:val="none" w:sz="0" w:space="0" w:color="auto"/>
                                  </w:divBdr>
                                  <w:divsChild>
                                    <w:div w:id="1758095293">
                                      <w:marLeft w:val="0"/>
                                      <w:marRight w:val="0"/>
                                      <w:marTop w:val="0"/>
                                      <w:marBottom w:val="0"/>
                                      <w:divBdr>
                                        <w:top w:val="none" w:sz="0" w:space="0" w:color="auto"/>
                                        <w:left w:val="none" w:sz="0" w:space="0" w:color="auto"/>
                                        <w:bottom w:val="none" w:sz="0" w:space="0" w:color="auto"/>
                                        <w:right w:val="none" w:sz="0" w:space="0" w:color="auto"/>
                                      </w:divBdr>
                                      <w:divsChild>
                                        <w:div w:id="1432508638">
                                          <w:marLeft w:val="0"/>
                                          <w:marRight w:val="0"/>
                                          <w:marTop w:val="0"/>
                                          <w:marBottom w:val="0"/>
                                          <w:divBdr>
                                            <w:top w:val="none" w:sz="0" w:space="0" w:color="auto"/>
                                            <w:left w:val="none" w:sz="0" w:space="0" w:color="auto"/>
                                            <w:bottom w:val="none" w:sz="0" w:space="0" w:color="auto"/>
                                            <w:right w:val="none" w:sz="0" w:space="0" w:color="auto"/>
                                          </w:divBdr>
                                          <w:divsChild>
                                            <w:div w:id="604188418">
                                              <w:marLeft w:val="0"/>
                                              <w:marRight w:val="0"/>
                                              <w:marTop w:val="0"/>
                                              <w:marBottom w:val="0"/>
                                              <w:divBdr>
                                                <w:top w:val="none" w:sz="0" w:space="0" w:color="auto"/>
                                                <w:left w:val="none" w:sz="0" w:space="0" w:color="auto"/>
                                                <w:bottom w:val="none" w:sz="0" w:space="0" w:color="auto"/>
                                                <w:right w:val="none" w:sz="0" w:space="0" w:color="auto"/>
                                              </w:divBdr>
                                            </w:div>
                                            <w:div w:id="1621759999">
                                              <w:marLeft w:val="0"/>
                                              <w:marRight w:val="0"/>
                                              <w:marTop w:val="0"/>
                                              <w:marBottom w:val="0"/>
                                              <w:divBdr>
                                                <w:top w:val="none" w:sz="0" w:space="0" w:color="auto"/>
                                                <w:left w:val="none" w:sz="0" w:space="0" w:color="auto"/>
                                                <w:bottom w:val="none" w:sz="0" w:space="0" w:color="auto"/>
                                                <w:right w:val="none" w:sz="0" w:space="0" w:color="auto"/>
                                              </w:divBdr>
                                              <w:divsChild>
                                                <w:div w:id="196892317">
                                                  <w:marLeft w:val="0"/>
                                                  <w:marRight w:val="0"/>
                                                  <w:marTop w:val="0"/>
                                                  <w:marBottom w:val="0"/>
                                                  <w:divBdr>
                                                    <w:top w:val="none" w:sz="0" w:space="0" w:color="auto"/>
                                                    <w:left w:val="none" w:sz="0" w:space="0" w:color="auto"/>
                                                    <w:bottom w:val="none" w:sz="0" w:space="0" w:color="auto"/>
                                                    <w:right w:val="none" w:sz="0" w:space="0" w:color="auto"/>
                                                  </w:divBdr>
                                                  <w:divsChild>
                                                    <w:div w:id="21285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1639">
                                              <w:marLeft w:val="0"/>
                                              <w:marRight w:val="0"/>
                                              <w:marTop w:val="0"/>
                                              <w:marBottom w:val="0"/>
                                              <w:divBdr>
                                                <w:top w:val="none" w:sz="0" w:space="0" w:color="auto"/>
                                                <w:left w:val="none" w:sz="0" w:space="0" w:color="auto"/>
                                                <w:bottom w:val="none" w:sz="0" w:space="0" w:color="auto"/>
                                                <w:right w:val="none" w:sz="0" w:space="0" w:color="auto"/>
                                              </w:divBdr>
                                            </w:div>
                                          </w:divsChild>
                                        </w:div>
                                        <w:div w:id="1224026115">
                                          <w:marLeft w:val="0"/>
                                          <w:marRight w:val="0"/>
                                          <w:marTop w:val="0"/>
                                          <w:marBottom w:val="0"/>
                                          <w:divBdr>
                                            <w:top w:val="none" w:sz="0" w:space="0" w:color="auto"/>
                                            <w:left w:val="none" w:sz="0" w:space="0" w:color="auto"/>
                                            <w:bottom w:val="none" w:sz="0" w:space="0" w:color="auto"/>
                                            <w:right w:val="none" w:sz="0" w:space="0" w:color="auto"/>
                                          </w:divBdr>
                                          <w:divsChild>
                                            <w:div w:id="1308631575">
                                              <w:marLeft w:val="0"/>
                                              <w:marRight w:val="0"/>
                                              <w:marTop w:val="0"/>
                                              <w:marBottom w:val="0"/>
                                              <w:divBdr>
                                                <w:top w:val="none" w:sz="0" w:space="0" w:color="auto"/>
                                                <w:left w:val="none" w:sz="0" w:space="0" w:color="auto"/>
                                                <w:bottom w:val="none" w:sz="0" w:space="0" w:color="auto"/>
                                                <w:right w:val="none" w:sz="0" w:space="0" w:color="auto"/>
                                              </w:divBdr>
                                            </w:div>
                                            <w:div w:id="107824206">
                                              <w:marLeft w:val="0"/>
                                              <w:marRight w:val="0"/>
                                              <w:marTop w:val="0"/>
                                              <w:marBottom w:val="0"/>
                                              <w:divBdr>
                                                <w:top w:val="none" w:sz="0" w:space="0" w:color="auto"/>
                                                <w:left w:val="none" w:sz="0" w:space="0" w:color="auto"/>
                                                <w:bottom w:val="none" w:sz="0" w:space="0" w:color="auto"/>
                                                <w:right w:val="none" w:sz="0" w:space="0" w:color="auto"/>
                                              </w:divBdr>
                                              <w:divsChild>
                                                <w:div w:id="1104499745">
                                                  <w:marLeft w:val="0"/>
                                                  <w:marRight w:val="0"/>
                                                  <w:marTop w:val="0"/>
                                                  <w:marBottom w:val="0"/>
                                                  <w:divBdr>
                                                    <w:top w:val="none" w:sz="0" w:space="0" w:color="auto"/>
                                                    <w:left w:val="none" w:sz="0" w:space="0" w:color="auto"/>
                                                    <w:bottom w:val="none" w:sz="0" w:space="0" w:color="auto"/>
                                                    <w:right w:val="none" w:sz="0" w:space="0" w:color="auto"/>
                                                  </w:divBdr>
                                                  <w:divsChild>
                                                    <w:div w:id="1608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6378">
                                              <w:marLeft w:val="0"/>
                                              <w:marRight w:val="0"/>
                                              <w:marTop w:val="0"/>
                                              <w:marBottom w:val="0"/>
                                              <w:divBdr>
                                                <w:top w:val="none" w:sz="0" w:space="0" w:color="auto"/>
                                                <w:left w:val="none" w:sz="0" w:space="0" w:color="auto"/>
                                                <w:bottom w:val="none" w:sz="0" w:space="0" w:color="auto"/>
                                                <w:right w:val="none" w:sz="0" w:space="0" w:color="auto"/>
                                              </w:divBdr>
                                            </w:div>
                                          </w:divsChild>
                                        </w:div>
                                        <w:div w:id="540552147">
                                          <w:marLeft w:val="0"/>
                                          <w:marRight w:val="0"/>
                                          <w:marTop w:val="0"/>
                                          <w:marBottom w:val="0"/>
                                          <w:divBdr>
                                            <w:top w:val="none" w:sz="0" w:space="0" w:color="auto"/>
                                            <w:left w:val="none" w:sz="0" w:space="0" w:color="auto"/>
                                            <w:bottom w:val="none" w:sz="0" w:space="0" w:color="auto"/>
                                            <w:right w:val="none" w:sz="0" w:space="0" w:color="auto"/>
                                          </w:divBdr>
                                          <w:divsChild>
                                            <w:div w:id="334263058">
                                              <w:marLeft w:val="0"/>
                                              <w:marRight w:val="0"/>
                                              <w:marTop w:val="0"/>
                                              <w:marBottom w:val="0"/>
                                              <w:divBdr>
                                                <w:top w:val="none" w:sz="0" w:space="0" w:color="auto"/>
                                                <w:left w:val="none" w:sz="0" w:space="0" w:color="auto"/>
                                                <w:bottom w:val="none" w:sz="0" w:space="0" w:color="auto"/>
                                                <w:right w:val="none" w:sz="0" w:space="0" w:color="auto"/>
                                              </w:divBdr>
                                            </w:div>
                                            <w:div w:id="590233940">
                                              <w:marLeft w:val="0"/>
                                              <w:marRight w:val="0"/>
                                              <w:marTop w:val="0"/>
                                              <w:marBottom w:val="0"/>
                                              <w:divBdr>
                                                <w:top w:val="none" w:sz="0" w:space="0" w:color="auto"/>
                                                <w:left w:val="none" w:sz="0" w:space="0" w:color="auto"/>
                                                <w:bottom w:val="none" w:sz="0" w:space="0" w:color="auto"/>
                                                <w:right w:val="none" w:sz="0" w:space="0" w:color="auto"/>
                                              </w:divBdr>
                                              <w:divsChild>
                                                <w:div w:id="1396969204">
                                                  <w:marLeft w:val="0"/>
                                                  <w:marRight w:val="0"/>
                                                  <w:marTop w:val="0"/>
                                                  <w:marBottom w:val="0"/>
                                                  <w:divBdr>
                                                    <w:top w:val="none" w:sz="0" w:space="0" w:color="auto"/>
                                                    <w:left w:val="none" w:sz="0" w:space="0" w:color="auto"/>
                                                    <w:bottom w:val="none" w:sz="0" w:space="0" w:color="auto"/>
                                                    <w:right w:val="none" w:sz="0" w:space="0" w:color="auto"/>
                                                  </w:divBdr>
                                                  <w:divsChild>
                                                    <w:div w:id="5774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8955">
                                              <w:marLeft w:val="0"/>
                                              <w:marRight w:val="0"/>
                                              <w:marTop w:val="0"/>
                                              <w:marBottom w:val="0"/>
                                              <w:divBdr>
                                                <w:top w:val="none" w:sz="0" w:space="0" w:color="auto"/>
                                                <w:left w:val="none" w:sz="0" w:space="0" w:color="auto"/>
                                                <w:bottom w:val="none" w:sz="0" w:space="0" w:color="auto"/>
                                                <w:right w:val="none" w:sz="0" w:space="0" w:color="auto"/>
                                              </w:divBdr>
                                            </w:div>
                                          </w:divsChild>
                                        </w:div>
                                        <w:div w:id="1941982389">
                                          <w:marLeft w:val="0"/>
                                          <w:marRight w:val="0"/>
                                          <w:marTop w:val="0"/>
                                          <w:marBottom w:val="0"/>
                                          <w:divBdr>
                                            <w:top w:val="none" w:sz="0" w:space="0" w:color="auto"/>
                                            <w:left w:val="none" w:sz="0" w:space="0" w:color="auto"/>
                                            <w:bottom w:val="none" w:sz="0" w:space="0" w:color="auto"/>
                                            <w:right w:val="none" w:sz="0" w:space="0" w:color="auto"/>
                                          </w:divBdr>
                                          <w:divsChild>
                                            <w:div w:id="1102413651">
                                              <w:marLeft w:val="0"/>
                                              <w:marRight w:val="0"/>
                                              <w:marTop w:val="0"/>
                                              <w:marBottom w:val="0"/>
                                              <w:divBdr>
                                                <w:top w:val="none" w:sz="0" w:space="0" w:color="auto"/>
                                                <w:left w:val="none" w:sz="0" w:space="0" w:color="auto"/>
                                                <w:bottom w:val="none" w:sz="0" w:space="0" w:color="auto"/>
                                                <w:right w:val="none" w:sz="0" w:space="0" w:color="auto"/>
                                              </w:divBdr>
                                            </w:div>
                                            <w:div w:id="1404063927">
                                              <w:marLeft w:val="0"/>
                                              <w:marRight w:val="0"/>
                                              <w:marTop w:val="0"/>
                                              <w:marBottom w:val="0"/>
                                              <w:divBdr>
                                                <w:top w:val="none" w:sz="0" w:space="0" w:color="auto"/>
                                                <w:left w:val="none" w:sz="0" w:space="0" w:color="auto"/>
                                                <w:bottom w:val="none" w:sz="0" w:space="0" w:color="auto"/>
                                                <w:right w:val="none" w:sz="0" w:space="0" w:color="auto"/>
                                              </w:divBdr>
                                              <w:divsChild>
                                                <w:div w:id="1196499776">
                                                  <w:marLeft w:val="0"/>
                                                  <w:marRight w:val="0"/>
                                                  <w:marTop w:val="0"/>
                                                  <w:marBottom w:val="0"/>
                                                  <w:divBdr>
                                                    <w:top w:val="none" w:sz="0" w:space="0" w:color="auto"/>
                                                    <w:left w:val="none" w:sz="0" w:space="0" w:color="auto"/>
                                                    <w:bottom w:val="none" w:sz="0" w:space="0" w:color="auto"/>
                                                    <w:right w:val="none" w:sz="0" w:space="0" w:color="auto"/>
                                                  </w:divBdr>
                                                  <w:divsChild>
                                                    <w:div w:id="13505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564831">
          <w:marLeft w:val="0"/>
          <w:marRight w:val="0"/>
          <w:marTop w:val="0"/>
          <w:marBottom w:val="0"/>
          <w:divBdr>
            <w:top w:val="none" w:sz="0" w:space="0" w:color="auto"/>
            <w:left w:val="none" w:sz="0" w:space="0" w:color="auto"/>
            <w:bottom w:val="none" w:sz="0" w:space="0" w:color="auto"/>
            <w:right w:val="none" w:sz="0" w:space="0" w:color="auto"/>
          </w:divBdr>
          <w:divsChild>
            <w:div w:id="2133471454">
              <w:marLeft w:val="0"/>
              <w:marRight w:val="0"/>
              <w:marTop w:val="0"/>
              <w:marBottom w:val="0"/>
              <w:divBdr>
                <w:top w:val="none" w:sz="0" w:space="0" w:color="auto"/>
                <w:left w:val="none" w:sz="0" w:space="0" w:color="auto"/>
                <w:bottom w:val="none" w:sz="0" w:space="0" w:color="auto"/>
                <w:right w:val="none" w:sz="0" w:space="0" w:color="auto"/>
              </w:divBdr>
              <w:divsChild>
                <w:div w:id="1390805169">
                  <w:marLeft w:val="0"/>
                  <w:marRight w:val="0"/>
                  <w:marTop w:val="0"/>
                  <w:marBottom w:val="0"/>
                  <w:divBdr>
                    <w:top w:val="none" w:sz="0" w:space="0" w:color="auto"/>
                    <w:left w:val="none" w:sz="0" w:space="0" w:color="auto"/>
                    <w:bottom w:val="none" w:sz="0" w:space="0" w:color="auto"/>
                    <w:right w:val="none" w:sz="0" w:space="0" w:color="auto"/>
                  </w:divBdr>
                  <w:divsChild>
                    <w:div w:id="527765437">
                      <w:marLeft w:val="0"/>
                      <w:marRight w:val="0"/>
                      <w:marTop w:val="0"/>
                      <w:marBottom w:val="0"/>
                      <w:divBdr>
                        <w:top w:val="none" w:sz="0" w:space="0" w:color="auto"/>
                        <w:left w:val="none" w:sz="0" w:space="0" w:color="auto"/>
                        <w:bottom w:val="none" w:sz="0" w:space="0" w:color="auto"/>
                        <w:right w:val="none" w:sz="0" w:space="0" w:color="auto"/>
                      </w:divBdr>
                      <w:divsChild>
                        <w:div w:id="631330129">
                          <w:marLeft w:val="0"/>
                          <w:marRight w:val="0"/>
                          <w:marTop w:val="0"/>
                          <w:marBottom w:val="0"/>
                          <w:divBdr>
                            <w:top w:val="none" w:sz="0" w:space="0" w:color="auto"/>
                            <w:left w:val="none" w:sz="0" w:space="0" w:color="auto"/>
                            <w:bottom w:val="none" w:sz="0" w:space="0" w:color="auto"/>
                            <w:right w:val="none" w:sz="0" w:space="0" w:color="auto"/>
                          </w:divBdr>
                          <w:divsChild>
                            <w:div w:id="197281441">
                              <w:marLeft w:val="0"/>
                              <w:marRight w:val="0"/>
                              <w:marTop w:val="0"/>
                              <w:marBottom w:val="0"/>
                              <w:divBdr>
                                <w:top w:val="none" w:sz="0" w:space="0" w:color="auto"/>
                                <w:left w:val="none" w:sz="0" w:space="0" w:color="auto"/>
                                <w:bottom w:val="none" w:sz="0" w:space="0" w:color="auto"/>
                                <w:right w:val="none" w:sz="0" w:space="0" w:color="auto"/>
                              </w:divBdr>
                              <w:divsChild>
                                <w:div w:id="949967795">
                                  <w:marLeft w:val="0"/>
                                  <w:marRight w:val="0"/>
                                  <w:marTop w:val="0"/>
                                  <w:marBottom w:val="0"/>
                                  <w:divBdr>
                                    <w:top w:val="none" w:sz="0" w:space="0" w:color="auto"/>
                                    <w:left w:val="none" w:sz="0" w:space="0" w:color="auto"/>
                                    <w:bottom w:val="none" w:sz="0" w:space="0" w:color="auto"/>
                                    <w:right w:val="none" w:sz="0" w:space="0" w:color="auto"/>
                                  </w:divBdr>
                                  <w:divsChild>
                                    <w:div w:id="1489054327">
                                      <w:marLeft w:val="0"/>
                                      <w:marRight w:val="0"/>
                                      <w:marTop w:val="0"/>
                                      <w:marBottom w:val="0"/>
                                      <w:divBdr>
                                        <w:top w:val="none" w:sz="0" w:space="0" w:color="auto"/>
                                        <w:left w:val="none" w:sz="0" w:space="0" w:color="auto"/>
                                        <w:bottom w:val="none" w:sz="0" w:space="0" w:color="auto"/>
                                        <w:right w:val="none" w:sz="0" w:space="0" w:color="auto"/>
                                      </w:divBdr>
                                      <w:divsChild>
                                        <w:div w:id="10465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4512">
          <w:marLeft w:val="0"/>
          <w:marRight w:val="0"/>
          <w:marTop w:val="0"/>
          <w:marBottom w:val="0"/>
          <w:divBdr>
            <w:top w:val="none" w:sz="0" w:space="0" w:color="auto"/>
            <w:left w:val="none" w:sz="0" w:space="0" w:color="auto"/>
            <w:bottom w:val="none" w:sz="0" w:space="0" w:color="auto"/>
            <w:right w:val="none" w:sz="0" w:space="0" w:color="auto"/>
          </w:divBdr>
          <w:divsChild>
            <w:div w:id="2046827916">
              <w:marLeft w:val="0"/>
              <w:marRight w:val="0"/>
              <w:marTop w:val="0"/>
              <w:marBottom w:val="0"/>
              <w:divBdr>
                <w:top w:val="none" w:sz="0" w:space="0" w:color="auto"/>
                <w:left w:val="none" w:sz="0" w:space="0" w:color="auto"/>
                <w:bottom w:val="none" w:sz="0" w:space="0" w:color="auto"/>
                <w:right w:val="none" w:sz="0" w:space="0" w:color="auto"/>
              </w:divBdr>
              <w:divsChild>
                <w:div w:id="1795060580">
                  <w:marLeft w:val="0"/>
                  <w:marRight w:val="0"/>
                  <w:marTop w:val="0"/>
                  <w:marBottom w:val="0"/>
                  <w:divBdr>
                    <w:top w:val="none" w:sz="0" w:space="0" w:color="auto"/>
                    <w:left w:val="none" w:sz="0" w:space="0" w:color="auto"/>
                    <w:bottom w:val="none" w:sz="0" w:space="0" w:color="auto"/>
                    <w:right w:val="none" w:sz="0" w:space="0" w:color="auto"/>
                  </w:divBdr>
                  <w:divsChild>
                    <w:div w:id="546071722">
                      <w:marLeft w:val="0"/>
                      <w:marRight w:val="0"/>
                      <w:marTop w:val="0"/>
                      <w:marBottom w:val="0"/>
                      <w:divBdr>
                        <w:top w:val="none" w:sz="0" w:space="0" w:color="auto"/>
                        <w:left w:val="none" w:sz="0" w:space="0" w:color="auto"/>
                        <w:bottom w:val="none" w:sz="0" w:space="0" w:color="auto"/>
                        <w:right w:val="none" w:sz="0" w:space="0" w:color="auto"/>
                      </w:divBdr>
                      <w:divsChild>
                        <w:div w:id="1305086984">
                          <w:marLeft w:val="0"/>
                          <w:marRight w:val="0"/>
                          <w:marTop w:val="0"/>
                          <w:marBottom w:val="0"/>
                          <w:divBdr>
                            <w:top w:val="none" w:sz="0" w:space="0" w:color="auto"/>
                            <w:left w:val="none" w:sz="0" w:space="0" w:color="auto"/>
                            <w:bottom w:val="none" w:sz="0" w:space="0" w:color="auto"/>
                            <w:right w:val="none" w:sz="0" w:space="0" w:color="auto"/>
                          </w:divBdr>
                          <w:divsChild>
                            <w:div w:id="841510535">
                              <w:marLeft w:val="0"/>
                              <w:marRight w:val="0"/>
                              <w:marTop w:val="0"/>
                              <w:marBottom w:val="0"/>
                              <w:divBdr>
                                <w:top w:val="none" w:sz="0" w:space="0" w:color="auto"/>
                                <w:left w:val="none" w:sz="0" w:space="0" w:color="auto"/>
                                <w:bottom w:val="none" w:sz="0" w:space="0" w:color="auto"/>
                                <w:right w:val="none" w:sz="0" w:space="0" w:color="auto"/>
                              </w:divBdr>
                              <w:divsChild>
                                <w:div w:id="17654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915039">
                  <w:marLeft w:val="0"/>
                  <w:marRight w:val="0"/>
                  <w:marTop w:val="0"/>
                  <w:marBottom w:val="0"/>
                  <w:divBdr>
                    <w:top w:val="none" w:sz="0" w:space="0" w:color="auto"/>
                    <w:left w:val="none" w:sz="0" w:space="0" w:color="auto"/>
                    <w:bottom w:val="none" w:sz="0" w:space="0" w:color="auto"/>
                    <w:right w:val="none" w:sz="0" w:space="0" w:color="auto"/>
                  </w:divBdr>
                  <w:divsChild>
                    <w:div w:id="2014799796">
                      <w:marLeft w:val="0"/>
                      <w:marRight w:val="0"/>
                      <w:marTop w:val="0"/>
                      <w:marBottom w:val="0"/>
                      <w:divBdr>
                        <w:top w:val="none" w:sz="0" w:space="0" w:color="auto"/>
                        <w:left w:val="none" w:sz="0" w:space="0" w:color="auto"/>
                        <w:bottom w:val="none" w:sz="0" w:space="0" w:color="auto"/>
                        <w:right w:val="none" w:sz="0" w:space="0" w:color="auto"/>
                      </w:divBdr>
                      <w:divsChild>
                        <w:div w:id="202517820">
                          <w:marLeft w:val="0"/>
                          <w:marRight w:val="0"/>
                          <w:marTop w:val="0"/>
                          <w:marBottom w:val="0"/>
                          <w:divBdr>
                            <w:top w:val="none" w:sz="0" w:space="0" w:color="auto"/>
                            <w:left w:val="none" w:sz="0" w:space="0" w:color="auto"/>
                            <w:bottom w:val="none" w:sz="0" w:space="0" w:color="auto"/>
                            <w:right w:val="none" w:sz="0" w:space="0" w:color="auto"/>
                          </w:divBdr>
                          <w:divsChild>
                            <w:div w:id="1965453944">
                              <w:marLeft w:val="0"/>
                              <w:marRight w:val="0"/>
                              <w:marTop w:val="0"/>
                              <w:marBottom w:val="0"/>
                              <w:divBdr>
                                <w:top w:val="none" w:sz="0" w:space="0" w:color="auto"/>
                                <w:left w:val="none" w:sz="0" w:space="0" w:color="auto"/>
                                <w:bottom w:val="none" w:sz="0" w:space="0" w:color="auto"/>
                                <w:right w:val="none" w:sz="0" w:space="0" w:color="auto"/>
                              </w:divBdr>
                              <w:divsChild>
                                <w:div w:id="1232733130">
                                  <w:marLeft w:val="0"/>
                                  <w:marRight w:val="0"/>
                                  <w:marTop w:val="0"/>
                                  <w:marBottom w:val="0"/>
                                  <w:divBdr>
                                    <w:top w:val="none" w:sz="0" w:space="0" w:color="auto"/>
                                    <w:left w:val="none" w:sz="0" w:space="0" w:color="auto"/>
                                    <w:bottom w:val="none" w:sz="0" w:space="0" w:color="auto"/>
                                    <w:right w:val="none" w:sz="0" w:space="0" w:color="auto"/>
                                  </w:divBdr>
                                  <w:divsChild>
                                    <w:div w:id="1529637657">
                                      <w:marLeft w:val="0"/>
                                      <w:marRight w:val="0"/>
                                      <w:marTop w:val="0"/>
                                      <w:marBottom w:val="0"/>
                                      <w:divBdr>
                                        <w:top w:val="none" w:sz="0" w:space="0" w:color="auto"/>
                                        <w:left w:val="none" w:sz="0" w:space="0" w:color="auto"/>
                                        <w:bottom w:val="none" w:sz="0" w:space="0" w:color="auto"/>
                                        <w:right w:val="none" w:sz="0" w:space="0" w:color="auto"/>
                                      </w:divBdr>
                                      <w:divsChild>
                                        <w:div w:id="192109408">
                                          <w:marLeft w:val="0"/>
                                          <w:marRight w:val="0"/>
                                          <w:marTop w:val="0"/>
                                          <w:marBottom w:val="0"/>
                                          <w:divBdr>
                                            <w:top w:val="none" w:sz="0" w:space="0" w:color="auto"/>
                                            <w:left w:val="none" w:sz="0" w:space="0" w:color="auto"/>
                                            <w:bottom w:val="none" w:sz="0" w:space="0" w:color="auto"/>
                                            <w:right w:val="none" w:sz="0" w:space="0" w:color="auto"/>
                                          </w:divBdr>
                                          <w:divsChild>
                                            <w:div w:id="1051154991">
                                              <w:marLeft w:val="0"/>
                                              <w:marRight w:val="0"/>
                                              <w:marTop w:val="0"/>
                                              <w:marBottom w:val="0"/>
                                              <w:divBdr>
                                                <w:top w:val="none" w:sz="0" w:space="0" w:color="auto"/>
                                                <w:left w:val="none" w:sz="0" w:space="0" w:color="auto"/>
                                                <w:bottom w:val="none" w:sz="0" w:space="0" w:color="auto"/>
                                                <w:right w:val="none" w:sz="0" w:space="0" w:color="auto"/>
                                              </w:divBdr>
                                            </w:div>
                                            <w:div w:id="1781991306">
                                              <w:marLeft w:val="0"/>
                                              <w:marRight w:val="0"/>
                                              <w:marTop w:val="0"/>
                                              <w:marBottom w:val="0"/>
                                              <w:divBdr>
                                                <w:top w:val="none" w:sz="0" w:space="0" w:color="auto"/>
                                                <w:left w:val="none" w:sz="0" w:space="0" w:color="auto"/>
                                                <w:bottom w:val="none" w:sz="0" w:space="0" w:color="auto"/>
                                                <w:right w:val="none" w:sz="0" w:space="0" w:color="auto"/>
                                              </w:divBdr>
                                              <w:divsChild>
                                                <w:div w:id="1248492719">
                                                  <w:marLeft w:val="0"/>
                                                  <w:marRight w:val="0"/>
                                                  <w:marTop w:val="0"/>
                                                  <w:marBottom w:val="0"/>
                                                  <w:divBdr>
                                                    <w:top w:val="none" w:sz="0" w:space="0" w:color="auto"/>
                                                    <w:left w:val="none" w:sz="0" w:space="0" w:color="auto"/>
                                                    <w:bottom w:val="none" w:sz="0" w:space="0" w:color="auto"/>
                                                    <w:right w:val="none" w:sz="0" w:space="0" w:color="auto"/>
                                                  </w:divBdr>
                                                  <w:divsChild>
                                                    <w:div w:id="16039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7636">
                                              <w:marLeft w:val="0"/>
                                              <w:marRight w:val="0"/>
                                              <w:marTop w:val="0"/>
                                              <w:marBottom w:val="0"/>
                                              <w:divBdr>
                                                <w:top w:val="none" w:sz="0" w:space="0" w:color="auto"/>
                                                <w:left w:val="none" w:sz="0" w:space="0" w:color="auto"/>
                                                <w:bottom w:val="none" w:sz="0" w:space="0" w:color="auto"/>
                                                <w:right w:val="none" w:sz="0" w:space="0" w:color="auto"/>
                                              </w:divBdr>
                                            </w:div>
                                          </w:divsChild>
                                        </w:div>
                                        <w:div w:id="503204342">
                                          <w:marLeft w:val="0"/>
                                          <w:marRight w:val="0"/>
                                          <w:marTop w:val="0"/>
                                          <w:marBottom w:val="0"/>
                                          <w:divBdr>
                                            <w:top w:val="none" w:sz="0" w:space="0" w:color="auto"/>
                                            <w:left w:val="none" w:sz="0" w:space="0" w:color="auto"/>
                                            <w:bottom w:val="none" w:sz="0" w:space="0" w:color="auto"/>
                                            <w:right w:val="none" w:sz="0" w:space="0" w:color="auto"/>
                                          </w:divBdr>
                                          <w:divsChild>
                                            <w:div w:id="1142695725">
                                              <w:marLeft w:val="0"/>
                                              <w:marRight w:val="0"/>
                                              <w:marTop w:val="0"/>
                                              <w:marBottom w:val="0"/>
                                              <w:divBdr>
                                                <w:top w:val="none" w:sz="0" w:space="0" w:color="auto"/>
                                                <w:left w:val="none" w:sz="0" w:space="0" w:color="auto"/>
                                                <w:bottom w:val="none" w:sz="0" w:space="0" w:color="auto"/>
                                                <w:right w:val="none" w:sz="0" w:space="0" w:color="auto"/>
                                              </w:divBdr>
                                            </w:div>
                                            <w:div w:id="321276314">
                                              <w:marLeft w:val="0"/>
                                              <w:marRight w:val="0"/>
                                              <w:marTop w:val="0"/>
                                              <w:marBottom w:val="0"/>
                                              <w:divBdr>
                                                <w:top w:val="none" w:sz="0" w:space="0" w:color="auto"/>
                                                <w:left w:val="none" w:sz="0" w:space="0" w:color="auto"/>
                                                <w:bottom w:val="none" w:sz="0" w:space="0" w:color="auto"/>
                                                <w:right w:val="none" w:sz="0" w:space="0" w:color="auto"/>
                                              </w:divBdr>
                                              <w:divsChild>
                                                <w:div w:id="1520661856">
                                                  <w:marLeft w:val="0"/>
                                                  <w:marRight w:val="0"/>
                                                  <w:marTop w:val="0"/>
                                                  <w:marBottom w:val="0"/>
                                                  <w:divBdr>
                                                    <w:top w:val="none" w:sz="0" w:space="0" w:color="auto"/>
                                                    <w:left w:val="none" w:sz="0" w:space="0" w:color="auto"/>
                                                    <w:bottom w:val="none" w:sz="0" w:space="0" w:color="auto"/>
                                                    <w:right w:val="none" w:sz="0" w:space="0" w:color="auto"/>
                                                  </w:divBdr>
                                                  <w:divsChild>
                                                    <w:div w:id="18080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124">
                                              <w:marLeft w:val="0"/>
                                              <w:marRight w:val="0"/>
                                              <w:marTop w:val="0"/>
                                              <w:marBottom w:val="0"/>
                                              <w:divBdr>
                                                <w:top w:val="none" w:sz="0" w:space="0" w:color="auto"/>
                                                <w:left w:val="none" w:sz="0" w:space="0" w:color="auto"/>
                                                <w:bottom w:val="none" w:sz="0" w:space="0" w:color="auto"/>
                                                <w:right w:val="none" w:sz="0" w:space="0" w:color="auto"/>
                                              </w:divBdr>
                                            </w:div>
                                          </w:divsChild>
                                        </w:div>
                                        <w:div w:id="1733696727">
                                          <w:marLeft w:val="0"/>
                                          <w:marRight w:val="0"/>
                                          <w:marTop w:val="0"/>
                                          <w:marBottom w:val="0"/>
                                          <w:divBdr>
                                            <w:top w:val="none" w:sz="0" w:space="0" w:color="auto"/>
                                            <w:left w:val="none" w:sz="0" w:space="0" w:color="auto"/>
                                            <w:bottom w:val="none" w:sz="0" w:space="0" w:color="auto"/>
                                            <w:right w:val="none" w:sz="0" w:space="0" w:color="auto"/>
                                          </w:divBdr>
                                          <w:divsChild>
                                            <w:div w:id="322709961">
                                              <w:marLeft w:val="0"/>
                                              <w:marRight w:val="0"/>
                                              <w:marTop w:val="0"/>
                                              <w:marBottom w:val="0"/>
                                              <w:divBdr>
                                                <w:top w:val="none" w:sz="0" w:space="0" w:color="auto"/>
                                                <w:left w:val="none" w:sz="0" w:space="0" w:color="auto"/>
                                                <w:bottom w:val="none" w:sz="0" w:space="0" w:color="auto"/>
                                                <w:right w:val="none" w:sz="0" w:space="0" w:color="auto"/>
                                              </w:divBdr>
                                            </w:div>
                                            <w:div w:id="1328944224">
                                              <w:marLeft w:val="0"/>
                                              <w:marRight w:val="0"/>
                                              <w:marTop w:val="0"/>
                                              <w:marBottom w:val="0"/>
                                              <w:divBdr>
                                                <w:top w:val="none" w:sz="0" w:space="0" w:color="auto"/>
                                                <w:left w:val="none" w:sz="0" w:space="0" w:color="auto"/>
                                                <w:bottom w:val="none" w:sz="0" w:space="0" w:color="auto"/>
                                                <w:right w:val="none" w:sz="0" w:space="0" w:color="auto"/>
                                              </w:divBdr>
                                              <w:divsChild>
                                                <w:div w:id="55668339">
                                                  <w:marLeft w:val="0"/>
                                                  <w:marRight w:val="0"/>
                                                  <w:marTop w:val="0"/>
                                                  <w:marBottom w:val="0"/>
                                                  <w:divBdr>
                                                    <w:top w:val="none" w:sz="0" w:space="0" w:color="auto"/>
                                                    <w:left w:val="none" w:sz="0" w:space="0" w:color="auto"/>
                                                    <w:bottom w:val="none" w:sz="0" w:space="0" w:color="auto"/>
                                                    <w:right w:val="none" w:sz="0" w:space="0" w:color="auto"/>
                                                  </w:divBdr>
                                                  <w:divsChild>
                                                    <w:div w:id="1462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848621">
          <w:marLeft w:val="0"/>
          <w:marRight w:val="0"/>
          <w:marTop w:val="0"/>
          <w:marBottom w:val="0"/>
          <w:divBdr>
            <w:top w:val="none" w:sz="0" w:space="0" w:color="auto"/>
            <w:left w:val="none" w:sz="0" w:space="0" w:color="auto"/>
            <w:bottom w:val="none" w:sz="0" w:space="0" w:color="auto"/>
            <w:right w:val="none" w:sz="0" w:space="0" w:color="auto"/>
          </w:divBdr>
          <w:divsChild>
            <w:div w:id="1210923892">
              <w:marLeft w:val="0"/>
              <w:marRight w:val="0"/>
              <w:marTop w:val="0"/>
              <w:marBottom w:val="0"/>
              <w:divBdr>
                <w:top w:val="none" w:sz="0" w:space="0" w:color="auto"/>
                <w:left w:val="none" w:sz="0" w:space="0" w:color="auto"/>
                <w:bottom w:val="none" w:sz="0" w:space="0" w:color="auto"/>
                <w:right w:val="none" w:sz="0" w:space="0" w:color="auto"/>
              </w:divBdr>
              <w:divsChild>
                <w:div w:id="737747732">
                  <w:marLeft w:val="0"/>
                  <w:marRight w:val="0"/>
                  <w:marTop w:val="0"/>
                  <w:marBottom w:val="0"/>
                  <w:divBdr>
                    <w:top w:val="none" w:sz="0" w:space="0" w:color="auto"/>
                    <w:left w:val="none" w:sz="0" w:space="0" w:color="auto"/>
                    <w:bottom w:val="none" w:sz="0" w:space="0" w:color="auto"/>
                    <w:right w:val="none" w:sz="0" w:space="0" w:color="auto"/>
                  </w:divBdr>
                  <w:divsChild>
                    <w:div w:id="1062480343">
                      <w:marLeft w:val="0"/>
                      <w:marRight w:val="0"/>
                      <w:marTop w:val="0"/>
                      <w:marBottom w:val="0"/>
                      <w:divBdr>
                        <w:top w:val="none" w:sz="0" w:space="0" w:color="auto"/>
                        <w:left w:val="none" w:sz="0" w:space="0" w:color="auto"/>
                        <w:bottom w:val="none" w:sz="0" w:space="0" w:color="auto"/>
                        <w:right w:val="none" w:sz="0" w:space="0" w:color="auto"/>
                      </w:divBdr>
                      <w:divsChild>
                        <w:div w:id="27419383">
                          <w:marLeft w:val="0"/>
                          <w:marRight w:val="0"/>
                          <w:marTop w:val="0"/>
                          <w:marBottom w:val="0"/>
                          <w:divBdr>
                            <w:top w:val="none" w:sz="0" w:space="0" w:color="auto"/>
                            <w:left w:val="none" w:sz="0" w:space="0" w:color="auto"/>
                            <w:bottom w:val="none" w:sz="0" w:space="0" w:color="auto"/>
                            <w:right w:val="none" w:sz="0" w:space="0" w:color="auto"/>
                          </w:divBdr>
                          <w:divsChild>
                            <w:div w:id="623776122">
                              <w:marLeft w:val="0"/>
                              <w:marRight w:val="0"/>
                              <w:marTop w:val="0"/>
                              <w:marBottom w:val="0"/>
                              <w:divBdr>
                                <w:top w:val="none" w:sz="0" w:space="0" w:color="auto"/>
                                <w:left w:val="none" w:sz="0" w:space="0" w:color="auto"/>
                                <w:bottom w:val="none" w:sz="0" w:space="0" w:color="auto"/>
                                <w:right w:val="none" w:sz="0" w:space="0" w:color="auto"/>
                              </w:divBdr>
                              <w:divsChild>
                                <w:div w:id="507255734">
                                  <w:marLeft w:val="0"/>
                                  <w:marRight w:val="0"/>
                                  <w:marTop w:val="0"/>
                                  <w:marBottom w:val="0"/>
                                  <w:divBdr>
                                    <w:top w:val="none" w:sz="0" w:space="0" w:color="auto"/>
                                    <w:left w:val="none" w:sz="0" w:space="0" w:color="auto"/>
                                    <w:bottom w:val="none" w:sz="0" w:space="0" w:color="auto"/>
                                    <w:right w:val="none" w:sz="0" w:space="0" w:color="auto"/>
                                  </w:divBdr>
                                  <w:divsChild>
                                    <w:div w:id="1946960588">
                                      <w:marLeft w:val="0"/>
                                      <w:marRight w:val="0"/>
                                      <w:marTop w:val="0"/>
                                      <w:marBottom w:val="0"/>
                                      <w:divBdr>
                                        <w:top w:val="none" w:sz="0" w:space="0" w:color="auto"/>
                                        <w:left w:val="none" w:sz="0" w:space="0" w:color="auto"/>
                                        <w:bottom w:val="none" w:sz="0" w:space="0" w:color="auto"/>
                                        <w:right w:val="none" w:sz="0" w:space="0" w:color="auto"/>
                                      </w:divBdr>
                                      <w:divsChild>
                                        <w:div w:id="10565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312919">
          <w:marLeft w:val="0"/>
          <w:marRight w:val="0"/>
          <w:marTop w:val="0"/>
          <w:marBottom w:val="0"/>
          <w:divBdr>
            <w:top w:val="none" w:sz="0" w:space="0" w:color="auto"/>
            <w:left w:val="none" w:sz="0" w:space="0" w:color="auto"/>
            <w:bottom w:val="none" w:sz="0" w:space="0" w:color="auto"/>
            <w:right w:val="none" w:sz="0" w:space="0" w:color="auto"/>
          </w:divBdr>
          <w:divsChild>
            <w:div w:id="671644868">
              <w:marLeft w:val="0"/>
              <w:marRight w:val="0"/>
              <w:marTop w:val="0"/>
              <w:marBottom w:val="0"/>
              <w:divBdr>
                <w:top w:val="none" w:sz="0" w:space="0" w:color="auto"/>
                <w:left w:val="none" w:sz="0" w:space="0" w:color="auto"/>
                <w:bottom w:val="none" w:sz="0" w:space="0" w:color="auto"/>
                <w:right w:val="none" w:sz="0" w:space="0" w:color="auto"/>
              </w:divBdr>
              <w:divsChild>
                <w:div w:id="1127820108">
                  <w:marLeft w:val="0"/>
                  <w:marRight w:val="0"/>
                  <w:marTop w:val="0"/>
                  <w:marBottom w:val="0"/>
                  <w:divBdr>
                    <w:top w:val="none" w:sz="0" w:space="0" w:color="auto"/>
                    <w:left w:val="none" w:sz="0" w:space="0" w:color="auto"/>
                    <w:bottom w:val="none" w:sz="0" w:space="0" w:color="auto"/>
                    <w:right w:val="none" w:sz="0" w:space="0" w:color="auto"/>
                  </w:divBdr>
                  <w:divsChild>
                    <w:div w:id="567300307">
                      <w:marLeft w:val="0"/>
                      <w:marRight w:val="0"/>
                      <w:marTop w:val="0"/>
                      <w:marBottom w:val="0"/>
                      <w:divBdr>
                        <w:top w:val="none" w:sz="0" w:space="0" w:color="auto"/>
                        <w:left w:val="none" w:sz="0" w:space="0" w:color="auto"/>
                        <w:bottom w:val="none" w:sz="0" w:space="0" w:color="auto"/>
                        <w:right w:val="none" w:sz="0" w:space="0" w:color="auto"/>
                      </w:divBdr>
                      <w:divsChild>
                        <w:div w:id="166795483">
                          <w:marLeft w:val="0"/>
                          <w:marRight w:val="0"/>
                          <w:marTop w:val="0"/>
                          <w:marBottom w:val="0"/>
                          <w:divBdr>
                            <w:top w:val="none" w:sz="0" w:space="0" w:color="auto"/>
                            <w:left w:val="none" w:sz="0" w:space="0" w:color="auto"/>
                            <w:bottom w:val="none" w:sz="0" w:space="0" w:color="auto"/>
                            <w:right w:val="none" w:sz="0" w:space="0" w:color="auto"/>
                          </w:divBdr>
                          <w:divsChild>
                            <w:div w:id="60177482">
                              <w:marLeft w:val="0"/>
                              <w:marRight w:val="0"/>
                              <w:marTop w:val="0"/>
                              <w:marBottom w:val="0"/>
                              <w:divBdr>
                                <w:top w:val="none" w:sz="0" w:space="0" w:color="auto"/>
                                <w:left w:val="none" w:sz="0" w:space="0" w:color="auto"/>
                                <w:bottom w:val="none" w:sz="0" w:space="0" w:color="auto"/>
                                <w:right w:val="none" w:sz="0" w:space="0" w:color="auto"/>
                              </w:divBdr>
                              <w:divsChild>
                                <w:div w:id="18903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145717">
                  <w:marLeft w:val="0"/>
                  <w:marRight w:val="0"/>
                  <w:marTop w:val="0"/>
                  <w:marBottom w:val="0"/>
                  <w:divBdr>
                    <w:top w:val="none" w:sz="0" w:space="0" w:color="auto"/>
                    <w:left w:val="none" w:sz="0" w:space="0" w:color="auto"/>
                    <w:bottom w:val="none" w:sz="0" w:space="0" w:color="auto"/>
                    <w:right w:val="none" w:sz="0" w:space="0" w:color="auto"/>
                  </w:divBdr>
                  <w:divsChild>
                    <w:div w:id="123305686">
                      <w:marLeft w:val="0"/>
                      <w:marRight w:val="0"/>
                      <w:marTop w:val="0"/>
                      <w:marBottom w:val="0"/>
                      <w:divBdr>
                        <w:top w:val="none" w:sz="0" w:space="0" w:color="auto"/>
                        <w:left w:val="none" w:sz="0" w:space="0" w:color="auto"/>
                        <w:bottom w:val="none" w:sz="0" w:space="0" w:color="auto"/>
                        <w:right w:val="none" w:sz="0" w:space="0" w:color="auto"/>
                      </w:divBdr>
                      <w:divsChild>
                        <w:div w:id="1816987365">
                          <w:marLeft w:val="0"/>
                          <w:marRight w:val="0"/>
                          <w:marTop w:val="0"/>
                          <w:marBottom w:val="0"/>
                          <w:divBdr>
                            <w:top w:val="none" w:sz="0" w:space="0" w:color="auto"/>
                            <w:left w:val="none" w:sz="0" w:space="0" w:color="auto"/>
                            <w:bottom w:val="none" w:sz="0" w:space="0" w:color="auto"/>
                            <w:right w:val="none" w:sz="0" w:space="0" w:color="auto"/>
                          </w:divBdr>
                          <w:divsChild>
                            <w:div w:id="1999461218">
                              <w:marLeft w:val="0"/>
                              <w:marRight w:val="0"/>
                              <w:marTop w:val="0"/>
                              <w:marBottom w:val="0"/>
                              <w:divBdr>
                                <w:top w:val="none" w:sz="0" w:space="0" w:color="auto"/>
                                <w:left w:val="none" w:sz="0" w:space="0" w:color="auto"/>
                                <w:bottom w:val="none" w:sz="0" w:space="0" w:color="auto"/>
                                <w:right w:val="none" w:sz="0" w:space="0" w:color="auto"/>
                              </w:divBdr>
                              <w:divsChild>
                                <w:div w:id="1026904022">
                                  <w:marLeft w:val="0"/>
                                  <w:marRight w:val="0"/>
                                  <w:marTop w:val="0"/>
                                  <w:marBottom w:val="0"/>
                                  <w:divBdr>
                                    <w:top w:val="none" w:sz="0" w:space="0" w:color="auto"/>
                                    <w:left w:val="none" w:sz="0" w:space="0" w:color="auto"/>
                                    <w:bottom w:val="none" w:sz="0" w:space="0" w:color="auto"/>
                                    <w:right w:val="none" w:sz="0" w:space="0" w:color="auto"/>
                                  </w:divBdr>
                                  <w:divsChild>
                                    <w:div w:id="1267227542">
                                      <w:marLeft w:val="0"/>
                                      <w:marRight w:val="0"/>
                                      <w:marTop w:val="0"/>
                                      <w:marBottom w:val="0"/>
                                      <w:divBdr>
                                        <w:top w:val="none" w:sz="0" w:space="0" w:color="auto"/>
                                        <w:left w:val="none" w:sz="0" w:space="0" w:color="auto"/>
                                        <w:bottom w:val="none" w:sz="0" w:space="0" w:color="auto"/>
                                        <w:right w:val="none" w:sz="0" w:space="0" w:color="auto"/>
                                      </w:divBdr>
                                      <w:divsChild>
                                        <w:div w:id="1032344067">
                                          <w:marLeft w:val="0"/>
                                          <w:marRight w:val="0"/>
                                          <w:marTop w:val="0"/>
                                          <w:marBottom w:val="0"/>
                                          <w:divBdr>
                                            <w:top w:val="none" w:sz="0" w:space="0" w:color="auto"/>
                                            <w:left w:val="none" w:sz="0" w:space="0" w:color="auto"/>
                                            <w:bottom w:val="none" w:sz="0" w:space="0" w:color="auto"/>
                                            <w:right w:val="none" w:sz="0" w:space="0" w:color="auto"/>
                                          </w:divBdr>
                                          <w:divsChild>
                                            <w:div w:id="301471929">
                                              <w:marLeft w:val="0"/>
                                              <w:marRight w:val="0"/>
                                              <w:marTop w:val="0"/>
                                              <w:marBottom w:val="0"/>
                                              <w:divBdr>
                                                <w:top w:val="none" w:sz="0" w:space="0" w:color="auto"/>
                                                <w:left w:val="none" w:sz="0" w:space="0" w:color="auto"/>
                                                <w:bottom w:val="none" w:sz="0" w:space="0" w:color="auto"/>
                                                <w:right w:val="none" w:sz="0" w:space="0" w:color="auto"/>
                                              </w:divBdr>
                                            </w:div>
                                            <w:div w:id="1992444194">
                                              <w:marLeft w:val="0"/>
                                              <w:marRight w:val="0"/>
                                              <w:marTop w:val="0"/>
                                              <w:marBottom w:val="0"/>
                                              <w:divBdr>
                                                <w:top w:val="none" w:sz="0" w:space="0" w:color="auto"/>
                                                <w:left w:val="none" w:sz="0" w:space="0" w:color="auto"/>
                                                <w:bottom w:val="none" w:sz="0" w:space="0" w:color="auto"/>
                                                <w:right w:val="none" w:sz="0" w:space="0" w:color="auto"/>
                                              </w:divBdr>
                                              <w:divsChild>
                                                <w:div w:id="1017393632">
                                                  <w:marLeft w:val="0"/>
                                                  <w:marRight w:val="0"/>
                                                  <w:marTop w:val="0"/>
                                                  <w:marBottom w:val="0"/>
                                                  <w:divBdr>
                                                    <w:top w:val="none" w:sz="0" w:space="0" w:color="auto"/>
                                                    <w:left w:val="none" w:sz="0" w:space="0" w:color="auto"/>
                                                    <w:bottom w:val="none" w:sz="0" w:space="0" w:color="auto"/>
                                                    <w:right w:val="none" w:sz="0" w:space="0" w:color="auto"/>
                                                  </w:divBdr>
                                                  <w:divsChild>
                                                    <w:div w:id="18905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3258">
                                              <w:marLeft w:val="0"/>
                                              <w:marRight w:val="0"/>
                                              <w:marTop w:val="0"/>
                                              <w:marBottom w:val="0"/>
                                              <w:divBdr>
                                                <w:top w:val="none" w:sz="0" w:space="0" w:color="auto"/>
                                                <w:left w:val="none" w:sz="0" w:space="0" w:color="auto"/>
                                                <w:bottom w:val="none" w:sz="0" w:space="0" w:color="auto"/>
                                                <w:right w:val="none" w:sz="0" w:space="0" w:color="auto"/>
                                              </w:divBdr>
                                            </w:div>
                                          </w:divsChild>
                                        </w:div>
                                        <w:div w:id="273942190">
                                          <w:marLeft w:val="0"/>
                                          <w:marRight w:val="0"/>
                                          <w:marTop w:val="0"/>
                                          <w:marBottom w:val="0"/>
                                          <w:divBdr>
                                            <w:top w:val="none" w:sz="0" w:space="0" w:color="auto"/>
                                            <w:left w:val="none" w:sz="0" w:space="0" w:color="auto"/>
                                            <w:bottom w:val="none" w:sz="0" w:space="0" w:color="auto"/>
                                            <w:right w:val="none" w:sz="0" w:space="0" w:color="auto"/>
                                          </w:divBdr>
                                          <w:divsChild>
                                            <w:div w:id="1333294779">
                                              <w:marLeft w:val="0"/>
                                              <w:marRight w:val="0"/>
                                              <w:marTop w:val="0"/>
                                              <w:marBottom w:val="0"/>
                                              <w:divBdr>
                                                <w:top w:val="none" w:sz="0" w:space="0" w:color="auto"/>
                                                <w:left w:val="none" w:sz="0" w:space="0" w:color="auto"/>
                                                <w:bottom w:val="none" w:sz="0" w:space="0" w:color="auto"/>
                                                <w:right w:val="none" w:sz="0" w:space="0" w:color="auto"/>
                                              </w:divBdr>
                                            </w:div>
                                            <w:div w:id="223685877">
                                              <w:marLeft w:val="0"/>
                                              <w:marRight w:val="0"/>
                                              <w:marTop w:val="0"/>
                                              <w:marBottom w:val="0"/>
                                              <w:divBdr>
                                                <w:top w:val="none" w:sz="0" w:space="0" w:color="auto"/>
                                                <w:left w:val="none" w:sz="0" w:space="0" w:color="auto"/>
                                                <w:bottom w:val="none" w:sz="0" w:space="0" w:color="auto"/>
                                                <w:right w:val="none" w:sz="0" w:space="0" w:color="auto"/>
                                              </w:divBdr>
                                              <w:divsChild>
                                                <w:div w:id="1755276839">
                                                  <w:marLeft w:val="0"/>
                                                  <w:marRight w:val="0"/>
                                                  <w:marTop w:val="0"/>
                                                  <w:marBottom w:val="0"/>
                                                  <w:divBdr>
                                                    <w:top w:val="none" w:sz="0" w:space="0" w:color="auto"/>
                                                    <w:left w:val="none" w:sz="0" w:space="0" w:color="auto"/>
                                                    <w:bottom w:val="none" w:sz="0" w:space="0" w:color="auto"/>
                                                    <w:right w:val="none" w:sz="0" w:space="0" w:color="auto"/>
                                                  </w:divBdr>
                                                  <w:divsChild>
                                                    <w:div w:id="1721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5398">
                                              <w:marLeft w:val="0"/>
                                              <w:marRight w:val="0"/>
                                              <w:marTop w:val="0"/>
                                              <w:marBottom w:val="0"/>
                                              <w:divBdr>
                                                <w:top w:val="none" w:sz="0" w:space="0" w:color="auto"/>
                                                <w:left w:val="none" w:sz="0" w:space="0" w:color="auto"/>
                                                <w:bottom w:val="none" w:sz="0" w:space="0" w:color="auto"/>
                                                <w:right w:val="none" w:sz="0" w:space="0" w:color="auto"/>
                                              </w:divBdr>
                                            </w:div>
                                          </w:divsChild>
                                        </w:div>
                                        <w:div w:id="1476483288">
                                          <w:marLeft w:val="0"/>
                                          <w:marRight w:val="0"/>
                                          <w:marTop w:val="0"/>
                                          <w:marBottom w:val="0"/>
                                          <w:divBdr>
                                            <w:top w:val="none" w:sz="0" w:space="0" w:color="auto"/>
                                            <w:left w:val="none" w:sz="0" w:space="0" w:color="auto"/>
                                            <w:bottom w:val="none" w:sz="0" w:space="0" w:color="auto"/>
                                            <w:right w:val="none" w:sz="0" w:space="0" w:color="auto"/>
                                          </w:divBdr>
                                          <w:divsChild>
                                            <w:div w:id="357434339">
                                              <w:marLeft w:val="0"/>
                                              <w:marRight w:val="0"/>
                                              <w:marTop w:val="0"/>
                                              <w:marBottom w:val="0"/>
                                              <w:divBdr>
                                                <w:top w:val="none" w:sz="0" w:space="0" w:color="auto"/>
                                                <w:left w:val="none" w:sz="0" w:space="0" w:color="auto"/>
                                                <w:bottom w:val="none" w:sz="0" w:space="0" w:color="auto"/>
                                                <w:right w:val="none" w:sz="0" w:space="0" w:color="auto"/>
                                              </w:divBdr>
                                            </w:div>
                                            <w:div w:id="1271938617">
                                              <w:marLeft w:val="0"/>
                                              <w:marRight w:val="0"/>
                                              <w:marTop w:val="0"/>
                                              <w:marBottom w:val="0"/>
                                              <w:divBdr>
                                                <w:top w:val="none" w:sz="0" w:space="0" w:color="auto"/>
                                                <w:left w:val="none" w:sz="0" w:space="0" w:color="auto"/>
                                                <w:bottom w:val="none" w:sz="0" w:space="0" w:color="auto"/>
                                                <w:right w:val="none" w:sz="0" w:space="0" w:color="auto"/>
                                              </w:divBdr>
                                              <w:divsChild>
                                                <w:div w:id="1495796305">
                                                  <w:marLeft w:val="0"/>
                                                  <w:marRight w:val="0"/>
                                                  <w:marTop w:val="0"/>
                                                  <w:marBottom w:val="0"/>
                                                  <w:divBdr>
                                                    <w:top w:val="none" w:sz="0" w:space="0" w:color="auto"/>
                                                    <w:left w:val="none" w:sz="0" w:space="0" w:color="auto"/>
                                                    <w:bottom w:val="none" w:sz="0" w:space="0" w:color="auto"/>
                                                    <w:right w:val="none" w:sz="0" w:space="0" w:color="auto"/>
                                                  </w:divBdr>
                                                  <w:divsChild>
                                                    <w:div w:id="6114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30115">
                                              <w:marLeft w:val="0"/>
                                              <w:marRight w:val="0"/>
                                              <w:marTop w:val="0"/>
                                              <w:marBottom w:val="0"/>
                                              <w:divBdr>
                                                <w:top w:val="none" w:sz="0" w:space="0" w:color="auto"/>
                                                <w:left w:val="none" w:sz="0" w:space="0" w:color="auto"/>
                                                <w:bottom w:val="none" w:sz="0" w:space="0" w:color="auto"/>
                                                <w:right w:val="none" w:sz="0" w:space="0" w:color="auto"/>
                                              </w:divBdr>
                                            </w:div>
                                          </w:divsChild>
                                        </w:div>
                                        <w:div w:id="1699115728">
                                          <w:marLeft w:val="0"/>
                                          <w:marRight w:val="0"/>
                                          <w:marTop w:val="0"/>
                                          <w:marBottom w:val="0"/>
                                          <w:divBdr>
                                            <w:top w:val="none" w:sz="0" w:space="0" w:color="auto"/>
                                            <w:left w:val="none" w:sz="0" w:space="0" w:color="auto"/>
                                            <w:bottom w:val="none" w:sz="0" w:space="0" w:color="auto"/>
                                            <w:right w:val="none" w:sz="0" w:space="0" w:color="auto"/>
                                          </w:divBdr>
                                          <w:divsChild>
                                            <w:div w:id="994920408">
                                              <w:marLeft w:val="0"/>
                                              <w:marRight w:val="0"/>
                                              <w:marTop w:val="0"/>
                                              <w:marBottom w:val="0"/>
                                              <w:divBdr>
                                                <w:top w:val="none" w:sz="0" w:space="0" w:color="auto"/>
                                                <w:left w:val="none" w:sz="0" w:space="0" w:color="auto"/>
                                                <w:bottom w:val="none" w:sz="0" w:space="0" w:color="auto"/>
                                                <w:right w:val="none" w:sz="0" w:space="0" w:color="auto"/>
                                              </w:divBdr>
                                            </w:div>
                                            <w:div w:id="17397701">
                                              <w:marLeft w:val="0"/>
                                              <w:marRight w:val="0"/>
                                              <w:marTop w:val="0"/>
                                              <w:marBottom w:val="0"/>
                                              <w:divBdr>
                                                <w:top w:val="none" w:sz="0" w:space="0" w:color="auto"/>
                                                <w:left w:val="none" w:sz="0" w:space="0" w:color="auto"/>
                                                <w:bottom w:val="none" w:sz="0" w:space="0" w:color="auto"/>
                                                <w:right w:val="none" w:sz="0" w:space="0" w:color="auto"/>
                                              </w:divBdr>
                                              <w:divsChild>
                                                <w:div w:id="722676128">
                                                  <w:marLeft w:val="0"/>
                                                  <w:marRight w:val="0"/>
                                                  <w:marTop w:val="0"/>
                                                  <w:marBottom w:val="0"/>
                                                  <w:divBdr>
                                                    <w:top w:val="none" w:sz="0" w:space="0" w:color="auto"/>
                                                    <w:left w:val="none" w:sz="0" w:space="0" w:color="auto"/>
                                                    <w:bottom w:val="none" w:sz="0" w:space="0" w:color="auto"/>
                                                    <w:right w:val="none" w:sz="0" w:space="0" w:color="auto"/>
                                                  </w:divBdr>
                                                  <w:divsChild>
                                                    <w:div w:id="14507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7902">
                                              <w:marLeft w:val="0"/>
                                              <w:marRight w:val="0"/>
                                              <w:marTop w:val="0"/>
                                              <w:marBottom w:val="0"/>
                                              <w:divBdr>
                                                <w:top w:val="none" w:sz="0" w:space="0" w:color="auto"/>
                                                <w:left w:val="none" w:sz="0" w:space="0" w:color="auto"/>
                                                <w:bottom w:val="none" w:sz="0" w:space="0" w:color="auto"/>
                                                <w:right w:val="none" w:sz="0" w:space="0" w:color="auto"/>
                                              </w:divBdr>
                                            </w:div>
                                          </w:divsChild>
                                        </w:div>
                                        <w:div w:id="1757088520">
                                          <w:marLeft w:val="0"/>
                                          <w:marRight w:val="0"/>
                                          <w:marTop w:val="0"/>
                                          <w:marBottom w:val="0"/>
                                          <w:divBdr>
                                            <w:top w:val="none" w:sz="0" w:space="0" w:color="auto"/>
                                            <w:left w:val="none" w:sz="0" w:space="0" w:color="auto"/>
                                            <w:bottom w:val="none" w:sz="0" w:space="0" w:color="auto"/>
                                            <w:right w:val="none" w:sz="0" w:space="0" w:color="auto"/>
                                          </w:divBdr>
                                          <w:divsChild>
                                            <w:div w:id="1309553079">
                                              <w:marLeft w:val="0"/>
                                              <w:marRight w:val="0"/>
                                              <w:marTop w:val="0"/>
                                              <w:marBottom w:val="0"/>
                                              <w:divBdr>
                                                <w:top w:val="none" w:sz="0" w:space="0" w:color="auto"/>
                                                <w:left w:val="none" w:sz="0" w:space="0" w:color="auto"/>
                                                <w:bottom w:val="none" w:sz="0" w:space="0" w:color="auto"/>
                                                <w:right w:val="none" w:sz="0" w:space="0" w:color="auto"/>
                                              </w:divBdr>
                                            </w:div>
                                            <w:div w:id="1322657739">
                                              <w:marLeft w:val="0"/>
                                              <w:marRight w:val="0"/>
                                              <w:marTop w:val="0"/>
                                              <w:marBottom w:val="0"/>
                                              <w:divBdr>
                                                <w:top w:val="none" w:sz="0" w:space="0" w:color="auto"/>
                                                <w:left w:val="none" w:sz="0" w:space="0" w:color="auto"/>
                                                <w:bottom w:val="none" w:sz="0" w:space="0" w:color="auto"/>
                                                <w:right w:val="none" w:sz="0" w:space="0" w:color="auto"/>
                                              </w:divBdr>
                                              <w:divsChild>
                                                <w:div w:id="1427724990">
                                                  <w:marLeft w:val="0"/>
                                                  <w:marRight w:val="0"/>
                                                  <w:marTop w:val="0"/>
                                                  <w:marBottom w:val="0"/>
                                                  <w:divBdr>
                                                    <w:top w:val="none" w:sz="0" w:space="0" w:color="auto"/>
                                                    <w:left w:val="none" w:sz="0" w:space="0" w:color="auto"/>
                                                    <w:bottom w:val="none" w:sz="0" w:space="0" w:color="auto"/>
                                                    <w:right w:val="none" w:sz="0" w:space="0" w:color="auto"/>
                                                  </w:divBdr>
                                                  <w:divsChild>
                                                    <w:div w:id="15025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6090">
                                              <w:marLeft w:val="0"/>
                                              <w:marRight w:val="0"/>
                                              <w:marTop w:val="0"/>
                                              <w:marBottom w:val="0"/>
                                              <w:divBdr>
                                                <w:top w:val="none" w:sz="0" w:space="0" w:color="auto"/>
                                                <w:left w:val="none" w:sz="0" w:space="0" w:color="auto"/>
                                                <w:bottom w:val="none" w:sz="0" w:space="0" w:color="auto"/>
                                                <w:right w:val="none" w:sz="0" w:space="0" w:color="auto"/>
                                              </w:divBdr>
                                            </w:div>
                                          </w:divsChild>
                                        </w:div>
                                        <w:div w:id="1835535003">
                                          <w:marLeft w:val="0"/>
                                          <w:marRight w:val="0"/>
                                          <w:marTop w:val="0"/>
                                          <w:marBottom w:val="0"/>
                                          <w:divBdr>
                                            <w:top w:val="none" w:sz="0" w:space="0" w:color="auto"/>
                                            <w:left w:val="none" w:sz="0" w:space="0" w:color="auto"/>
                                            <w:bottom w:val="none" w:sz="0" w:space="0" w:color="auto"/>
                                            <w:right w:val="none" w:sz="0" w:space="0" w:color="auto"/>
                                          </w:divBdr>
                                          <w:divsChild>
                                            <w:div w:id="1626228692">
                                              <w:marLeft w:val="0"/>
                                              <w:marRight w:val="0"/>
                                              <w:marTop w:val="0"/>
                                              <w:marBottom w:val="0"/>
                                              <w:divBdr>
                                                <w:top w:val="none" w:sz="0" w:space="0" w:color="auto"/>
                                                <w:left w:val="none" w:sz="0" w:space="0" w:color="auto"/>
                                                <w:bottom w:val="none" w:sz="0" w:space="0" w:color="auto"/>
                                                <w:right w:val="none" w:sz="0" w:space="0" w:color="auto"/>
                                              </w:divBdr>
                                            </w:div>
                                            <w:div w:id="488912805">
                                              <w:marLeft w:val="0"/>
                                              <w:marRight w:val="0"/>
                                              <w:marTop w:val="0"/>
                                              <w:marBottom w:val="0"/>
                                              <w:divBdr>
                                                <w:top w:val="none" w:sz="0" w:space="0" w:color="auto"/>
                                                <w:left w:val="none" w:sz="0" w:space="0" w:color="auto"/>
                                                <w:bottom w:val="none" w:sz="0" w:space="0" w:color="auto"/>
                                                <w:right w:val="none" w:sz="0" w:space="0" w:color="auto"/>
                                              </w:divBdr>
                                              <w:divsChild>
                                                <w:div w:id="2010596644">
                                                  <w:marLeft w:val="0"/>
                                                  <w:marRight w:val="0"/>
                                                  <w:marTop w:val="0"/>
                                                  <w:marBottom w:val="0"/>
                                                  <w:divBdr>
                                                    <w:top w:val="none" w:sz="0" w:space="0" w:color="auto"/>
                                                    <w:left w:val="none" w:sz="0" w:space="0" w:color="auto"/>
                                                    <w:bottom w:val="none" w:sz="0" w:space="0" w:color="auto"/>
                                                    <w:right w:val="none" w:sz="0" w:space="0" w:color="auto"/>
                                                  </w:divBdr>
                                                  <w:divsChild>
                                                    <w:div w:id="9626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8900">
                                              <w:marLeft w:val="0"/>
                                              <w:marRight w:val="0"/>
                                              <w:marTop w:val="0"/>
                                              <w:marBottom w:val="0"/>
                                              <w:divBdr>
                                                <w:top w:val="none" w:sz="0" w:space="0" w:color="auto"/>
                                                <w:left w:val="none" w:sz="0" w:space="0" w:color="auto"/>
                                                <w:bottom w:val="none" w:sz="0" w:space="0" w:color="auto"/>
                                                <w:right w:val="none" w:sz="0" w:space="0" w:color="auto"/>
                                              </w:divBdr>
                                            </w:div>
                                          </w:divsChild>
                                        </w:div>
                                        <w:div w:id="474179905">
                                          <w:marLeft w:val="0"/>
                                          <w:marRight w:val="0"/>
                                          <w:marTop w:val="0"/>
                                          <w:marBottom w:val="0"/>
                                          <w:divBdr>
                                            <w:top w:val="none" w:sz="0" w:space="0" w:color="auto"/>
                                            <w:left w:val="none" w:sz="0" w:space="0" w:color="auto"/>
                                            <w:bottom w:val="none" w:sz="0" w:space="0" w:color="auto"/>
                                            <w:right w:val="none" w:sz="0" w:space="0" w:color="auto"/>
                                          </w:divBdr>
                                          <w:divsChild>
                                            <w:div w:id="1976981521">
                                              <w:marLeft w:val="0"/>
                                              <w:marRight w:val="0"/>
                                              <w:marTop w:val="0"/>
                                              <w:marBottom w:val="0"/>
                                              <w:divBdr>
                                                <w:top w:val="none" w:sz="0" w:space="0" w:color="auto"/>
                                                <w:left w:val="none" w:sz="0" w:space="0" w:color="auto"/>
                                                <w:bottom w:val="none" w:sz="0" w:space="0" w:color="auto"/>
                                                <w:right w:val="none" w:sz="0" w:space="0" w:color="auto"/>
                                              </w:divBdr>
                                            </w:div>
                                            <w:div w:id="1590042417">
                                              <w:marLeft w:val="0"/>
                                              <w:marRight w:val="0"/>
                                              <w:marTop w:val="0"/>
                                              <w:marBottom w:val="0"/>
                                              <w:divBdr>
                                                <w:top w:val="none" w:sz="0" w:space="0" w:color="auto"/>
                                                <w:left w:val="none" w:sz="0" w:space="0" w:color="auto"/>
                                                <w:bottom w:val="none" w:sz="0" w:space="0" w:color="auto"/>
                                                <w:right w:val="none" w:sz="0" w:space="0" w:color="auto"/>
                                              </w:divBdr>
                                              <w:divsChild>
                                                <w:div w:id="1208958576">
                                                  <w:marLeft w:val="0"/>
                                                  <w:marRight w:val="0"/>
                                                  <w:marTop w:val="0"/>
                                                  <w:marBottom w:val="0"/>
                                                  <w:divBdr>
                                                    <w:top w:val="none" w:sz="0" w:space="0" w:color="auto"/>
                                                    <w:left w:val="none" w:sz="0" w:space="0" w:color="auto"/>
                                                    <w:bottom w:val="none" w:sz="0" w:space="0" w:color="auto"/>
                                                    <w:right w:val="none" w:sz="0" w:space="0" w:color="auto"/>
                                                  </w:divBdr>
                                                  <w:divsChild>
                                                    <w:div w:id="4267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7448">
                                              <w:marLeft w:val="0"/>
                                              <w:marRight w:val="0"/>
                                              <w:marTop w:val="0"/>
                                              <w:marBottom w:val="0"/>
                                              <w:divBdr>
                                                <w:top w:val="none" w:sz="0" w:space="0" w:color="auto"/>
                                                <w:left w:val="none" w:sz="0" w:space="0" w:color="auto"/>
                                                <w:bottom w:val="none" w:sz="0" w:space="0" w:color="auto"/>
                                                <w:right w:val="none" w:sz="0" w:space="0" w:color="auto"/>
                                              </w:divBdr>
                                            </w:div>
                                          </w:divsChild>
                                        </w:div>
                                        <w:div w:id="324356770">
                                          <w:marLeft w:val="0"/>
                                          <w:marRight w:val="0"/>
                                          <w:marTop w:val="0"/>
                                          <w:marBottom w:val="0"/>
                                          <w:divBdr>
                                            <w:top w:val="none" w:sz="0" w:space="0" w:color="auto"/>
                                            <w:left w:val="none" w:sz="0" w:space="0" w:color="auto"/>
                                            <w:bottom w:val="none" w:sz="0" w:space="0" w:color="auto"/>
                                            <w:right w:val="none" w:sz="0" w:space="0" w:color="auto"/>
                                          </w:divBdr>
                                          <w:divsChild>
                                            <w:div w:id="326637219">
                                              <w:marLeft w:val="0"/>
                                              <w:marRight w:val="0"/>
                                              <w:marTop w:val="0"/>
                                              <w:marBottom w:val="0"/>
                                              <w:divBdr>
                                                <w:top w:val="none" w:sz="0" w:space="0" w:color="auto"/>
                                                <w:left w:val="none" w:sz="0" w:space="0" w:color="auto"/>
                                                <w:bottom w:val="none" w:sz="0" w:space="0" w:color="auto"/>
                                                <w:right w:val="none" w:sz="0" w:space="0" w:color="auto"/>
                                              </w:divBdr>
                                            </w:div>
                                            <w:div w:id="2000041346">
                                              <w:marLeft w:val="0"/>
                                              <w:marRight w:val="0"/>
                                              <w:marTop w:val="0"/>
                                              <w:marBottom w:val="0"/>
                                              <w:divBdr>
                                                <w:top w:val="none" w:sz="0" w:space="0" w:color="auto"/>
                                                <w:left w:val="none" w:sz="0" w:space="0" w:color="auto"/>
                                                <w:bottom w:val="none" w:sz="0" w:space="0" w:color="auto"/>
                                                <w:right w:val="none" w:sz="0" w:space="0" w:color="auto"/>
                                              </w:divBdr>
                                              <w:divsChild>
                                                <w:div w:id="431709067">
                                                  <w:marLeft w:val="0"/>
                                                  <w:marRight w:val="0"/>
                                                  <w:marTop w:val="0"/>
                                                  <w:marBottom w:val="0"/>
                                                  <w:divBdr>
                                                    <w:top w:val="none" w:sz="0" w:space="0" w:color="auto"/>
                                                    <w:left w:val="none" w:sz="0" w:space="0" w:color="auto"/>
                                                    <w:bottom w:val="none" w:sz="0" w:space="0" w:color="auto"/>
                                                    <w:right w:val="none" w:sz="0" w:space="0" w:color="auto"/>
                                                  </w:divBdr>
                                                  <w:divsChild>
                                                    <w:div w:id="17587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5073987">
          <w:marLeft w:val="0"/>
          <w:marRight w:val="0"/>
          <w:marTop w:val="0"/>
          <w:marBottom w:val="0"/>
          <w:divBdr>
            <w:top w:val="none" w:sz="0" w:space="0" w:color="auto"/>
            <w:left w:val="none" w:sz="0" w:space="0" w:color="auto"/>
            <w:bottom w:val="none" w:sz="0" w:space="0" w:color="auto"/>
            <w:right w:val="none" w:sz="0" w:space="0" w:color="auto"/>
          </w:divBdr>
          <w:divsChild>
            <w:div w:id="462816427">
              <w:marLeft w:val="0"/>
              <w:marRight w:val="0"/>
              <w:marTop w:val="0"/>
              <w:marBottom w:val="0"/>
              <w:divBdr>
                <w:top w:val="none" w:sz="0" w:space="0" w:color="auto"/>
                <w:left w:val="none" w:sz="0" w:space="0" w:color="auto"/>
                <w:bottom w:val="none" w:sz="0" w:space="0" w:color="auto"/>
                <w:right w:val="none" w:sz="0" w:space="0" w:color="auto"/>
              </w:divBdr>
              <w:divsChild>
                <w:div w:id="783773478">
                  <w:marLeft w:val="0"/>
                  <w:marRight w:val="0"/>
                  <w:marTop w:val="0"/>
                  <w:marBottom w:val="0"/>
                  <w:divBdr>
                    <w:top w:val="none" w:sz="0" w:space="0" w:color="auto"/>
                    <w:left w:val="none" w:sz="0" w:space="0" w:color="auto"/>
                    <w:bottom w:val="none" w:sz="0" w:space="0" w:color="auto"/>
                    <w:right w:val="none" w:sz="0" w:space="0" w:color="auto"/>
                  </w:divBdr>
                  <w:divsChild>
                    <w:div w:id="542640156">
                      <w:marLeft w:val="0"/>
                      <w:marRight w:val="0"/>
                      <w:marTop w:val="0"/>
                      <w:marBottom w:val="0"/>
                      <w:divBdr>
                        <w:top w:val="none" w:sz="0" w:space="0" w:color="auto"/>
                        <w:left w:val="none" w:sz="0" w:space="0" w:color="auto"/>
                        <w:bottom w:val="none" w:sz="0" w:space="0" w:color="auto"/>
                        <w:right w:val="none" w:sz="0" w:space="0" w:color="auto"/>
                      </w:divBdr>
                      <w:divsChild>
                        <w:div w:id="1507667078">
                          <w:marLeft w:val="0"/>
                          <w:marRight w:val="0"/>
                          <w:marTop w:val="0"/>
                          <w:marBottom w:val="0"/>
                          <w:divBdr>
                            <w:top w:val="none" w:sz="0" w:space="0" w:color="auto"/>
                            <w:left w:val="none" w:sz="0" w:space="0" w:color="auto"/>
                            <w:bottom w:val="none" w:sz="0" w:space="0" w:color="auto"/>
                            <w:right w:val="none" w:sz="0" w:space="0" w:color="auto"/>
                          </w:divBdr>
                          <w:divsChild>
                            <w:div w:id="805901949">
                              <w:marLeft w:val="0"/>
                              <w:marRight w:val="0"/>
                              <w:marTop w:val="0"/>
                              <w:marBottom w:val="0"/>
                              <w:divBdr>
                                <w:top w:val="none" w:sz="0" w:space="0" w:color="auto"/>
                                <w:left w:val="none" w:sz="0" w:space="0" w:color="auto"/>
                                <w:bottom w:val="none" w:sz="0" w:space="0" w:color="auto"/>
                                <w:right w:val="none" w:sz="0" w:space="0" w:color="auto"/>
                              </w:divBdr>
                              <w:divsChild>
                                <w:div w:id="1628319111">
                                  <w:marLeft w:val="0"/>
                                  <w:marRight w:val="0"/>
                                  <w:marTop w:val="0"/>
                                  <w:marBottom w:val="0"/>
                                  <w:divBdr>
                                    <w:top w:val="none" w:sz="0" w:space="0" w:color="auto"/>
                                    <w:left w:val="none" w:sz="0" w:space="0" w:color="auto"/>
                                    <w:bottom w:val="none" w:sz="0" w:space="0" w:color="auto"/>
                                    <w:right w:val="none" w:sz="0" w:space="0" w:color="auto"/>
                                  </w:divBdr>
                                  <w:divsChild>
                                    <w:div w:id="1898976356">
                                      <w:marLeft w:val="0"/>
                                      <w:marRight w:val="0"/>
                                      <w:marTop w:val="0"/>
                                      <w:marBottom w:val="0"/>
                                      <w:divBdr>
                                        <w:top w:val="none" w:sz="0" w:space="0" w:color="auto"/>
                                        <w:left w:val="none" w:sz="0" w:space="0" w:color="auto"/>
                                        <w:bottom w:val="none" w:sz="0" w:space="0" w:color="auto"/>
                                        <w:right w:val="none" w:sz="0" w:space="0" w:color="auto"/>
                                      </w:divBdr>
                                      <w:divsChild>
                                        <w:div w:id="6248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192331">
          <w:marLeft w:val="0"/>
          <w:marRight w:val="0"/>
          <w:marTop w:val="0"/>
          <w:marBottom w:val="0"/>
          <w:divBdr>
            <w:top w:val="none" w:sz="0" w:space="0" w:color="auto"/>
            <w:left w:val="none" w:sz="0" w:space="0" w:color="auto"/>
            <w:bottom w:val="none" w:sz="0" w:space="0" w:color="auto"/>
            <w:right w:val="none" w:sz="0" w:space="0" w:color="auto"/>
          </w:divBdr>
          <w:divsChild>
            <w:div w:id="754089535">
              <w:marLeft w:val="0"/>
              <w:marRight w:val="0"/>
              <w:marTop w:val="0"/>
              <w:marBottom w:val="0"/>
              <w:divBdr>
                <w:top w:val="none" w:sz="0" w:space="0" w:color="auto"/>
                <w:left w:val="none" w:sz="0" w:space="0" w:color="auto"/>
                <w:bottom w:val="none" w:sz="0" w:space="0" w:color="auto"/>
                <w:right w:val="none" w:sz="0" w:space="0" w:color="auto"/>
              </w:divBdr>
              <w:divsChild>
                <w:div w:id="476917112">
                  <w:marLeft w:val="0"/>
                  <w:marRight w:val="0"/>
                  <w:marTop w:val="0"/>
                  <w:marBottom w:val="0"/>
                  <w:divBdr>
                    <w:top w:val="none" w:sz="0" w:space="0" w:color="auto"/>
                    <w:left w:val="none" w:sz="0" w:space="0" w:color="auto"/>
                    <w:bottom w:val="none" w:sz="0" w:space="0" w:color="auto"/>
                    <w:right w:val="none" w:sz="0" w:space="0" w:color="auto"/>
                  </w:divBdr>
                  <w:divsChild>
                    <w:div w:id="160778886">
                      <w:marLeft w:val="0"/>
                      <w:marRight w:val="0"/>
                      <w:marTop w:val="0"/>
                      <w:marBottom w:val="0"/>
                      <w:divBdr>
                        <w:top w:val="none" w:sz="0" w:space="0" w:color="auto"/>
                        <w:left w:val="none" w:sz="0" w:space="0" w:color="auto"/>
                        <w:bottom w:val="none" w:sz="0" w:space="0" w:color="auto"/>
                        <w:right w:val="none" w:sz="0" w:space="0" w:color="auto"/>
                      </w:divBdr>
                      <w:divsChild>
                        <w:div w:id="823401394">
                          <w:marLeft w:val="0"/>
                          <w:marRight w:val="0"/>
                          <w:marTop w:val="0"/>
                          <w:marBottom w:val="0"/>
                          <w:divBdr>
                            <w:top w:val="none" w:sz="0" w:space="0" w:color="auto"/>
                            <w:left w:val="none" w:sz="0" w:space="0" w:color="auto"/>
                            <w:bottom w:val="none" w:sz="0" w:space="0" w:color="auto"/>
                            <w:right w:val="none" w:sz="0" w:space="0" w:color="auto"/>
                          </w:divBdr>
                          <w:divsChild>
                            <w:div w:id="579871591">
                              <w:marLeft w:val="0"/>
                              <w:marRight w:val="0"/>
                              <w:marTop w:val="0"/>
                              <w:marBottom w:val="0"/>
                              <w:divBdr>
                                <w:top w:val="none" w:sz="0" w:space="0" w:color="auto"/>
                                <w:left w:val="none" w:sz="0" w:space="0" w:color="auto"/>
                                <w:bottom w:val="none" w:sz="0" w:space="0" w:color="auto"/>
                                <w:right w:val="none" w:sz="0" w:space="0" w:color="auto"/>
                              </w:divBdr>
                              <w:divsChild>
                                <w:div w:id="3620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03497">
                  <w:marLeft w:val="0"/>
                  <w:marRight w:val="0"/>
                  <w:marTop w:val="0"/>
                  <w:marBottom w:val="0"/>
                  <w:divBdr>
                    <w:top w:val="none" w:sz="0" w:space="0" w:color="auto"/>
                    <w:left w:val="none" w:sz="0" w:space="0" w:color="auto"/>
                    <w:bottom w:val="none" w:sz="0" w:space="0" w:color="auto"/>
                    <w:right w:val="none" w:sz="0" w:space="0" w:color="auto"/>
                  </w:divBdr>
                  <w:divsChild>
                    <w:div w:id="929116421">
                      <w:marLeft w:val="0"/>
                      <w:marRight w:val="0"/>
                      <w:marTop w:val="0"/>
                      <w:marBottom w:val="0"/>
                      <w:divBdr>
                        <w:top w:val="none" w:sz="0" w:space="0" w:color="auto"/>
                        <w:left w:val="none" w:sz="0" w:space="0" w:color="auto"/>
                        <w:bottom w:val="none" w:sz="0" w:space="0" w:color="auto"/>
                        <w:right w:val="none" w:sz="0" w:space="0" w:color="auto"/>
                      </w:divBdr>
                      <w:divsChild>
                        <w:div w:id="305553243">
                          <w:marLeft w:val="0"/>
                          <w:marRight w:val="0"/>
                          <w:marTop w:val="0"/>
                          <w:marBottom w:val="0"/>
                          <w:divBdr>
                            <w:top w:val="none" w:sz="0" w:space="0" w:color="auto"/>
                            <w:left w:val="none" w:sz="0" w:space="0" w:color="auto"/>
                            <w:bottom w:val="none" w:sz="0" w:space="0" w:color="auto"/>
                            <w:right w:val="none" w:sz="0" w:space="0" w:color="auto"/>
                          </w:divBdr>
                          <w:divsChild>
                            <w:div w:id="515311213">
                              <w:marLeft w:val="0"/>
                              <w:marRight w:val="0"/>
                              <w:marTop w:val="0"/>
                              <w:marBottom w:val="0"/>
                              <w:divBdr>
                                <w:top w:val="none" w:sz="0" w:space="0" w:color="auto"/>
                                <w:left w:val="none" w:sz="0" w:space="0" w:color="auto"/>
                                <w:bottom w:val="none" w:sz="0" w:space="0" w:color="auto"/>
                                <w:right w:val="none" w:sz="0" w:space="0" w:color="auto"/>
                              </w:divBdr>
                              <w:divsChild>
                                <w:div w:id="1440220885">
                                  <w:marLeft w:val="0"/>
                                  <w:marRight w:val="0"/>
                                  <w:marTop w:val="0"/>
                                  <w:marBottom w:val="0"/>
                                  <w:divBdr>
                                    <w:top w:val="none" w:sz="0" w:space="0" w:color="auto"/>
                                    <w:left w:val="none" w:sz="0" w:space="0" w:color="auto"/>
                                    <w:bottom w:val="none" w:sz="0" w:space="0" w:color="auto"/>
                                    <w:right w:val="none" w:sz="0" w:space="0" w:color="auto"/>
                                  </w:divBdr>
                                  <w:divsChild>
                                    <w:div w:id="334846187">
                                      <w:marLeft w:val="0"/>
                                      <w:marRight w:val="0"/>
                                      <w:marTop w:val="0"/>
                                      <w:marBottom w:val="0"/>
                                      <w:divBdr>
                                        <w:top w:val="none" w:sz="0" w:space="0" w:color="auto"/>
                                        <w:left w:val="none" w:sz="0" w:space="0" w:color="auto"/>
                                        <w:bottom w:val="none" w:sz="0" w:space="0" w:color="auto"/>
                                        <w:right w:val="none" w:sz="0" w:space="0" w:color="auto"/>
                                      </w:divBdr>
                                      <w:divsChild>
                                        <w:div w:id="888417162">
                                          <w:marLeft w:val="0"/>
                                          <w:marRight w:val="0"/>
                                          <w:marTop w:val="0"/>
                                          <w:marBottom w:val="0"/>
                                          <w:divBdr>
                                            <w:top w:val="none" w:sz="0" w:space="0" w:color="auto"/>
                                            <w:left w:val="none" w:sz="0" w:space="0" w:color="auto"/>
                                            <w:bottom w:val="none" w:sz="0" w:space="0" w:color="auto"/>
                                            <w:right w:val="none" w:sz="0" w:space="0" w:color="auto"/>
                                          </w:divBdr>
                                          <w:divsChild>
                                            <w:div w:id="1838381462">
                                              <w:marLeft w:val="0"/>
                                              <w:marRight w:val="0"/>
                                              <w:marTop w:val="0"/>
                                              <w:marBottom w:val="0"/>
                                              <w:divBdr>
                                                <w:top w:val="none" w:sz="0" w:space="0" w:color="auto"/>
                                                <w:left w:val="none" w:sz="0" w:space="0" w:color="auto"/>
                                                <w:bottom w:val="none" w:sz="0" w:space="0" w:color="auto"/>
                                                <w:right w:val="none" w:sz="0" w:space="0" w:color="auto"/>
                                              </w:divBdr>
                                            </w:div>
                                            <w:div w:id="92551003">
                                              <w:marLeft w:val="0"/>
                                              <w:marRight w:val="0"/>
                                              <w:marTop w:val="0"/>
                                              <w:marBottom w:val="0"/>
                                              <w:divBdr>
                                                <w:top w:val="none" w:sz="0" w:space="0" w:color="auto"/>
                                                <w:left w:val="none" w:sz="0" w:space="0" w:color="auto"/>
                                                <w:bottom w:val="none" w:sz="0" w:space="0" w:color="auto"/>
                                                <w:right w:val="none" w:sz="0" w:space="0" w:color="auto"/>
                                              </w:divBdr>
                                              <w:divsChild>
                                                <w:div w:id="803892739">
                                                  <w:marLeft w:val="0"/>
                                                  <w:marRight w:val="0"/>
                                                  <w:marTop w:val="0"/>
                                                  <w:marBottom w:val="0"/>
                                                  <w:divBdr>
                                                    <w:top w:val="none" w:sz="0" w:space="0" w:color="auto"/>
                                                    <w:left w:val="none" w:sz="0" w:space="0" w:color="auto"/>
                                                    <w:bottom w:val="none" w:sz="0" w:space="0" w:color="auto"/>
                                                    <w:right w:val="none" w:sz="0" w:space="0" w:color="auto"/>
                                                  </w:divBdr>
                                                  <w:divsChild>
                                                    <w:div w:id="4955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590">
                                              <w:marLeft w:val="0"/>
                                              <w:marRight w:val="0"/>
                                              <w:marTop w:val="0"/>
                                              <w:marBottom w:val="0"/>
                                              <w:divBdr>
                                                <w:top w:val="none" w:sz="0" w:space="0" w:color="auto"/>
                                                <w:left w:val="none" w:sz="0" w:space="0" w:color="auto"/>
                                                <w:bottom w:val="none" w:sz="0" w:space="0" w:color="auto"/>
                                                <w:right w:val="none" w:sz="0" w:space="0" w:color="auto"/>
                                              </w:divBdr>
                                            </w:div>
                                          </w:divsChild>
                                        </w:div>
                                        <w:div w:id="423258790">
                                          <w:marLeft w:val="0"/>
                                          <w:marRight w:val="0"/>
                                          <w:marTop w:val="0"/>
                                          <w:marBottom w:val="0"/>
                                          <w:divBdr>
                                            <w:top w:val="none" w:sz="0" w:space="0" w:color="auto"/>
                                            <w:left w:val="none" w:sz="0" w:space="0" w:color="auto"/>
                                            <w:bottom w:val="none" w:sz="0" w:space="0" w:color="auto"/>
                                            <w:right w:val="none" w:sz="0" w:space="0" w:color="auto"/>
                                          </w:divBdr>
                                          <w:divsChild>
                                            <w:div w:id="1795126501">
                                              <w:marLeft w:val="0"/>
                                              <w:marRight w:val="0"/>
                                              <w:marTop w:val="0"/>
                                              <w:marBottom w:val="0"/>
                                              <w:divBdr>
                                                <w:top w:val="none" w:sz="0" w:space="0" w:color="auto"/>
                                                <w:left w:val="none" w:sz="0" w:space="0" w:color="auto"/>
                                                <w:bottom w:val="none" w:sz="0" w:space="0" w:color="auto"/>
                                                <w:right w:val="none" w:sz="0" w:space="0" w:color="auto"/>
                                              </w:divBdr>
                                            </w:div>
                                            <w:div w:id="1249576569">
                                              <w:marLeft w:val="0"/>
                                              <w:marRight w:val="0"/>
                                              <w:marTop w:val="0"/>
                                              <w:marBottom w:val="0"/>
                                              <w:divBdr>
                                                <w:top w:val="none" w:sz="0" w:space="0" w:color="auto"/>
                                                <w:left w:val="none" w:sz="0" w:space="0" w:color="auto"/>
                                                <w:bottom w:val="none" w:sz="0" w:space="0" w:color="auto"/>
                                                <w:right w:val="none" w:sz="0" w:space="0" w:color="auto"/>
                                              </w:divBdr>
                                              <w:divsChild>
                                                <w:div w:id="2067221211">
                                                  <w:marLeft w:val="0"/>
                                                  <w:marRight w:val="0"/>
                                                  <w:marTop w:val="0"/>
                                                  <w:marBottom w:val="0"/>
                                                  <w:divBdr>
                                                    <w:top w:val="none" w:sz="0" w:space="0" w:color="auto"/>
                                                    <w:left w:val="none" w:sz="0" w:space="0" w:color="auto"/>
                                                    <w:bottom w:val="none" w:sz="0" w:space="0" w:color="auto"/>
                                                    <w:right w:val="none" w:sz="0" w:space="0" w:color="auto"/>
                                                  </w:divBdr>
                                                  <w:divsChild>
                                                    <w:div w:id="2900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6105">
                                              <w:marLeft w:val="0"/>
                                              <w:marRight w:val="0"/>
                                              <w:marTop w:val="0"/>
                                              <w:marBottom w:val="0"/>
                                              <w:divBdr>
                                                <w:top w:val="none" w:sz="0" w:space="0" w:color="auto"/>
                                                <w:left w:val="none" w:sz="0" w:space="0" w:color="auto"/>
                                                <w:bottom w:val="none" w:sz="0" w:space="0" w:color="auto"/>
                                                <w:right w:val="none" w:sz="0" w:space="0" w:color="auto"/>
                                              </w:divBdr>
                                            </w:div>
                                          </w:divsChild>
                                        </w:div>
                                        <w:div w:id="1741370912">
                                          <w:marLeft w:val="0"/>
                                          <w:marRight w:val="0"/>
                                          <w:marTop w:val="0"/>
                                          <w:marBottom w:val="0"/>
                                          <w:divBdr>
                                            <w:top w:val="none" w:sz="0" w:space="0" w:color="auto"/>
                                            <w:left w:val="none" w:sz="0" w:space="0" w:color="auto"/>
                                            <w:bottom w:val="none" w:sz="0" w:space="0" w:color="auto"/>
                                            <w:right w:val="none" w:sz="0" w:space="0" w:color="auto"/>
                                          </w:divBdr>
                                          <w:divsChild>
                                            <w:div w:id="1694727852">
                                              <w:marLeft w:val="0"/>
                                              <w:marRight w:val="0"/>
                                              <w:marTop w:val="0"/>
                                              <w:marBottom w:val="0"/>
                                              <w:divBdr>
                                                <w:top w:val="none" w:sz="0" w:space="0" w:color="auto"/>
                                                <w:left w:val="none" w:sz="0" w:space="0" w:color="auto"/>
                                                <w:bottom w:val="none" w:sz="0" w:space="0" w:color="auto"/>
                                                <w:right w:val="none" w:sz="0" w:space="0" w:color="auto"/>
                                              </w:divBdr>
                                            </w:div>
                                            <w:div w:id="990787023">
                                              <w:marLeft w:val="0"/>
                                              <w:marRight w:val="0"/>
                                              <w:marTop w:val="0"/>
                                              <w:marBottom w:val="0"/>
                                              <w:divBdr>
                                                <w:top w:val="none" w:sz="0" w:space="0" w:color="auto"/>
                                                <w:left w:val="none" w:sz="0" w:space="0" w:color="auto"/>
                                                <w:bottom w:val="none" w:sz="0" w:space="0" w:color="auto"/>
                                                <w:right w:val="none" w:sz="0" w:space="0" w:color="auto"/>
                                              </w:divBdr>
                                              <w:divsChild>
                                                <w:div w:id="1524829173">
                                                  <w:marLeft w:val="0"/>
                                                  <w:marRight w:val="0"/>
                                                  <w:marTop w:val="0"/>
                                                  <w:marBottom w:val="0"/>
                                                  <w:divBdr>
                                                    <w:top w:val="none" w:sz="0" w:space="0" w:color="auto"/>
                                                    <w:left w:val="none" w:sz="0" w:space="0" w:color="auto"/>
                                                    <w:bottom w:val="none" w:sz="0" w:space="0" w:color="auto"/>
                                                    <w:right w:val="none" w:sz="0" w:space="0" w:color="auto"/>
                                                  </w:divBdr>
                                                  <w:divsChild>
                                                    <w:div w:id="8873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2475">
                                              <w:marLeft w:val="0"/>
                                              <w:marRight w:val="0"/>
                                              <w:marTop w:val="0"/>
                                              <w:marBottom w:val="0"/>
                                              <w:divBdr>
                                                <w:top w:val="none" w:sz="0" w:space="0" w:color="auto"/>
                                                <w:left w:val="none" w:sz="0" w:space="0" w:color="auto"/>
                                                <w:bottom w:val="none" w:sz="0" w:space="0" w:color="auto"/>
                                                <w:right w:val="none" w:sz="0" w:space="0" w:color="auto"/>
                                              </w:divBdr>
                                            </w:div>
                                          </w:divsChild>
                                        </w:div>
                                        <w:div w:id="941258967">
                                          <w:marLeft w:val="0"/>
                                          <w:marRight w:val="0"/>
                                          <w:marTop w:val="0"/>
                                          <w:marBottom w:val="0"/>
                                          <w:divBdr>
                                            <w:top w:val="none" w:sz="0" w:space="0" w:color="auto"/>
                                            <w:left w:val="none" w:sz="0" w:space="0" w:color="auto"/>
                                            <w:bottom w:val="none" w:sz="0" w:space="0" w:color="auto"/>
                                            <w:right w:val="none" w:sz="0" w:space="0" w:color="auto"/>
                                          </w:divBdr>
                                          <w:divsChild>
                                            <w:div w:id="2038851591">
                                              <w:marLeft w:val="0"/>
                                              <w:marRight w:val="0"/>
                                              <w:marTop w:val="0"/>
                                              <w:marBottom w:val="0"/>
                                              <w:divBdr>
                                                <w:top w:val="none" w:sz="0" w:space="0" w:color="auto"/>
                                                <w:left w:val="none" w:sz="0" w:space="0" w:color="auto"/>
                                                <w:bottom w:val="none" w:sz="0" w:space="0" w:color="auto"/>
                                                <w:right w:val="none" w:sz="0" w:space="0" w:color="auto"/>
                                              </w:divBdr>
                                            </w:div>
                                            <w:div w:id="550121215">
                                              <w:marLeft w:val="0"/>
                                              <w:marRight w:val="0"/>
                                              <w:marTop w:val="0"/>
                                              <w:marBottom w:val="0"/>
                                              <w:divBdr>
                                                <w:top w:val="none" w:sz="0" w:space="0" w:color="auto"/>
                                                <w:left w:val="none" w:sz="0" w:space="0" w:color="auto"/>
                                                <w:bottom w:val="none" w:sz="0" w:space="0" w:color="auto"/>
                                                <w:right w:val="none" w:sz="0" w:space="0" w:color="auto"/>
                                              </w:divBdr>
                                              <w:divsChild>
                                                <w:div w:id="1437171388">
                                                  <w:marLeft w:val="0"/>
                                                  <w:marRight w:val="0"/>
                                                  <w:marTop w:val="0"/>
                                                  <w:marBottom w:val="0"/>
                                                  <w:divBdr>
                                                    <w:top w:val="none" w:sz="0" w:space="0" w:color="auto"/>
                                                    <w:left w:val="none" w:sz="0" w:space="0" w:color="auto"/>
                                                    <w:bottom w:val="none" w:sz="0" w:space="0" w:color="auto"/>
                                                    <w:right w:val="none" w:sz="0" w:space="0" w:color="auto"/>
                                                  </w:divBdr>
                                                  <w:divsChild>
                                                    <w:div w:id="1602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874683">
          <w:marLeft w:val="0"/>
          <w:marRight w:val="0"/>
          <w:marTop w:val="0"/>
          <w:marBottom w:val="0"/>
          <w:divBdr>
            <w:top w:val="none" w:sz="0" w:space="0" w:color="auto"/>
            <w:left w:val="none" w:sz="0" w:space="0" w:color="auto"/>
            <w:bottom w:val="none" w:sz="0" w:space="0" w:color="auto"/>
            <w:right w:val="none" w:sz="0" w:space="0" w:color="auto"/>
          </w:divBdr>
          <w:divsChild>
            <w:div w:id="212229892">
              <w:marLeft w:val="0"/>
              <w:marRight w:val="0"/>
              <w:marTop w:val="0"/>
              <w:marBottom w:val="0"/>
              <w:divBdr>
                <w:top w:val="none" w:sz="0" w:space="0" w:color="auto"/>
                <w:left w:val="none" w:sz="0" w:space="0" w:color="auto"/>
                <w:bottom w:val="none" w:sz="0" w:space="0" w:color="auto"/>
                <w:right w:val="none" w:sz="0" w:space="0" w:color="auto"/>
              </w:divBdr>
              <w:divsChild>
                <w:div w:id="1329137114">
                  <w:marLeft w:val="0"/>
                  <w:marRight w:val="0"/>
                  <w:marTop w:val="0"/>
                  <w:marBottom w:val="0"/>
                  <w:divBdr>
                    <w:top w:val="none" w:sz="0" w:space="0" w:color="auto"/>
                    <w:left w:val="none" w:sz="0" w:space="0" w:color="auto"/>
                    <w:bottom w:val="none" w:sz="0" w:space="0" w:color="auto"/>
                    <w:right w:val="none" w:sz="0" w:space="0" w:color="auto"/>
                  </w:divBdr>
                  <w:divsChild>
                    <w:div w:id="1050962870">
                      <w:marLeft w:val="0"/>
                      <w:marRight w:val="0"/>
                      <w:marTop w:val="0"/>
                      <w:marBottom w:val="0"/>
                      <w:divBdr>
                        <w:top w:val="none" w:sz="0" w:space="0" w:color="auto"/>
                        <w:left w:val="none" w:sz="0" w:space="0" w:color="auto"/>
                        <w:bottom w:val="none" w:sz="0" w:space="0" w:color="auto"/>
                        <w:right w:val="none" w:sz="0" w:space="0" w:color="auto"/>
                      </w:divBdr>
                      <w:divsChild>
                        <w:div w:id="1704675044">
                          <w:marLeft w:val="0"/>
                          <w:marRight w:val="0"/>
                          <w:marTop w:val="0"/>
                          <w:marBottom w:val="0"/>
                          <w:divBdr>
                            <w:top w:val="none" w:sz="0" w:space="0" w:color="auto"/>
                            <w:left w:val="none" w:sz="0" w:space="0" w:color="auto"/>
                            <w:bottom w:val="none" w:sz="0" w:space="0" w:color="auto"/>
                            <w:right w:val="none" w:sz="0" w:space="0" w:color="auto"/>
                          </w:divBdr>
                          <w:divsChild>
                            <w:div w:id="397485104">
                              <w:marLeft w:val="0"/>
                              <w:marRight w:val="0"/>
                              <w:marTop w:val="0"/>
                              <w:marBottom w:val="0"/>
                              <w:divBdr>
                                <w:top w:val="none" w:sz="0" w:space="0" w:color="auto"/>
                                <w:left w:val="none" w:sz="0" w:space="0" w:color="auto"/>
                                <w:bottom w:val="none" w:sz="0" w:space="0" w:color="auto"/>
                                <w:right w:val="none" w:sz="0" w:space="0" w:color="auto"/>
                              </w:divBdr>
                              <w:divsChild>
                                <w:div w:id="897210892">
                                  <w:marLeft w:val="0"/>
                                  <w:marRight w:val="0"/>
                                  <w:marTop w:val="0"/>
                                  <w:marBottom w:val="0"/>
                                  <w:divBdr>
                                    <w:top w:val="none" w:sz="0" w:space="0" w:color="auto"/>
                                    <w:left w:val="none" w:sz="0" w:space="0" w:color="auto"/>
                                    <w:bottom w:val="none" w:sz="0" w:space="0" w:color="auto"/>
                                    <w:right w:val="none" w:sz="0" w:space="0" w:color="auto"/>
                                  </w:divBdr>
                                  <w:divsChild>
                                    <w:div w:id="1577786051">
                                      <w:marLeft w:val="0"/>
                                      <w:marRight w:val="0"/>
                                      <w:marTop w:val="0"/>
                                      <w:marBottom w:val="0"/>
                                      <w:divBdr>
                                        <w:top w:val="none" w:sz="0" w:space="0" w:color="auto"/>
                                        <w:left w:val="none" w:sz="0" w:space="0" w:color="auto"/>
                                        <w:bottom w:val="none" w:sz="0" w:space="0" w:color="auto"/>
                                        <w:right w:val="none" w:sz="0" w:space="0" w:color="auto"/>
                                      </w:divBdr>
                                      <w:divsChild>
                                        <w:div w:id="17661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684115">
          <w:marLeft w:val="0"/>
          <w:marRight w:val="0"/>
          <w:marTop w:val="0"/>
          <w:marBottom w:val="0"/>
          <w:divBdr>
            <w:top w:val="none" w:sz="0" w:space="0" w:color="auto"/>
            <w:left w:val="none" w:sz="0" w:space="0" w:color="auto"/>
            <w:bottom w:val="none" w:sz="0" w:space="0" w:color="auto"/>
            <w:right w:val="none" w:sz="0" w:space="0" w:color="auto"/>
          </w:divBdr>
          <w:divsChild>
            <w:div w:id="167792463">
              <w:marLeft w:val="0"/>
              <w:marRight w:val="0"/>
              <w:marTop w:val="0"/>
              <w:marBottom w:val="0"/>
              <w:divBdr>
                <w:top w:val="none" w:sz="0" w:space="0" w:color="auto"/>
                <w:left w:val="none" w:sz="0" w:space="0" w:color="auto"/>
                <w:bottom w:val="none" w:sz="0" w:space="0" w:color="auto"/>
                <w:right w:val="none" w:sz="0" w:space="0" w:color="auto"/>
              </w:divBdr>
              <w:divsChild>
                <w:div w:id="267589761">
                  <w:marLeft w:val="0"/>
                  <w:marRight w:val="0"/>
                  <w:marTop w:val="0"/>
                  <w:marBottom w:val="0"/>
                  <w:divBdr>
                    <w:top w:val="none" w:sz="0" w:space="0" w:color="auto"/>
                    <w:left w:val="none" w:sz="0" w:space="0" w:color="auto"/>
                    <w:bottom w:val="none" w:sz="0" w:space="0" w:color="auto"/>
                    <w:right w:val="none" w:sz="0" w:space="0" w:color="auto"/>
                  </w:divBdr>
                  <w:divsChild>
                    <w:div w:id="1332415803">
                      <w:marLeft w:val="0"/>
                      <w:marRight w:val="0"/>
                      <w:marTop w:val="0"/>
                      <w:marBottom w:val="0"/>
                      <w:divBdr>
                        <w:top w:val="none" w:sz="0" w:space="0" w:color="auto"/>
                        <w:left w:val="none" w:sz="0" w:space="0" w:color="auto"/>
                        <w:bottom w:val="none" w:sz="0" w:space="0" w:color="auto"/>
                        <w:right w:val="none" w:sz="0" w:space="0" w:color="auto"/>
                      </w:divBdr>
                      <w:divsChild>
                        <w:div w:id="641350732">
                          <w:marLeft w:val="0"/>
                          <w:marRight w:val="0"/>
                          <w:marTop w:val="0"/>
                          <w:marBottom w:val="0"/>
                          <w:divBdr>
                            <w:top w:val="none" w:sz="0" w:space="0" w:color="auto"/>
                            <w:left w:val="none" w:sz="0" w:space="0" w:color="auto"/>
                            <w:bottom w:val="none" w:sz="0" w:space="0" w:color="auto"/>
                            <w:right w:val="none" w:sz="0" w:space="0" w:color="auto"/>
                          </w:divBdr>
                          <w:divsChild>
                            <w:div w:id="2069331768">
                              <w:marLeft w:val="0"/>
                              <w:marRight w:val="0"/>
                              <w:marTop w:val="0"/>
                              <w:marBottom w:val="0"/>
                              <w:divBdr>
                                <w:top w:val="none" w:sz="0" w:space="0" w:color="auto"/>
                                <w:left w:val="none" w:sz="0" w:space="0" w:color="auto"/>
                                <w:bottom w:val="none" w:sz="0" w:space="0" w:color="auto"/>
                                <w:right w:val="none" w:sz="0" w:space="0" w:color="auto"/>
                              </w:divBdr>
                              <w:divsChild>
                                <w:div w:id="15306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290368">
                  <w:marLeft w:val="0"/>
                  <w:marRight w:val="0"/>
                  <w:marTop w:val="0"/>
                  <w:marBottom w:val="0"/>
                  <w:divBdr>
                    <w:top w:val="none" w:sz="0" w:space="0" w:color="auto"/>
                    <w:left w:val="none" w:sz="0" w:space="0" w:color="auto"/>
                    <w:bottom w:val="none" w:sz="0" w:space="0" w:color="auto"/>
                    <w:right w:val="none" w:sz="0" w:space="0" w:color="auto"/>
                  </w:divBdr>
                  <w:divsChild>
                    <w:div w:id="1962806490">
                      <w:marLeft w:val="0"/>
                      <w:marRight w:val="0"/>
                      <w:marTop w:val="0"/>
                      <w:marBottom w:val="0"/>
                      <w:divBdr>
                        <w:top w:val="none" w:sz="0" w:space="0" w:color="auto"/>
                        <w:left w:val="none" w:sz="0" w:space="0" w:color="auto"/>
                        <w:bottom w:val="none" w:sz="0" w:space="0" w:color="auto"/>
                        <w:right w:val="none" w:sz="0" w:space="0" w:color="auto"/>
                      </w:divBdr>
                      <w:divsChild>
                        <w:div w:id="599030702">
                          <w:marLeft w:val="0"/>
                          <w:marRight w:val="0"/>
                          <w:marTop w:val="0"/>
                          <w:marBottom w:val="0"/>
                          <w:divBdr>
                            <w:top w:val="none" w:sz="0" w:space="0" w:color="auto"/>
                            <w:left w:val="none" w:sz="0" w:space="0" w:color="auto"/>
                            <w:bottom w:val="none" w:sz="0" w:space="0" w:color="auto"/>
                            <w:right w:val="none" w:sz="0" w:space="0" w:color="auto"/>
                          </w:divBdr>
                          <w:divsChild>
                            <w:div w:id="1833377251">
                              <w:marLeft w:val="0"/>
                              <w:marRight w:val="0"/>
                              <w:marTop w:val="0"/>
                              <w:marBottom w:val="0"/>
                              <w:divBdr>
                                <w:top w:val="none" w:sz="0" w:space="0" w:color="auto"/>
                                <w:left w:val="none" w:sz="0" w:space="0" w:color="auto"/>
                                <w:bottom w:val="none" w:sz="0" w:space="0" w:color="auto"/>
                                <w:right w:val="none" w:sz="0" w:space="0" w:color="auto"/>
                              </w:divBdr>
                              <w:divsChild>
                                <w:div w:id="1630472332">
                                  <w:marLeft w:val="0"/>
                                  <w:marRight w:val="0"/>
                                  <w:marTop w:val="0"/>
                                  <w:marBottom w:val="0"/>
                                  <w:divBdr>
                                    <w:top w:val="none" w:sz="0" w:space="0" w:color="auto"/>
                                    <w:left w:val="none" w:sz="0" w:space="0" w:color="auto"/>
                                    <w:bottom w:val="none" w:sz="0" w:space="0" w:color="auto"/>
                                    <w:right w:val="none" w:sz="0" w:space="0" w:color="auto"/>
                                  </w:divBdr>
                                  <w:divsChild>
                                    <w:div w:id="1582569079">
                                      <w:marLeft w:val="0"/>
                                      <w:marRight w:val="0"/>
                                      <w:marTop w:val="0"/>
                                      <w:marBottom w:val="0"/>
                                      <w:divBdr>
                                        <w:top w:val="none" w:sz="0" w:space="0" w:color="auto"/>
                                        <w:left w:val="none" w:sz="0" w:space="0" w:color="auto"/>
                                        <w:bottom w:val="none" w:sz="0" w:space="0" w:color="auto"/>
                                        <w:right w:val="none" w:sz="0" w:space="0" w:color="auto"/>
                                      </w:divBdr>
                                      <w:divsChild>
                                        <w:div w:id="811139073">
                                          <w:marLeft w:val="0"/>
                                          <w:marRight w:val="0"/>
                                          <w:marTop w:val="0"/>
                                          <w:marBottom w:val="0"/>
                                          <w:divBdr>
                                            <w:top w:val="none" w:sz="0" w:space="0" w:color="auto"/>
                                            <w:left w:val="none" w:sz="0" w:space="0" w:color="auto"/>
                                            <w:bottom w:val="none" w:sz="0" w:space="0" w:color="auto"/>
                                            <w:right w:val="none" w:sz="0" w:space="0" w:color="auto"/>
                                          </w:divBdr>
                                          <w:divsChild>
                                            <w:div w:id="560991262">
                                              <w:marLeft w:val="0"/>
                                              <w:marRight w:val="0"/>
                                              <w:marTop w:val="0"/>
                                              <w:marBottom w:val="0"/>
                                              <w:divBdr>
                                                <w:top w:val="none" w:sz="0" w:space="0" w:color="auto"/>
                                                <w:left w:val="none" w:sz="0" w:space="0" w:color="auto"/>
                                                <w:bottom w:val="none" w:sz="0" w:space="0" w:color="auto"/>
                                                <w:right w:val="none" w:sz="0" w:space="0" w:color="auto"/>
                                              </w:divBdr>
                                            </w:div>
                                            <w:div w:id="319311543">
                                              <w:marLeft w:val="0"/>
                                              <w:marRight w:val="0"/>
                                              <w:marTop w:val="0"/>
                                              <w:marBottom w:val="0"/>
                                              <w:divBdr>
                                                <w:top w:val="none" w:sz="0" w:space="0" w:color="auto"/>
                                                <w:left w:val="none" w:sz="0" w:space="0" w:color="auto"/>
                                                <w:bottom w:val="none" w:sz="0" w:space="0" w:color="auto"/>
                                                <w:right w:val="none" w:sz="0" w:space="0" w:color="auto"/>
                                              </w:divBdr>
                                              <w:divsChild>
                                                <w:div w:id="1081223461">
                                                  <w:marLeft w:val="0"/>
                                                  <w:marRight w:val="0"/>
                                                  <w:marTop w:val="0"/>
                                                  <w:marBottom w:val="0"/>
                                                  <w:divBdr>
                                                    <w:top w:val="none" w:sz="0" w:space="0" w:color="auto"/>
                                                    <w:left w:val="none" w:sz="0" w:space="0" w:color="auto"/>
                                                    <w:bottom w:val="none" w:sz="0" w:space="0" w:color="auto"/>
                                                    <w:right w:val="none" w:sz="0" w:space="0" w:color="auto"/>
                                                  </w:divBdr>
                                                  <w:divsChild>
                                                    <w:div w:id="14874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90449">
                                              <w:marLeft w:val="0"/>
                                              <w:marRight w:val="0"/>
                                              <w:marTop w:val="0"/>
                                              <w:marBottom w:val="0"/>
                                              <w:divBdr>
                                                <w:top w:val="none" w:sz="0" w:space="0" w:color="auto"/>
                                                <w:left w:val="none" w:sz="0" w:space="0" w:color="auto"/>
                                                <w:bottom w:val="none" w:sz="0" w:space="0" w:color="auto"/>
                                                <w:right w:val="none" w:sz="0" w:space="0" w:color="auto"/>
                                              </w:divBdr>
                                            </w:div>
                                          </w:divsChild>
                                        </w:div>
                                        <w:div w:id="608001688">
                                          <w:marLeft w:val="0"/>
                                          <w:marRight w:val="0"/>
                                          <w:marTop w:val="0"/>
                                          <w:marBottom w:val="0"/>
                                          <w:divBdr>
                                            <w:top w:val="none" w:sz="0" w:space="0" w:color="auto"/>
                                            <w:left w:val="none" w:sz="0" w:space="0" w:color="auto"/>
                                            <w:bottom w:val="none" w:sz="0" w:space="0" w:color="auto"/>
                                            <w:right w:val="none" w:sz="0" w:space="0" w:color="auto"/>
                                          </w:divBdr>
                                          <w:divsChild>
                                            <w:div w:id="1421875855">
                                              <w:marLeft w:val="0"/>
                                              <w:marRight w:val="0"/>
                                              <w:marTop w:val="0"/>
                                              <w:marBottom w:val="0"/>
                                              <w:divBdr>
                                                <w:top w:val="none" w:sz="0" w:space="0" w:color="auto"/>
                                                <w:left w:val="none" w:sz="0" w:space="0" w:color="auto"/>
                                                <w:bottom w:val="none" w:sz="0" w:space="0" w:color="auto"/>
                                                <w:right w:val="none" w:sz="0" w:space="0" w:color="auto"/>
                                              </w:divBdr>
                                            </w:div>
                                            <w:div w:id="139928278">
                                              <w:marLeft w:val="0"/>
                                              <w:marRight w:val="0"/>
                                              <w:marTop w:val="0"/>
                                              <w:marBottom w:val="0"/>
                                              <w:divBdr>
                                                <w:top w:val="none" w:sz="0" w:space="0" w:color="auto"/>
                                                <w:left w:val="none" w:sz="0" w:space="0" w:color="auto"/>
                                                <w:bottom w:val="none" w:sz="0" w:space="0" w:color="auto"/>
                                                <w:right w:val="none" w:sz="0" w:space="0" w:color="auto"/>
                                              </w:divBdr>
                                              <w:divsChild>
                                                <w:div w:id="1484349490">
                                                  <w:marLeft w:val="0"/>
                                                  <w:marRight w:val="0"/>
                                                  <w:marTop w:val="0"/>
                                                  <w:marBottom w:val="0"/>
                                                  <w:divBdr>
                                                    <w:top w:val="none" w:sz="0" w:space="0" w:color="auto"/>
                                                    <w:left w:val="none" w:sz="0" w:space="0" w:color="auto"/>
                                                    <w:bottom w:val="none" w:sz="0" w:space="0" w:color="auto"/>
                                                    <w:right w:val="none" w:sz="0" w:space="0" w:color="auto"/>
                                                  </w:divBdr>
                                                  <w:divsChild>
                                                    <w:div w:id="16458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2912">
                                              <w:marLeft w:val="0"/>
                                              <w:marRight w:val="0"/>
                                              <w:marTop w:val="0"/>
                                              <w:marBottom w:val="0"/>
                                              <w:divBdr>
                                                <w:top w:val="none" w:sz="0" w:space="0" w:color="auto"/>
                                                <w:left w:val="none" w:sz="0" w:space="0" w:color="auto"/>
                                                <w:bottom w:val="none" w:sz="0" w:space="0" w:color="auto"/>
                                                <w:right w:val="none" w:sz="0" w:space="0" w:color="auto"/>
                                              </w:divBdr>
                                            </w:div>
                                          </w:divsChild>
                                        </w:div>
                                        <w:div w:id="1676221560">
                                          <w:marLeft w:val="0"/>
                                          <w:marRight w:val="0"/>
                                          <w:marTop w:val="0"/>
                                          <w:marBottom w:val="0"/>
                                          <w:divBdr>
                                            <w:top w:val="none" w:sz="0" w:space="0" w:color="auto"/>
                                            <w:left w:val="none" w:sz="0" w:space="0" w:color="auto"/>
                                            <w:bottom w:val="none" w:sz="0" w:space="0" w:color="auto"/>
                                            <w:right w:val="none" w:sz="0" w:space="0" w:color="auto"/>
                                          </w:divBdr>
                                          <w:divsChild>
                                            <w:div w:id="801847628">
                                              <w:marLeft w:val="0"/>
                                              <w:marRight w:val="0"/>
                                              <w:marTop w:val="0"/>
                                              <w:marBottom w:val="0"/>
                                              <w:divBdr>
                                                <w:top w:val="none" w:sz="0" w:space="0" w:color="auto"/>
                                                <w:left w:val="none" w:sz="0" w:space="0" w:color="auto"/>
                                                <w:bottom w:val="none" w:sz="0" w:space="0" w:color="auto"/>
                                                <w:right w:val="none" w:sz="0" w:space="0" w:color="auto"/>
                                              </w:divBdr>
                                            </w:div>
                                            <w:div w:id="168327128">
                                              <w:marLeft w:val="0"/>
                                              <w:marRight w:val="0"/>
                                              <w:marTop w:val="0"/>
                                              <w:marBottom w:val="0"/>
                                              <w:divBdr>
                                                <w:top w:val="none" w:sz="0" w:space="0" w:color="auto"/>
                                                <w:left w:val="none" w:sz="0" w:space="0" w:color="auto"/>
                                                <w:bottom w:val="none" w:sz="0" w:space="0" w:color="auto"/>
                                                <w:right w:val="none" w:sz="0" w:space="0" w:color="auto"/>
                                              </w:divBdr>
                                              <w:divsChild>
                                                <w:div w:id="1461994371">
                                                  <w:marLeft w:val="0"/>
                                                  <w:marRight w:val="0"/>
                                                  <w:marTop w:val="0"/>
                                                  <w:marBottom w:val="0"/>
                                                  <w:divBdr>
                                                    <w:top w:val="none" w:sz="0" w:space="0" w:color="auto"/>
                                                    <w:left w:val="none" w:sz="0" w:space="0" w:color="auto"/>
                                                    <w:bottom w:val="none" w:sz="0" w:space="0" w:color="auto"/>
                                                    <w:right w:val="none" w:sz="0" w:space="0" w:color="auto"/>
                                                  </w:divBdr>
                                                  <w:divsChild>
                                                    <w:div w:id="8382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04420">
                                              <w:marLeft w:val="0"/>
                                              <w:marRight w:val="0"/>
                                              <w:marTop w:val="0"/>
                                              <w:marBottom w:val="0"/>
                                              <w:divBdr>
                                                <w:top w:val="none" w:sz="0" w:space="0" w:color="auto"/>
                                                <w:left w:val="none" w:sz="0" w:space="0" w:color="auto"/>
                                                <w:bottom w:val="none" w:sz="0" w:space="0" w:color="auto"/>
                                                <w:right w:val="none" w:sz="0" w:space="0" w:color="auto"/>
                                              </w:divBdr>
                                            </w:div>
                                          </w:divsChild>
                                        </w:div>
                                        <w:div w:id="1134786851">
                                          <w:marLeft w:val="0"/>
                                          <w:marRight w:val="0"/>
                                          <w:marTop w:val="0"/>
                                          <w:marBottom w:val="0"/>
                                          <w:divBdr>
                                            <w:top w:val="none" w:sz="0" w:space="0" w:color="auto"/>
                                            <w:left w:val="none" w:sz="0" w:space="0" w:color="auto"/>
                                            <w:bottom w:val="none" w:sz="0" w:space="0" w:color="auto"/>
                                            <w:right w:val="none" w:sz="0" w:space="0" w:color="auto"/>
                                          </w:divBdr>
                                          <w:divsChild>
                                            <w:div w:id="1223175199">
                                              <w:marLeft w:val="0"/>
                                              <w:marRight w:val="0"/>
                                              <w:marTop w:val="0"/>
                                              <w:marBottom w:val="0"/>
                                              <w:divBdr>
                                                <w:top w:val="none" w:sz="0" w:space="0" w:color="auto"/>
                                                <w:left w:val="none" w:sz="0" w:space="0" w:color="auto"/>
                                                <w:bottom w:val="none" w:sz="0" w:space="0" w:color="auto"/>
                                                <w:right w:val="none" w:sz="0" w:space="0" w:color="auto"/>
                                              </w:divBdr>
                                            </w:div>
                                            <w:div w:id="1291201561">
                                              <w:marLeft w:val="0"/>
                                              <w:marRight w:val="0"/>
                                              <w:marTop w:val="0"/>
                                              <w:marBottom w:val="0"/>
                                              <w:divBdr>
                                                <w:top w:val="none" w:sz="0" w:space="0" w:color="auto"/>
                                                <w:left w:val="none" w:sz="0" w:space="0" w:color="auto"/>
                                                <w:bottom w:val="none" w:sz="0" w:space="0" w:color="auto"/>
                                                <w:right w:val="none" w:sz="0" w:space="0" w:color="auto"/>
                                              </w:divBdr>
                                              <w:divsChild>
                                                <w:div w:id="195823265">
                                                  <w:marLeft w:val="0"/>
                                                  <w:marRight w:val="0"/>
                                                  <w:marTop w:val="0"/>
                                                  <w:marBottom w:val="0"/>
                                                  <w:divBdr>
                                                    <w:top w:val="none" w:sz="0" w:space="0" w:color="auto"/>
                                                    <w:left w:val="none" w:sz="0" w:space="0" w:color="auto"/>
                                                    <w:bottom w:val="none" w:sz="0" w:space="0" w:color="auto"/>
                                                    <w:right w:val="none" w:sz="0" w:space="0" w:color="auto"/>
                                                  </w:divBdr>
                                                  <w:divsChild>
                                                    <w:div w:id="6598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6215">
                                              <w:marLeft w:val="0"/>
                                              <w:marRight w:val="0"/>
                                              <w:marTop w:val="0"/>
                                              <w:marBottom w:val="0"/>
                                              <w:divBdr>
                                                <w:top w:val="none" w:sz="0" w:space="0" w:color="auto"/>
                                                <w:left w:val="none" w:sz="0" w:space="0" w:color="auto"/>
                                                <w:bottom w:val="none" w:sz="0" w:space="0" w:color="auto"/>
                                                <w:right w:val="none" w:sz="0" w:space="0" w:color="auto"/>
                                              </w:divBdr>
                                            </w:div>
                                          </w:divsChild>
                                        </w:div>
                                        <w:div w:id="560294454">
                                          <w:marLeft w:val="0"/>
                                          <w:marRight w:val="0"/>
                                          <w:marTop w:val="0"/>
                                          <w:marBottom w:val="0"/>
                                          <w:divBdr>
                                            <w:top w:val="none" w:sz="0" w:space="0" w:color="auto"/>
                                            <w:left w:val="none" w:sz="0" w:space="0" w:color="auto"/>
                                            <w:bottom w:val="none" w:sz="0" w:space="0" w:color="auto"/>
                                            <w:right w:val="none" w:sz="0" w:space="0" w:color="auto"/>
                                          </w:divBdr>
                                          <w:divsChild>
                                            <w:div w:id="1783912550">
                                              <w:marLeft w:val="0"/>
                                              <w:marRight w:val="0"/>
                                              <w:marTop w:val="0"/>
                                              <w:marBottom w:val="0"/>
                                              <w:divBdr>
                                                <w:top w:val="none" w:sz="0" w:space="0" w:color="auto"/>
                                                <w:left w:val="none" w:sz="0" w:space="0" w:color="auto"/>
                                                <w:bottom w:val="none" w:sz="0" w:space="0" w:color="auto"/>
                                                <w:right w:val="none" w:sz="0" w:space="0" w:color="auto"/>
                                              </w:divBdr>
                                            </w:div>
                                            <w:div w:id="1457067616">
                                              <w:marLeft w:val="0"/>
                                              <w:marRight w:val="0"/>
                                              <w:marTop w:val="0"/>
                                              <w:marBottom w:val="0"/>
                                              <w:divBdr>
                                                <w:top w:val="none" w:sz="0" w:space="0" w:color="auto"/>
                                                <w:left w:val="none" w:sz="0" w:space="0" w:color="auto"/>
                                                <w:bottom w:val="none" w:sz="0" w:space="0" w:color="auto"/>
                                                <w:right w:val="none" w:sz="0" w:space="0" w:color="auto"/>
                                              </w:divBdr>
                                              <w:divsChild>
                                                <w:div w:id="1877737784">
                                                  <w:marLeft w:val="0"/>
                                                  <w:marRight w:val="0"/>
                                                  <w:marTop w:val="0"/>
                                                  <w:marBottom w:val="0"/>
                                                  <w:divBdr>
                                                    <w:top w:val="none" w:sz="0" w:space="0" w:color="auto"/>
                                                    <w:left w:val="none" w:sz="0" w:space="0" w:color="auto"/>
                                                    <w:bottom w:val="none" w:sz="0" w:space="0" w:color="auto"/>
                                                    <w:right w:val="none" w:sz="0" w:space="0" w:color="auto"/>
                                                  </w:divBdr>
                                                  <w:divsChild>
                                                    <w:div w:id="15071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79379">
                                              <w:marLeft w:val="0"/>
                                              <w:marRight w:val="0"/>
                                              <w:marTop w:val="0"/>
                                              <w:marBottom w:val="0"/>
                                              <w:divBdr>
                                                <w:top w:val="none" w:sz="0" w:space="0" w:color="auto"/>
                                                <w:left w:val="none" w:sz="0" w:space="0" w:color="auto"/>
                                                <w:bottom w:val="none" w:sz="0" w:space="0" w:color="auto"/>
                                                <w:right w:val="none" w:sz="0" w:space="0" w:color="auto"/>
                                              </w:divBdr>
                                            </w:div>
                                          </w:divsChild>
                                        </w:div>
                                        <w:div w:id="368186410">
                                          <w:marLeft w:val="0"/>
                                          <w:marRight w:val="0"/>
                                          <w:marTop w:val="0"/>
                                          <w:marBottom w:val="0"/>
                                          <w:divBdr>
                                            <w:top w:val="none" w:sz="0" w:space="0" w:color="auto"/>
                                            <w:left w:val="none" w:sz="0" w:space="0" w:color="auto"/>
                                            <w:bottom w:val="none" w:sz="0" w:space="0" w:color="auto"/>
                                            <w:right w:val="none" w:sz="0" w:space="0" w:color="auto"/>
                                          </w:divBdr>
                                          <w:divsChild>
                                            <w:div w:id="851190384">
                                              <w:marLeft w:val="0"/>
                                              <w:marRight w:val="0"/>
                                              <w:marTop w:val="0"/>
                                              <w:marBottom w:val="0"/>
                                              <w:divBdr>
                                                <w:top w:val="none" w:sz="0" w:space="0" w:color="auto"/>
                                                <w:left w:val="none" w:sz="0" w:space="0" w:color="auto"/>
                                                <w:bottom w:val="none" w:sz="0" w:space="0" w:color="auto"/>
                                                <w:right w:val="none" w:sz="0" w:space="0" w:color="auto"/>
                                              </w:divBdr>
                                            </w:div>
                                            <w:div w:id="1892230500">
                                              <w:marLeft w:val="0"/>
                                              <w:marRight w:val="0"/>
                                              <w:marTop w:val="0"/>
                                              <w:marBottom w:val="0"/>
                                              <w:divBdr>
                                                <w:top w:val="none" w:sz="0" w:space="0" w:color="auto"/>
                                                <w:left w:val="none" w:sz="0" w:space="0" w:color="auto"/>
                                                <w:bottom w:val="none" w:sz="0" w:space="0" w:color="auto"/>
                                                <w:right w:val="none" w:sz="0" w:space="0" w:color="auto"/>
                                              </w:divBdr>
                                              <w:divsChild>
                                                <w:div w:id="2115201418">
                                                  <w:marLeft w:val="0"/>
                                                  <w:marRight w:val="0"/>
                                                  <w:marTop w:val="0"/>
                                                  <w:marBottom w:val="0"/>
                                                  <w:divBdr>
                                                    <w:top w:val="none" w:sz="0" w:space="0" w:color="auto"/>
                                                    <w:left w:val="none" w:sz="0" w:space="0" w:color="auto"/>
                                                    <w:bottom w:val="none" w:sz="0" w:space="0" w:color="auto"/>
                                                    <w:right w:val="none" w:sz="0" w:space="0" w:color="auto"/>
                                                  </w:divBdr>
                                                  <w:divsChild>
                                                    <w:div w:id="8890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328751">
          <w:marLeft w:val="0"/>
          <w:marRight w:val="0"/>
          <w:marTop w:val="0"/>
          <w:marBottom w:val="0"/>
          <w:divBdr>
            <w:top w:val="none" w:sz="0" w:space="0" w:color="auto"/>
            <w:left w:val="none" w:sz="0" w:space="0" w:color="auto"/>
            <w:bottom w:val="none" w:sz="0" w:space="0" w:color="auto"/>
            <w:right w:val="none" w:sz="0" w:space="0" w:color="auto"/>
          </w:divBdr>
          <w:divsChild>
            <w:div w:id="1035039779">
              <w:marLeft w:val="0"/>
              <w:marRight w:val="0"/>
              <w:marTop w:val="0"/>
              <w:marBottom w:val="0"/>
              <w:divBdr>
                <w:top w:val="none" w:sz="0" w:space="0" w:color="auto"/>
                <w:left w:val="none" w:sz="0" w:space="0" w:color="auto"/>
                <w:bottom w:val="none" w:sz="0" w:space="0" w:color="auto"/>
                <w:right w:val="none" w:sz="0" w:space="0" w:color="auto"/>
              </w:divBdr>
              <w:divsChild>
                <w:div w:id="1863543126">
                  <w:marLeft w:val="0"/>
                  <w:marRight w:val="0"/>
                  <w:marTop w:val="0"/>
                  <w:marBottom w:val="0"/>
                  <w:divBdr>
                    <w:top w:val="none" w:sz="0" w:space="0" w:color="auto"/>
                    <w:left w:val="none" w:sz="0" w:space="0" w:color="auto"/>
                    <w:bottom w:val="none" w:sz="0" w:space="0" w:color="auto"/>
                    <w:right w:val="none" w:sz="0" w:space="0" w:color="auto"/>
                  </w:divBdr>
                  <w:divsChild>
                    <w:div w:id="1972325010">
                      <w:marLeft w:val="0"/>
                      <w:marRight w:val="0"/>
                      <w:marTop w:val="0"/>
                      <w:marBottom w:val="0"/>
                      <w:divBdr>
                        <w:top w:val="none" w:sz="0" w:space="0" w:color="auto"/>
                        <w:left w:val="none" w:sz="0" w:space="0" w:color="auto"/>
                        <w:bottom w:val="none" w:sz="0" w:space="0" w:color="auto"/>
                        <w:right w:val="none" w:sz="0" w:space="0" w:color="auto"/>
                      </w:divBdr>
                      <w:divsChild>
                        <w:div w:id="1339499769">
                          <w:marLeft w:val="0"/>
                          <w:marRight w:val="0"/>
                          <w:marTop w:val="0"/>
                          <w:marBottom w:val="0"/>
                          <w:divBdr>
                            <w:top w:val="none" w:sz="0" w:space="0" w:color="auto"/>
                            <w:left w:val="none" w:sz="0" w:space="0" w:color="auto"/>
                            <w:bottom w:val="none" w:sz="0" w:space="0" w:color="auto"/>
                            <w:right w:val="none" w:sz="0" w:space="0" w:color="auto"/>
                          </w:divBdr>
                          <w:divsChild>
                            <w:div w:id="1528328776">
                              <w:marLeft w:val="0"/>
                              <w:marRight w:val="0"/>
                              <w:marTop w:val="0"/>
                              <w:marBottom w:val="0"/>
                              <w:divBdr>
                                <w:top w:val="none" w:sz="0" w:space="0" w:color="auto"/>
                                <w:left w:val="none" w:sz="0" w:space="0" w:color="auto"/>
                                <w:bottom w:val="none" w:sz="0" w:space="0" w:color="auto"/>
                                <w:right w:val="none" w:sz="0" w:space="0" w:color="auto"/>
                              </w:divBdr>
                              <w:divsChild>
                                <w:div w:id="126776260">
                                  <w:marLeft w:val="0"/>
                                  <w:marRight w:val="0"/>
                                  <w:marTop w:val="0"/>
                                  <w:marBottom w:val="0"/>
                                  <w:divBdr>
                                    <w:top w:val="none" w:sz="0" w:space="0" w:color="auto"/>
                                    <w:left w:val="none" w:sz="0" w:space="0" w:color="auto"/>
                                    <w:bottom w:val="none" w:sz="0" w:space="0" w:color="auto"/>
                                    <w:right w:val="none" w:sz="0" w:space="0" w:color="auto"/>
                                  </w:divBdr>
                                  <w:divsChild>
                                    <w:div w:id="1122646927">
                                      <w:marLeft w:val="0"/>
                                      <w:marRight w:val="0"/>
                                      <w:marTop w:val="0"/>
                                      <w:marBottom w:val="0"/>
                                      <w:divBdr>
                                        <w:top w:val="none" w:sz="0" w:space="0" w:color="auto"/>
                                        <w:left w:val="none" w:sz="0" w:space="0" w:color="auto"/>
                                        <w:bottom w:val="none" w:sz="0" w:space="0" w:color="auto"/>
                                        <w:right w:val="none" w:sz="0" w:space="0" w:color="auto"/>
                                      </w:divBdr>
                                      <w:divsChild>
                                        <w:div w:id="7490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752756">
          <w:marLeft w:val="0"/>
          <w:marRight w:val="0"/>
          <w:marTop w:val="0"/>
          <w:marBottom w:val="0"/>
          <w:divBdr>
            <w:top w:val="none" w:sz="0" w:space="0" w:color="auto"/>
            <w:left w:val="none" w:sz="0" w:space="0" w:color="auto"/>
            <w:bottom w:val="none" w:sz="0" w:space="0" w:color="auto"/>
            <w:right w:val="none" w:sz="0" w:space="0" w:color="auto"/>
          </w:divBdr>
          <w:divsChild>
            <w:div w:id="90974862">
              <w:marLeft w:val="0"/>
              <w:marRight w:val="0"/>
              <w:marTop w:val="0"/>
              <w:marBottom w:val="0"/>
              <w:divBdr>
                <w:top w:val="none" w:sz="0" w:space="0" w:color="auto"/>
                <w:left w:val="none" w:sz="0" w:space="0" w:color="auto"/>
                <w:bottom w:val="none" w:sz="0" w:space="0" w:color="auto"/>
                <w:right w:val="none" w:sz="0" w:space="0" w:color="auto"/>
              </w:divBdr>
              <w:divsChild>
                <w:div w:id="1821387512">
                  <w:marLeft w:val="0"/>
                  <w:marRight w:val="0"/>
                  <w:marTop w:val="0"/>
                  <w:marBottom w:val="0"/>
                  <w:divBdr>
                    <w:top w:val="none" w:sz="0" w:space="0" w:color="auto"/>
                    <w:left w:val="none" w:sz="0" w:space="0" w:color="auto"/>
                    <w:bottom w:val="none" w:sz="0" w:space="0" w:color="auto"/>
                    <w:right w:val="none" w:sz="0" w:space="0" w:color="auto"/>
                  </w:divBdr>
                  <w:divsChild>
                    <w:div w:id="1923026150">
                      <w:marLeft w:val="0"/>
                      <w:marRight w:val="0"/>
                      <w:marTop w:val="0"/>
                      <w:marBottom w:val="0"/>
                      <w:divBdr>
                        <w:top w:val="none" w:sz="0" w:space="0" w:color="auto"/>
                        <w:left w:val="none" w:sz="0" w:space="0" w:color="auto"/>
                        <w:bottom w:val="none" w:sz="0" w:space="0" w:color="auto"/>
                        <w:right w:val="none" w:sz="0" w:space="0" w:color="auto"/>
                      </w:divBdr>
                      <w:divsChild>
                        <w:div w:id="698160643">
                          <w:marLeft w:val="0"/>
                          <w:marRight w:val="0"/>
                          <w:marTop w:val="0"/>
                          <w:marBottom w:val="0"/>
                          <w:divBdr>
                            <w:top w:val="none" w:sz="0" w:space="0" w:color="auto"/>
                            <w:left w:val="none" w:sz="0" w:space="0" w:color="auto"/>
                            <w:bottom w:val="none" w:sz="0" w:space="0" w:color="auto"/>
                            <w:right w:val="none" w:sz="0" w:space="0" w:color="auto"/>
                          </w:divBdr>
                          <w:divsChild>
                            <w:div w:id="1600210366">
                              <w:marLeft w:val="0"/>
                              <w:marRight w:val="0"/>
                              <w:marTop w:val="0"/>
                              <w:marBottom w:val="0"/>
                              <w:divBdr>
                                <w:top w:val="none" w:sz="0" w:space="0" w:color="auto"/>
                                <w:left w:val="none" w:sz="0" w:space="0" w:color="auto"/>
                                <w:bottom w:val="none" w:sz="0" w:space="0" w:color="auto"/>
                                <w:right w:val="none" w:sz="0" w:space="0" w:color="auto"/>
                              </w:divBdr>
                              <w:divsChild>
                                <w:div w:id="14482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061440">
                  <w:marLeft w:val="0"/>
                  <w:marRight w:val="0"/>
                  <w:marTop w:val="0"/>
                  <w:marBottom w:val="0"/>
                  <w:divBdr>
                    <w:top w:val="none" w:sz="0" w:space="0" w:color="auto"/>
                    <w:left w:val="none" w:sz="0" w:space="0" w:color="auto"/>
                    <w:bottom w:val="none" w:sz="0" w:space="0" w:color="auto"/>
                    <w:right w:val="none" w:sz="0" w:space="0" w:color="auto"/>
                  </w:divBdr>
                  <w:divsChild>
                    <w:div w:id="518543276">
                      <w:marLeft w:val="0"/>
                      <w:marRight w:val="0"/>
                      <w:marTop w:val="0"/>
                      <w:marBottom w:val="0"/>
                      <w:divBdr>
                        <w:top w:val="none" w:sz="0" w:space="0" w:color="auto"/>
                        <w:left w:val="none" w:sz="0" w:space="0" w:color="auto"/>
                        <w:bottom w:val="none" w:sz="0" w:space="0" w:color="auto"/>
                        <w:right w:val="none" w:sz="0" w:space="0" w:color="auto"/>
                      </w:divBdr>
                      <w:divsChild>
                        <w:div w:id="1941793100">
                          <w:marLeft w:val="0"/>
                          <w:marRight w:val="0"/>
                          <w:marTop w:val="0"/>
                          <w:marBottom w:val="0"/>
                          <w:divBdr>
                            <w:top w:val="none" w:sz="0" w:space="0" w:color="auto"/>
                            <w:left w:val="none" w:sz="0" w:space="0" w:color="auto"/>
                            <w:bottom w:val="none" w:sz="0" w:space="0" w:color="auto"/>
                            <w:right w:val="none" w:sz="0" w:space="0" w:color="auto"/>
                          </w:divBdr>
                          <w:divsChild>
                            <w:div w:id="598372566">
                              <w:marLeft w:val="0"/>
                              <w:marRight w:val="0"/>
                              <w:marTop w:val="0"/>
                              <w:marBottom w:val="0"/>
                              <w:divBdr>
                                <w:top w:val="none" w:sz="0" w:space="0" w:color="auto"/>
                                <w:left w:val="none" w:sz="0" w:space="0" w:color="auto"/>
                                <w:bottom w:val="none" w:sz="0" w:space="0" w:color="auto"/>
                                <w:right w:val="none" w:sz="0" w:space="0" w:color="auto"/>
                              </w:divBdr>
                              <w:divsChild>
                                <w:div w:id="669022591">
                                  <w:marLeft w:val="0"/>
                                  <w:marRight w:val="0"/>
                                  <w:marTop w:val="0"/>
                                  <w:marBottom w:val="0"/>
                                  <w:divBdr>
                                    <w:top w:val="none" w:sz="0" w:space="0" w:color="auto"/>
                                    <w:left w:val="none" w:sz="0" w:space="0" w:color="auto"/>
                                    <w:bottom w:val="none" w:sz="0" w:space="0" w:color="auto"/>
                                    <w:right w:val="none" w:sz="0" w:space="0" w:color="auto"/>
                                  </w:divBdr>
                                  <w:divsChild>
                                    <w:div w:id="90010580">
                                      <w:marLeft w:val="0"/>
                                      <w:marRight w:val="0"/>
                                      <w:marTop w:val="0"/>
                                      <w:marBottom w:val="0"/>
                                      <w:divBdr>
                                        <w:top w:val="none" w:sz="0" w:space="0" w:color="auto"/>
                                        <w:left w:val="none" w:sz="0" w:space="0" w:color="auto"/>
                                        <w:bottom w:val="none" w:sz="0" w:space="0" w:color="auto"/>
                                        <w:right w:val="none" w:sz="0" w:space="0" w:color="auto"/>
                                      </w:divBdr>
                                      <w:divsChild>
                                        <w:div w:id="1473324861">
                                          <w:marLeft w:val="0"/>
                                          <w:marRight w:val="0"/>
                                          <w:marTop w:val="0"/>
                                          <w:marBottom w:val="0"/>
                                          <w:divBdr>
                                            <w:top w:val="none" w:sz="0" w:space="0" w:color="auto"/>
                                            <w:left w:val="none" w:sz="0" w:space="0" w:color="auto"/>
                                            <w:bottom w:val="none" w:sz="0" w:space="0" w:color="auto"/>
                                            <w:right w:val="none" w:sz="0" w:space="0" w:color="auto"/>
                                          </w:divBdr>
                                          <w:divsChild>
                                            <w:div w:id="1232037524">
                                              <w:marLeft w:val="0"/>
                                              <w:marRight w:val="0"/>
                                              <w:marTop w:val="0"/>
                                              <w:marBottom w:val="0"/>
                                              <w:divBdr>
                                                <w:top w:val="none" w:sz="0" w:space="0" w:color="auto"/>
                                                <w:left w:val="none" w:sz="0" w:space="0" w:color="auto"/>
                                                <w:bottom w:val="none" w:sz="0" w:space="0" w:color="auto"/>
                                                <w:right w:val="none" w:sz="0" w:space="0" w:color="auto"/>
                                              </w:divBdr>
                                            </w:div>
                                            <w:div w:id="256404969">
                                              <w:marLeft w:val="0"/>
                                              <w:marRight w:val="0"/>
                                              <w:marTop w:val="0"/>
                                              <w:marBottom w:val="0"/>
                                              <w:divBdr>
                                                <w:top w:val="none" w:sz="0" w:space="0" w:color="auto"/>
                                                <w:left w:val="none" w:sz="0" w:space="0" w:color="auto"/>
                                                <w:bottom w:val="none" w:sz="0" w:space="0" w:color="auto"/>
                                                <w:right w:val="none" w:sz="0" w:space="0" w:color="auto"/>
                                              </w:divBdr>
                                              <w:divsChild>
                                                <w:div w:id="1666585395">
                                                  <w:marLeft w:val="0"/>
                                                  <w:marRight w:val="0"/>
                                                  <w:marTop w:val="0"/>
                                                  <w:marBottom w:val="0"/>
                                                  <w:divBdr>
                                                    <w:top w:val="none" w:sz="0" w:space="0" w:color="auto"/>
                                                    <w:left w:val="none" w:sz="0" w:space="0" w:color="auto"/>
                                                    <w:bottom w:val="none" w:sz="0" w:space="0" w:color="auto"/>
                                                    <w:right w:val="none" w:sz="0" w:space="0" w:color="auto"/>
                                                  </w:divBdr>
                                                  <w:divsChild>
                                                    <w:div w:id="1807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7382">
                                              <w:marLeft w:val="0"/>
                                              <w:marRight w:val="0"/>
                                              <w:marTop w:val="0"/>
                                              <w:marBottom w:val="0"/>
                                              <w:divBdr>
                                                <w:top w:val="none" w:sz="0" w:space="0" w:color="auto"/>
                                                <w:left w:val="none" w:sz="0" w:space="0" w:color="auto"/>
                                                <w:bottom w:val="none" w:sz="0" w:space="0" w:color="auto"/>
                                                <w:right w:val="none" w:sz="0" w:space="0" w:color="auto"/>
                                              </w:divBdr>
                                            </w:div>
                                          </w:divsChild>
                                        </w:div>
                                        <w:div w:id="2023586007">
                                          <w:marLeft w:val="0"/>
                                          <w:marRight w:val="0"/>
                                          <w:marTop w:val="0"/>
                                          <w:marBottom w:val="0"/>
                                          <w:divBdr>
                                            <w:top w:val="none" w:sz="0" w:space="0" w:color="auto"/>
                                            <w:left w:val="none" w:sz="0" w:space="0" w:color="auto"/>
                                            <w:bottom w:val="none" w:sz="0" w:space="0" w:color="auto"/>
                                            <w:right w:val="none" w:sz="0" w:space="0" w:color="auto"/>
                                          </w:divBdr>
                                          <w:divsChild>
                                            <w:div w:id="1642494376">
                                              <w:marLeft w:val="0"/>
                                              <w:marRight w:val="0"/>
                                              <w:marTop w:val="0"/>
                                              <w:marBottom w:val="0"/>
                                              <w:divBdr>
                                                <w:top w:val="none" w:sz="0" w:space="0" w:color="auto"/>
                                                <w:left w:val="none" w:sz="0" w:space="0" w:color="auto"/>
                                                <w:bottom w:val="none" w:sz="0" w:space="0" w:color="auto"/>
                                                <w:right w:val="none" w:sz="0" w:space="0" w:color="auto"/>
                                              </w:divBdr>
                                            </w:div>
                                            <w:div w:id="2011905666">
                                              <w:marLeft w:val="0"/>
                                              <w:marRight w:val="0"/>
                                              <w:marTop w:val="0"/>
                                              <w:marBottom w:val="0"/>
                                              <w:divBdr>
                                                <w:top w:val="none" w:sz="0" w:space="0" w:color="auto"/>
                                                <w:left w:val="none" w:sz="0" w:space="0" w:color="auto"/>
                                                <w:bottom w:val="none" w:sz="0" w:space="0" w:color="auto"/>
                                                <w:right w:val="none" w:sz="0" w:space="0" w:color="auto"/>
                                              </w:divBdr>
                                              <w:divsChild>
                                                <w:div w:id="1661426637">
                                                  <w:marLeft w:val="0"/>
                                                  <w:marRight w:val="0"/>
                                                  <w:marTop w:val="0"/>
                                                  <w:marBottom w:val="0"/>
                                                  <w:divBdr>
                                                    <w:top w:val="none" w:sz="0" w:space="0" w:color="auto"/>
                                                    <w:left w:val="none" w:sz="0" w:space="0" w:color="auto"/>
                                                    <w:bottom w:val="none" w:sz="0" w:space="0" w:color="auto"/>
                                                    <w:right w:val="none" w:sz="0" w:space="0" w:color="auto"/>
                                                  </w:divBdr>
                                                  <w:divsChild>
                                                    <w:div w:id="13555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82858">
                                              <w:marLeft w:val="0"/>
                                              <w:marRight w:val="0"/>
                                              <w:marTop w:val="0"/>
                                              <w:marBottom w:val="0"/>
                                              <w:divBdr>
                                                <w:top w:val="none" w:sz="0" w:space="0" w:color="auto"/>
                                                <w:left w:val="none" w:sz="0" w:space="0" w:color="auto"/>
                                                <w:bottom w:val="none" w:sz="0" w:space="0" w:color="auto"/>
                                                <w:right w:val="none" w:sz="0" w:space="0" w:color="auto"/>
                                              </w:divBdr>
                                            </w:div>
                                          </w:divsChild>
                                        </w:div>
                                        <w:div w:id="733116195">
                                          <w:marLeft w:val="0"/>
                                          <w:marRight w:val="0"/>
                                          <w:marTop w:val="0"/>
                                          <w:marBottom w:val="0"/>
                                          <w:divBdr>
                                            <w:top w:val="none" w:sz="0" w:space="0" w:color="auto"/>
                                            <w:left w:val="none" w:sz="0" w:space="0" w:color="auto"/>
                                            <w:bottom w:val="none" w:sz="0" w:space="0" w:color="auto"/>
                                            <w:right w:val="none" w:sz="0" w:space="0" w:color="auto"/>
                                          </w:divBdr>
                                          <w:divsChild>
                                            <w:div w:id="1577202243">
                                              <w:marLeft w:val="0"/>
                                              <w:marRight w:val="0"/>
                                              <w:marTop w:val="0"/>
                                              <w:marBottom w:val="0"/>
                                              <w:divBdr>
                                                <w:top w:val="none" w:sz="0" w:space="0" w:color="auto"/>
                                                <w:left w:val="none" w:sz="0" w:space="0" w:color="auto"/>
                                                <w:bottom w:val="none" w:sz="0" w:space="0" w:color="auto"/>
                                                <w:right w:val="none" w:sz="0" w:space="0" w:color="auto"/>
                                              </w:divBdr>
                                            </w:div>
                                            <w:div w:id="1642728940">
                                              <w:marLeft w:val="0"/>
                                              <w:marRight w:val="0"/>
                                              <w:marTop w:val="0"/>
                                              <w:marBottom w:val="0"/>
                                              <w:divBdr>
                                                <w:top w:val="none" w:sz="0" w:space="0" w:color="auto"/>
                                                <w:left w:val="none" w:sz="0" w:space="0" w:color="auto"/>
                                                <w:bottom w:val="none" w:sz="0" w:space="0" w:color="auto"/>
                                                <w:right w:val="none" w:sz="0" w:space="0" w:color="auto"/>
                                              </w:divBdr>
                                              <w:divsChild>
                                                <w:div w:id="853107801">
                                                  <w:marLeft w:val="0"/>
                                                  <w:marRight w:val="0"/>
                                                  <w:marTop w:val="0"/>
                                                  <w:marBottom w:val="0"/>
                                                  <w:divBdr>
                                                    <w:top w:val="none" w:sz="0" w:space="0" w:color="auto"/>
                                                    <w:left w:val="none" w:sz="0" w:space="0" w:color="auto"/>
                                                    <w:bottom w:val="none" w:sz="0" w:space="0" w:color="auto"/>
                                                    <w:right w:val="none" w:sz="0" w:space="0" w:color="auto"/>
                                                  </w:divBdr>
                                                  <w:divsChild>
                                                    <w:div w:id="12982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3143">
                                              <w:marLeft w:val="0"/>
                                              <w:marRight w:val="0"/>
                                              <w:marTop w:val="0"/>
                                              <w:marBottom w:val="0"/>
                                              <w:divBdr>
                                                <w:top w:val="none" w:sz="0" w:space="0" w:color="auto"/>
                                                <w:left w:val="none" w:sz="0" w:space="0" w:color="auto"/>
                                                <w:bottom w:val="none" w:sz="0" w:space="0" w:color="auto"/>
                                                <w:right w:val="none" w:sz="0" w:space="0" w:color="auto"/>
                                              </w:divBdr>
                                            </w:div>
                                          </w:divsChild>
                                        </w:div>
                                        <w:div w:id="559902144">
                                          <w:marLeft w:val="0"/>
                                          <w:marRight w:val="0"/>
                                          <w:marTop w:val="0"/>
                                          <w:marBottom w:val="0"/>
                                          <w:divBdr>
                                            <w:top w:val="none" w:sz="0" w:space="0" w:color="auto"/>
                                            <w:left w:val="none" w:sz="0" w:space="0" w:color="auto"/>
                                            <w:bottom w:val="none" w:sz="0" w:space="0" w:color="auto"/>
                                            <w:right w:val="none" w:sz="0" w:space="0" w:color="auto"/>
                                          </w:divBdr>
                                          <w:divsChild>
                                            <w:div w:id="549340892">
                                              <w:marLeft w:val="0"/>
                                              <w:marRight w:val="0"/>
                                              <w:marTop w:val="0"/>
                                              <w:marBottom w:val="0"/>
                                              <w:divBdr>
                                                <w:top w:val="none" w:sz="0" w:space="0" w:color="auto"/>
                                                <w:left w:val="none" w:sz="0" w:space="0" w:color="auto"/>
                                                <w:bottom w:val="none" w:sz="0" w:space="0" w:color="auto"/>
                                                <w:right w:val="none" w:sz="0" w:space="0" w:color="auto"/>
                                              </w:divBdr>
                                            </w:div>
                                            <w:div w:id="497382335">
                                              <w:marLeft w:val="0"/>
                                              <w:marRight w:val="0"/>
                                              <w:marTop w:val="0"/>
                                              <w:marBottom w:val="0"/>
                                              <w:divBdr>
                                                <w:top w:val="none" w:sz="0" w:space="0" w:color="auto"/>
                                                <w:left w:val="none" w:sz="0" w:space="0" w:color="auto"/>
                                                <w:bottom w:val="none" w:sz="0" w:space="0" w:color="auto"/>
                                                <w:right w:val="none" w:sz="0" w:space="0" w:color="auto"/>
                                              </w:divBdr>
                                              <w:divsChild>
                                                <w:div w:id="1745452071">
                                                  <w:marLeft w:val="0"/>
                                                  <w:marRight w:val="0"/>
                                                  <w:marTop w:val="0"/>
                                                  <w:marBottom w:val="0"/>
                                                  <w:divBdr>
                                                    <w:top w:val="none" w:sz="0" w:space="0" w:color="auto"/>
                                                    <w:left w:val="none" w:sz="0" w:space="0" w:color="auto"/>
                                                    <w:bottom w:val="none" w:sz="0" w:space="0" w:color="auto"/>
                                                    <w:right w:val="none" w:sz="0" w:space="0" w:color="auto"/>
                                                  </w:divBdr>
                                                  <w:divsChild>
                                                    <w:div w:id="109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3514">
                                              <w:marLeft w:val="0"/>
                                              <w:marRight w:val="0"/>
                                              <w:marTop w:val="0"/>
                                              <w:marBottom w:val="0"/>
                                              <w:divBdr>
                                                <w:top w:val="none" w:sz="0" w:space="0" w:color="auto"/>
                                                <w:left w:val="none" w:sz="0" w:space="0" w:color="auto"/>
                                                <w:bottom w:val="none" w:sz="0" w:space="0" w:color="auto"/>
                                                <w:right w:val="none" w:sz="0" w:space="0" w:color="auto"/>
                                              </w:divBdr>
                                            </w:div>
                                          </w:divsChild>
                                        </w:div>
                                        <w:div w:id="1812207257">
                                          <w:marLeft w:val="0"/>
                                          <w:marRight w:val="0"/>
                                          <w:marTop w:val="0"/>
                                          <w:marBottom w:val="0"/>
                                          <w:divBdr>
                                            <w:top w:val="none" w:sz="0" w:space="0" w:color="auto"/>
                                            <w:left w:val="none" w:sz="0" w:space="0" w:color="auto"/>
                                            <w:bottom w:val="none" w:sz="0" w:space="0" w:color="auto"/>
                                            <w:right w:val="none" w:sz="0" w:space="0" w:color="auto"/>
                                          </w:divBdr>
                                          <w:divsChild>
                                            <w:div w:id="644743183">
                                              <w:marLeft w:val="0"/>
                                              <w:marRight w:val="0"/>
                                              <w:marTop w:val="0"/>
                                              <w:marBottom w:val="0"/>
                                              <w:divBdr>
                                                <w:top w:val="none" w:sz="0" w:space="0" w:color="auto"/>
                                                <w:left w:val="none" w:sz="0" w:space="0" w:color="auto"/>
                                                <w:bottom w:val="none" w:sz="0" w:space="0" w:color="auto"/>
                                                <w:right w:val="none" w:sz="0" w:space="0" w:color="auto"/>
                                              </w:divBdr>
                                            </w:div>
                                            <w:div w:id="1913075825">
                                              <w:marLeft w:val="0"/>
                                              <w:marRight w:val="0"/>
                                              <w:marTop w:val="0"/>
                                              <w:marBottom w:val="0"/>
                                              <w:divBdr>
                                                <w:top w:val="none" w:sz="0" w:space="0" w:color="auto"/>
                                                <w:left w:val="none" w:sz="0" w:space="0" w:color="auto"/>
                                                <w:bottom w:val="none" w:sz="0" w:space="0" w:color="auto"/>
                                                <w:right w:val="none" w:sz="0" w:space="0" w:color="auto"/>
                                              </w:divBdr>
                                              <w:divsChild>
                                                <w:div w:id="130446994">
                                                  <w:marLeft w:val="0"/>
                                                  <w:marRight w:val="0"/>
                                                  <w:marTop w:val="0"/>
                                                  <w:marBottom w:val="0"/>
                                                  <w:divBdr>
                                                    <w:top w:val="none" w:sz="0" w:space="0" w:color="auto"/>
                                                    <w:left w:val="none" w:sz="0" w:space="0" w:color="auto"/>
                                                    <w:bottom w:val="none" w:sz="0" w:space="0" w:color="auto"/>
                                                    <w:right w:val="none" w:sz="0" w:space="0" w:color="auto"/>
                                                  </w:divBdr>
                                                  <w:divsChild>
                                                    <w:div w:id="12900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6726">
                                              <w:marLeft w:val="0"/>
                                              <w:marRight w:val="0"/>
                                              <w:marTop w:val="0"/>
                                              <w:marBottom w:val="0"/>
                                              <w:divBdr>
                                                <w:top w:val="none" w:sz="0" w:space="0" w:color="auto"/>
                                                <w:left w:val="none" w:sz="0" w:space="0" w:color="auto"/>
                                                <w:bottom w:val="none" w:sz="0" w:space="0" w:color="auto"/>
                                                <w:right w:val="none" w:sz="0" w:space="0" w:color="auto"/>
                                              </w:divBdr>
                                            </w:div>
                                          </w:divsChild>
                                        </w:div>
                                        <w:div w:id="1781879311">
                                          <w:marLeft w:val="0"/>
                                          <w:marRight w:val="0"/>
                                          <w:marTop w:val="0"/>
                                          <w:marBottom w:val="0"/>
                                          <w:divBdr>
                                            <w:top w:val="none" w:sz="0" w:space="0" w:color="auto"/>
                                            <w:left w:val="none" w:sz="0" w:space="0" w:color="auto"/>
                                            <w:bottom w:val="none" w:sz="0" w:space="0" w:color="auto"/>
                                            <w:right w:val="none" w:sz="0" w:space="0" w:color="auto"/>
                                          </w:divBdr>
                                          <w:divsChild>
                                            <w:div w:id="2011716923">
                                              <w:marLeft w:val="0"/>
                                              <w:marRight w:val="0"/>
                                              <w:marTop w:val="0"/>
                                              <w:marBottom w:val="0"/>
                                              <w:divBdr>
                                                <w:top w:val="none" w:sz="0" w:space="0" w:color="auto"/>
                                                <w:left w:val="none" w:sz="0" w:space="0" w:color="auto"/>
                                                <w:bottom w:val="none" w:sz="0" w:space="0" w:color="auto"/>
                                                <w:right w:val="none" w:sz="0" w:space="0" w:color="auto"/>
                                              </w:divBdr>
                                            </w:div>
                                            <w:div w:id="583614054">
                                              <w:marLeft w:val="0"/>
                                              <w:marRight w:val="0"/>
                                              <w:marTop w:val="0"/>
                                              <w:marBottom w:val="0"/>
                                              <w:divBdr>
                                                <w:top w:val="none" w:sz="0" w:space="0" w:color="auto"/>
                                                <w:left w:val="none" w:sz="0" w:space="0" w:color="auto"/>
                                                <w:bottom w:val="none" w:sz="0" w:space="0" w:color="auto"/>
                                                <w:right w:val="none" w:sz="0" w:space="0" w:color="auto"/>
                                              </w:divBdr>
                                              <w:divsChild>
                                                <w:div w:id="95836410">
                                                  <w:marLeft w:val="0"/>
                                                  <w:marRight w:val="0"/>
                                                  <w:marTop w:val="0"/>
                                                  <w:marBottom w:val="0"/>
                                                  <w:divBdr>
                                                    <w:top w:val="none" w:sz="0" w:space="0" w:color="auto"/>
                                                    <w:left w:val="none" w:sz="0" w:space="0" w:color="auto"/>
                                                    <w:bottom w:val="none" w:sz="0" w:space="0" w:color="auto"/>
                                                    <w:right w:val="none" w:sz="0" w:space="0" w:color="auto"/>
                                                  </w:divBdr>
                                                  <w:divsChild>
                                                    <w:div w:id="10657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0869">
                                              <w:marLeft w:val="0"/>
                                              <w:marRight w:val="0"/>
                                              <w:marTop w:val="0"/>
                                              <w:marBottom w:val="0"/>
                                              <w:divBdr>
                                                <w:top w:val="none" w:sz="0" w:space="0" w:color="auto"/>
                                                <w:left w:val="none" w:sz="0" w:space="0" w:color="auto"/>
                                                <w:bottom w:val="none" w:sz="0" w:space="0" w:color="auto"/>
                                                <w:right w:val="none" w:sz="0" w:space="0" w:color="auto"/>
                                              </w:divBdr>
                                            </w:div>
                                          </w:divsChild>
                                        </w:div>
                                        <w:div w:id="380130978">
                                          <w:marLeft w:val="0"/>
                                          <w:marRight w:val="0"/>
                                          <w:marTop w:val="0"/>
                                          <w:marBottom w:val="0"/>
                                          <w:divBdr>
                                            <w:top w:val="none" w:sz="0" w:space="0" w:color="auto"/>
                                            <w:left w:val="none" w:sz="0" w:space="0" w:color="auto"/>
                                            <w:bottom w:val="none" w:sz="0" w:space="0" w:color="auto"/>
                                            <w:right w:val="none" w:sz="0" w:space="0" w:color="auto"/>
                                          </w:divBdr>
                                          <w:divsChild>
                                            <w:div w:id="1453095175">
                                              <w:marLeft w:val="0"/>
                                              <w:marRight w:val="0"/>
                                              <w:marTop w:val="0"/>
                                              <w:marBottom w:val="0"/>
                                              <w:divBdr>
                                                <w:top w:val="none" w:sz="0" w:space="0" w:color="auto"/>
                                                <w:left w:val="none" w:sz="0" w:space="0" w:color="auto"/>
                                                <w:bottom w:val="none" w:sz="0" w:space="0" w:color="auto"/>
                                                <w:right w:val="none" w:sz="0" w:space="0" w:color="auto"/>
                                              </w:divBdr>
                                            </w:div>
                                            <w:div w:id="1342197619">
                                              <w:marLeft w:val="0"/>
                                              <w:marRight w:val="0"/>
                                              <w:marTop w:val="0"/>
                                              <w:marBottom w:val="0"/>
                                              <w:divBdr>
                                                <w:top w:val="none" w:sz="0" w:space="0" w:color="auto"/>
                                                <w:left w:val="none" w:sz="0" w:space="0" w:color="auto"/>
                                                <w:bottom w:val="none" w:sz="0" w:space="0" w:color="auto"/>
                                                <w:right w:val="none" w:sz="0" w:space="0" w:color="auto"/>
                                              </w:divBdr>
                                              <w:divsChild>
                                                <w:div w:id="906646369">
                                                  <w:marLeft w:val="0"/>
                                                  <w:marRight w:val="0"/>
                                                  <w:marTop w:val="0"/>
                                                  <w:marBottom w:val="0"/>
                                                  <w:divBdr>
                                                    <w:top w:val="none" w:sz="0" w:space="0" w:color="auto"/>
                                                    <w:left w:val="none" w:sz="0" w:space="0" w:color="auto"/>
                                                    <w:bottom w:val="none" w:sz="0" w:space="0" w:color="auto"/>
                                                    <w:right w:val="none" w:sz="0" w:space="0" w:color="auto"/>
                                                  </w:divBdr>
                                                  <w:divsChild>
                                                    <w:div w:id="6748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0542">
                                              <w:marLeft w:val="0"/>
                                              <w:marRight w:val="0"/>
                                              <w:marTop w:val="0"/>
                                              <w:marBottom w:val="0"/>
                                              <w:divBdr>
                                                <w:top w:val="none" w:sz="0" w:space="0" w:color="auto"/>
                                                <w:left w:val="none" w:sz="0" w:space="0" w:color="auto"/>
                                                <w:bottom w:val="none" w:sz="0" w:space="0" w:color="auto"/>
                                                <w:right w:val="none" w:sz="0" w:space="0" w:color="auto"/>
                                              </w:divBdr>
                                            </w:div>
                                          </w:divsChild>
                                        </w:div>
                                        <w:div w:id="1700349763">
                                          <w:marLeft w:val="0"/>
                                          <w:marRight w:val="0"/>
                                          <w:marTop w:val="0"/>
                                          <w:marBottom w:val="0"/>
                                          <w:divBdr>
                                            <w:top w:val="none" w:sz="0" w:space="0" w:color="auto"/>
                                            <w:left w:val="none" w:sz="0" w:space="0" w:color="auto"/>
                                            <w:bottom w:val="none" w:sz="0" w:space="0" w:color="auto"/>
                                            <w:right w:val="none" w:sz="0" w:space="0" w:color="auto"/>
                                          </w:divBdr>
                                          <w:divsChild>
                                            <w:div w:id="1636333185">
                                              <w:marLeft w:val="0"/>
                                              <w:marRight w:val="0"/>
                                              <w:marTop w:val="0"/>
                                              <w:marBottom w:val="0"/>
                                              <w:divBdr>
                                                <w:top w:val="none" w:sz="0" w:space="0" w:color="auto"/>
                                                <w:left w:val="none" w:sz="0" w:space="0" w:color="auto"/>
                                                <w:bottom w:val="none" w:sz="0" w:space="0" w:color="auto"/>
                                                <w:right w:val="none" w:sz="0" w:space="0" w:color="auto"/>
                                              </w:divBdr>
                                            </w:div>
                                            <w:div w:id="276448875">
                                              <w:marLeft w:val="0"/>
                                              <w:marRight w:val="0"/>
                                              <w:marTop w:val="0"/>
                                              <w:marBottom w:val="0"/>
                                              <w:divBdr>
                                                <w:top w:val="none" w:sz="0" w:space="0" w:color="auto"/>
                                                <w:left w:val="none" w:sz="0" w:space="0" w:color="auto"/>
                                                <w:bottom w:val="none" w:sz="0" w:space="0" w:color="auto"/>
                                                <w:right w:val="none" w:sz="0" w:space="0" w:color="auto"/>
                                              </w:divBdr>
                                              <w:divsChild>
                                                <w:div w:id="1161770478">
                                                  <w:marLeft w:val="0"/>
                                                  <w:marRight w:val="0"/>
                                                  <w:marTop w:val="0"/>
                                                  <w:marBottom w:val="0"/>
                                                  <w:divBdr>
                                                    <w:top w:val="none" w:sz="0" w:space="0" w:color="auto"/>
                                                    <w:left w:val="none" w:sz="0" w:space="0" w:color="auto"/>
                                                    <w:bottom w:val="none" w:sz="0" w:space="0" w:color="auto"/>
                                                    <w:right w:val="none" w:sz="0" w:space="0" w:color="auto"/>
                                                  </w:divBdr>
                                                  <w:divsChild>
                                                    <w:div w:id="16758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1262">
                                              <w:marLeft w:val="0"/>
                                              <w:marRight w:val="0"/>
                                              <w:marTop w:val="0"/>
                                              <w:marBottom w:val="0"/>
                                              <w:divBdr>
                                                <w:top w:val="none" w:sz="0" w:space="0" w:color="auto"/>
                                                <w:left w:val="none" w:sz="0" w:space="0" w:color="auto"/>
                                                <w:bottom w:val="none" w:sz="0" w:space="0" w:color="auto"/>
                                                <w:right w:val="none" w:sz="0" w:space="0" w:color="auto"/>
                                              </w:divBdr>
                                            </w:div>
                                          </w:divsChild>
                                        </w:div>
                                        <w:div w:id="1848055995">
                                          <w:marLeft w:val="0"/>
                                          <w:marRight w:val="0"/>
                                          <w:marTop w:val="0"/>
                                          <w:marBottom w:val="0"/>
                                          <w:divBdr>
                                            <w:top w:val="none" w:sz="0" w:space="0" w:color="auto"/>
                                            <w:left w:val="none" w:sz="0" w:space="0" w:color="auto"/>
                                            <w:bottom w:val="none" w:sz="0" w:space="0" w:color="auto"/>
                                            <w:right w:val="none" w:sz="0" w:space="0" w:color="auto"/>
                                          </w:divBdr>
                                          <w:divsChild>
                                            <w:div w:id="2051101398">
                                              <w:marLeft w:val="0"/>
                                              <w:marRight w:val="0"/>
                                              <w:marTop w:val="0"/>
                                              <w:marBottom w:val="0"/>
                                              <w:divBdr>
                                                <w:top w:val="none" w:sz="0" w:space="0" w:color="auto"/>
                                                <w:left w:val="none" w:sz="0" w:space="0" w:color="auto"/>
                                                <w:bottom w:val="none" w:sz="0" w:space="0" w:color="auto"/>
                                                <w:right w:val="none" w:sz="0" w:space="0" w:color="auto"/>
                                              </w:divBdr>
                                            </w:div>
                                            <w:div w:id="1575968068">
                                              <w:marLeft w:val="0"/>
                                              <w:marRight w:val="0"/>
                                              <w:marTop w:val="0"/>
                                              <w:marBottom w:val="0"/>
                                              <w:divBdr>
                                                <w:top w:val="none" w:sz="0" w:space="0" w:color="auto"/>
                                                <w:left w:val="none" w:sz="0" w:space="0" w:color="auto"/>
                                                <w:bottom w:val="none" w:sz="0" w:space="0" w:color="auto"/>
                                                <w:right w:val="none" w:sz="0" w:space="0" w:color="auto"/>
                                              </w:divBdr>
                                              <w:divsChild>
                                                <w:div w:id="30617332">
                                                  <w:marLeft w:val="0"/>
                                                  <w:marRight w:val="0"/>
                                                  <w:marTop w:val="0"/>
                                                  <w:marBottom w:val="0"/>
                                                  <w:divBdr>
                                                    <w:top w:val="none" w:sz="0" w:space="0" w:color="auto"/>
                                                    <w:left w:val="none" w:sz="0" w:space="0" w:color="auto"/>
                                                    <w:bottom w:val="none" w:sz="0" w:space="0" w:color="auto"/>
                                                    <w:right w:val="none" w:sz="0" w:space="0" w:color="auto"/>
                                                  </w:divBdr>
                                                  <w:divsChild>
                                                    <w:div w:id="336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25258">
          <w:marLeft w:val="0"/>
          <w:marRight w:val="0"/>
          <w:marTop w:val="0"/>
          <w:marBottom w:val="0"/>
          <w:divBdr>
            <w:top w:val="none" w:sz="0" w:space="0" w:color="auto"/>
            <w:left w:val="none" w:sz="0" w:space="0" w:color="auto"/>
            <w:bottom w:val="none" w:sz="0" w:space="0" w:color="auto"/>
            <w:right w:val="none" w:sz="0" w:space="0" w:color="auto"/>
          </w:divBdr>
          <w:divsChild>
            <w:div w:id="1784379384">
              <w:marLeft w:val="0"/>
              <w:marRight w:val="0"/>
              <w:marTop w:val="0"/>
              <w:marBottom w:val="0"/>
              <w:divBdr>
                <w:top w:val="none" w:sz="0" w:space="0" w:color="auto"/>
                <w:left w:val="none" w:sz="0" w:space="0" w:color="auto"/>
                <w:bottom w:val="none" w:sz="0" w:space="0" w:color="auto"/>
                <w:right w:val="none" w:sz="0" w:space="0" w:color="auto"/>
              </w:divBdr>
              <w:divsChild>
                <w:div w:id="1973359580">
                  <w:marLeft w:val="0"/>
                  <w:marRight w:val="0"/>
                  <w:marTop w:val="0"/>
                  <w:marBottom w:val="0"/>
                  <w:divBdr>
                    <w:top w:val="none" w:sz="0" w:space="0" w:color="auto"/>
                    <w:left w:val="none" w:sz="0" w:space="0" w:color="auto"/>
                    <w:bottom w:val="none" w:sz="0" w:space="0" w:color="auto"/>
                    <w:right w:val="none" w:sz="0" w:space="0" w:color="auto"/>
                  </w:divBdr>
                  <w:divsChild>
                    <w:div w:id="834220355">
                      <w:marLeft w:val="0"/>
                      <w:marRight w:val="0"/>
                      <w:marTop w:val="0"/>
                      <w:marBottom w:val="0"/>
                      <w:divBdr>
                        <w:top w:val="none" w:sz="0" w:space="0" w:color="auto"/>
                        <w:left w:val="none" w:sz="0" w:space="0" w:color="auto"/>
                        <w:bottom w:val="none" w:sz="0" w:space="0" w:color="auto"/>
                        <w:right w:val="none" w:sz="0" w:space="0" w:color="auto"/>
                      </w:divBdr>
                      <w:divsChild>
                        <w:div w:id="330835238">
                          <w:marLeft w:val="0"/>
                          <w:marRight w:val="0"/>
                          <w:marTop w:val="0"/>
                          <w:marBottom w:val="0"/>
                          <w:divBdr>
                            <w:top w:val="none" w:sz="0" w:space="0" w:color="auto"/>
                            <w:left w:val="none" w:sz="0" w:space="0" w:color="auto"/>
                            <w:bottom w:val="none" w:sz="0" w:space="0" w:color="auto"/>
                            <w:right w:val="none" w:sz="0" w:space="0" w:color="auto"/>
                          </w:divBdr>
                          <w:divsChild>
                            <w:div w:id="1576160008">
                              <w:marLeft w:val="0"/>
                              <w:marRight w:val="0"/>
                              <w:marTop w:val="0"/>
                              <w:marBottom w:val="0"/>
                              <w:divBdr>
                                <w:top w:val="none" w:sz="0" w:space="0" w:color="auto"/>
                                <w:left w:val="none" w:sz="0" w:space="0" w:color="auto"/>
                                <w:bottom w:val="none" w:sz="0" w:space="0" w:color="auto"/>
                                <w:right w:val="none" w:sz="0" w:space="0" w:color="auto"/>
                              </w:divBdr>
                              <w:divsChild>
                                <w:div w:id="1269310152">
                                  <w:marLeft w:val="0"/>
                                  <w:marRight w:val="0"/>
                                  <w:marTop w:val="0"/>
                                  <w:marBottom w:val="0"/>
                                  <w:divBdr>
                                    <w:top w:val="none" w:sz="0" w:space="0" w:color="auto"/>
                                    <w:left w:val="none" w:sz="0" w:space="0" w:color="auto"/>
                                    <w:bottom w:val="none" w:sz="0" w:space="0" w:color="auto"/>
                                    <w:right w:val="none" w:sz="0" w:space="0" w:color="auto"/>
                                  </w:divBdr>
                                  <w:divsChild>
                                    <w:div w:id="1592276954">
                                      <w:marLeft w:val="0"/>
                                      <w:marRight w:val="0"/>
                                      <w:marTop w:val="0"/>
                                      <w:marBottom w:val="0"/>
                                      <w:divBdr>
                                        <w:top w:val="none" w:sz="0" w:space="0" w:color="auto"/>
                                        <w:left w:val="none" w:sz="0" w:space="0" w:color="auto"/>
                                        <w:bottom w:val="none" w:sz="0" w:space="0" w:color="auto"/>
                                        <w:right w:val="none" w:sz="0" w:space="0" w:color="auto"/>
                                      </w:divBdr>
                                      <w:divsChild>
                                        <w:div w:id="11296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521679">
          <w:marLeft w:val="0"/>
          <w:marRight w:val="0"/>
          <w:marTop w:val="0"/>
          <w:marBottom w:val="0"/>
          <w:divBdr>
            <w:top w:val="none" w:sz="0" w:space="0" w:color="auto"/>
            <w:left w:val="none" w:sz="0" w:space="0" w:color="auto"/>
            <w:bottom w:val="none" w:sz="0" w:space="0" w:color="auto"/>
            <w:right w:val="none" w:sz="0" w:space="0" w:color="auto"/>
          </w:divBdr>
          <w:divsChild>
            <w:div w:id="258368986">
              <w:marLeft w:val="0"/>
              <w:marRight w:val="0"/>
              <w:marTop w:val="0"/>
              <w:marBottom w:val="0"/>
              <w:divBdr>
                <w:top w:val="none" w:sz="0" w:space="0" w:color="auto"/>
                <w:left w:val="none" w:sz="0" w:space="0" w:color="auto"/>
                <w:bottom w:val="none" w:sz="0" w:space="0" w:color="auto"/>
                <w:right w:val="none" w:sz="0" w:space="0" w:color="auto"/>
              </w:divBdr>
              <w:divsChild>
                <w:div w:id="1706327968">
                  <w:marLeft w:val="0"/>
                  <w:marRight w:val="0"/>
                  <w:marTop w:val="0"/>
                  <w:marBottom w:val="0"/>
                  <w:divBdr>
                    <w:top w:val="none" w:sz="0" w:space="0" w:color="auto"/>
                    <w:left w:val="none" w:sz="0" w:space="0" w:color="auto"/>
                    <w:bottom w:val="none" w:sz="0" w:space="0" w:color="auto"/>
                    <w:right w:val="none" w:sz="0" w:space="0" w:color="auto"/>
                  </w:divBdr>
                  <w:divsChild>
                    <w:div w:id="212885006">
                      <w:marLeft w:val="0"/>
                      <w:marRight w:val="0"/>
                      <w:marTop w:val="0"/>
                      <w:marBottom w:val="0"/>
                      <w:divBdr>
                        <w:top w:val="none" w:sz="0" w:space="0" w:color="auto"/>
                        <w:left w:val="none" w:sz="0" w:space="0" w:color="auto"/>
                        <w:bottom w:val="none" w:sz="0" w:space="0" w:color="auto"/>
                        <w:right w:val="none" w:sz="0" w:space="0" w:color="auto"/>
                      </w:divBdr>
                      <w:divsChild>
                        <w:div w:id="182476283">
                          <w:marLeft w:val="0"/>
                          <w:marRight w:val="0"/>
                          <w:marTop w:val="0"/>
                          <w:marBottom w:val="0"/>
                          <w:divBdr>
                            <w:top w:val="none" w:sz="0" w:space="0" w:color="auto"/>
                            <w:left w:val="none" w:sz="0" w:space="0" w:color="auto"/>
                            <w:bottom w:val="none" w:sz="0" w:space="0" w:color="auto"/>
                            <w:right w:val="none" w:sz="0" w:space="0" w:color="auto"/>
                          </w:divBdr>
                          <w:divsChild>
                            <w:div w:id="1449931800">
                              <w:marLeft w:val="0"/>
                              <w:marRight w:val="0"/>
                              <w:marTop w:val="0"/>
                              <w:marBottom w:val="0"/>
                              <w:divBdr>
                                <w:top w:val="none" w:sz="0" w:space="0" w:color="auto"/>
                                <w:left w:val="none" w:sz="0" w:space="0" w:color="auto"/>
                                <w:bottom w:val="none" w:sz="0" w:space="0" w:color="auto"/>
                                <w:right w:val="none" w:sz="0" w:space="0" w:color="auto"/>
                              </w:divBdr>
                              <w:divsChild>
                                <w:div w:id="4197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016806">
                  <w:marLeft w:val="0"/>
                  <w:marRight w:val="0"/>
                  <w:marTop w:val="0"/>
                  <w:marBottom w:val="0"/>
                  <w:divBdr>
                    <w:top w:val="none" w:sz="0" w:space="0" w:color="auto"/>
                    <w:left w:val="none" w:sz="0" w:space="0" w:color="auto"/>
                    <w:bottom w:val="none" w:sz="0" w:space="0" w:color="auto"/>
                    <w:right w:val="none" w:sz="0" w:space="0" w:color="auto"/>
                  </w:divBdr>
                  <w:divsChild>
                    <w:div w:id="1598754525">
                      <w:marLeft w:val="0"/>
                      <w:marRight w:val="0"/>
                      <w:marTop w:val="0"/>
                      <w:marBottom w:val="0"/>
                      <w:divBdr>
                        <w:top w:val="none" w:sz="0" w:space="0" w:color="auto"/>
                        <w:left w:val="none" w:sz="0" w:space="0" w:color="auto"/>
                        <w:bottom w:val="none" w:sz="0" w:space="0" w:color="auto"/>
                        <w:right w:val="none" w:sz="0" w:space="0" w:color="auto"/>
                      </w:divBdr>
                      <w:divsChild>
                        <w:div w:id="2075346571">
                          <w:marLeft w:val="0"/>
                          <w:marRight w:val="0"/>
                          <w:marTop w:val="0"/>
                          <w:marBottom w:val="0"/>
                          <w:divBdr>
                            <w:top w:val="none" w:sz="0" w:space="0" w:color="auto"/>
                            <w:left w:val="none" w:sz="0" w:space="0" w:color="auto"/>
                            <w:bottom w:val="none" w:sz="0" w:space="0" w:color="auto"/>
                            <w:right w:val="none" w:sz="0" w:space="0" w:color="auto"/>
                          </w:divBdr>
                          <w:divsChild>
                            <w:div w:id="1815834511">
                              <w:marLeft w:val="0"/>
                              <w:marRight w:val="0"/>
                              <w:marTop w:val="0"/>
                              <w:marBottom w:val="0"/>
                              <w:divBdr>
                                <w:top w:val="none" w:sz="0" w:space="0" w:color="auto"/>
                                <w:left w:val="none" w:sz="0" w:space="0" w:color="auto"/>
                                <w:bottom w:val="none" w:sz="0" w:space="0" w:color="auto"/>
                                <w:right w:val="none" w:sz="0" w:space="0" w:color="auto"/>
                              </w:divBdr>
                              <w:divsChild>
                                <w:div w:id="1461610012">
                                  <w:marLeft w:val="0"/>
                                  <w:marRight w:val="0"/>
                                  <w:marTop w:val="0"/>
                                  <w:marBottom w:val="0"/>
                                  <w:divBdr>
                                    <w:top w:val="none" w:sz="0" w:space="0" w:color="auto"/>
                                    <w:left w:val="none" w:sz="0" w:space="0" w:color="auto"/>
                                    <w:bottom w:val="none" w:sz="0" w:space="0" w:color="auto"/>
                                    <w:right w:val="none" w:sz="0" w:space="0" w:color="auto"/>
                                  </w:divBdr>
                                  <w:divsChild>
                                    <w:div w:id="727538783">
                                      <w:marLeft w:val="0"/>
                                      <w:marRight w:val="0"/>
                                      <w:marTop w:val="0"/>
                                      <w:marBottom w:val="0"/>
                                      <w:divBdr>
                                        <w:top w:val="none" w:sz="0" w:space="0" w:color="auto"/>
                                        <w:left w:val="none" w:sz="0" w:space="0" w:color="auto"/>
                                        <w:bottom w:val="none" w:sz="0" w:space="0" w:color="auto"/>
                                        <w:right w:val="none" w:sz="0" w:space="0" w:color="auto"/>
                                      </w:divBdr>
                                      <w:divsChild>
                                        <w:div w:id="980958345">
                                          <w:marLeft w:val="0"/>
                                          <w:marRight w:val="0"/>
                                          <w:marTop w:val="0"/>
                                          <w:marBottom w:val="0"/>
                                          <w:divBdr>
                                            <w:top w:val="none" w:sz="0" w:space="0" w:color="auto"/>
                                            <w:left w:val="none" w:sz="0" w:space="0" w:color="auto"/>
                                            <w:bottom w:val="none" w:sz="0" w:space="0" w:color="auto"/>
                                            <w:right w:val="none" w:sz="0" w:space="0" w:color="auto"/>
                                          </w:divBdr>
                                          <w:divsChild>
                                            <w:div w:id="706560586">
                                              <w:marLeft w:val="0"/>
                                              <w:marRight w:val="0"/>
                                              <w:marTop w:val="0"/>
                                              <w:marBottom w:val="0"/>
                                              <w:divBdr>
                                                <w:top w:val="none" w:sz="0" w:space="0" w:color="auto"/>
                                                <w:left w:val="none" w:sz="0" w:space="0" w:color="auto"/>
                                                <w:bottom w:val="none" w:sz="0" w:space="0" w:color="auto"/>
                                                <w:right w:val="none" w:sz="0" w:space="0" w:color="auto"/>
                                              </w:divBdr>
                                            </w:div>
                                            <w:div w:id="1369406782">
                                              <w:marLeft w:val="0"/>
                                              <w:marRight w:val="0"/>
                                              <w:marTop w:val="0"/>
                                              <w:marBottom w:val="0"/>
                                              <w:divBdr>
                                                <w:top w:val="none" w:sz="0" w:space="0" w:color="auto"/>
                                                <w:left w:val="none" w:sz="0" w:space="0" w:color="auto"/>
                                                <w:bottom w:val="none" w:sz="0" w:space="0" w:color="auto"/>
                                                <w:right w:val="none" w:sz="0" w:space="0" w:color="auto"/>
                                              </w:divBdr>
                                              <w:divsChild>
                                                <w:div w:id="255066798">
                                                  <w:marLeft w:val="0"/>
                                                  <w:marRight w:val="0"/>
                                                  <w:marTop w:val="0"/>
                                                  <w:marBottom w:val="0"/>
                                                  <w:divBdr>
                                                    <w:top w:val="none" w:sz="0" w:space="0" w:color="auto"/>
                                                    <w:left w:val="none" w:sz="0" w:space="0" w:color="auto"/>
                                                    <w:bottom w:val="none" w:sz="0" w:space="0" w:color="auto"/>
                                                    <w:right w:val="none" w:sz="0" w:space="0" w:color="auto"/>
                                                  </w:divBdr>
                                                  <w:divsChild>
                                                    <w:div w:id="4662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5577">
                                              <w:marLeft w:val="0"/>
                                              <w:marRight w:val="0"/>
                                              <w:marTop w:val="0"/>
                                              <w:marBottom w:val="0"/>
                                              <w:divBdr>
                                                <w:top w:val="none" w:sz="0" w:space="0" w:color="auto"/>
                                                <w:left w:val="none" w:sz="0" w:space="0" w:color="auto"/>
                                                <w:bottom w:val="none" w:sz="0" w:space="0" w:color="auto"/>
                                                <w:right w:val="none" w:sz="0" w:space="0" w:color="auto"/>
                                              </w:divBdr>
                                            </w:div>
                                          </w:divsChild>
                                        </w:div>
                                        <w:div w:id="59183694">
                                          <w:marLeft w:val="0"/>
                                          <w:marRight w:val="0"/>
                                          <w:marTop w:val="0"/>
                                          <w:marBottom w:val="0"/>
                                          <w:divBdr>
                                            <w:top w:val="none" w:sz="0" w:space="0" w:color="auto"/>
                                            <w:left w:val="none" w:sz="0" w:space="0" w:color="auto"/>
                                            <w:bottom w:val="none" w:sz="0" w:space="0" w:color="auto"/>
                                            <w:right w:val="none" w:sz="0" w:space="0" w:color="auto"/>
                                          </w:divBdr>
                                          <w:divsChild>
                                            <w:div w:id="1683582532">
                                              <w:marLeft w:val="0"/>
                                              <w:marRight w:val="0"/>
                                              <w:marTop w:val="0"/>
                                              <w:marBottom w:val="0"/>
                                              <w:divBdr>
                                                <w:top w:val="none" w:sz="0" w:space="0" w:color="auto"/>
                                                <w:left w:val="none" w:sz="0" w:space="0" w:color="auto"/>
                                                <w:bottom w:val="none" w:sz="0" w:space="0" w:color="auto"/>
                                                <w:right w:val="none" w:sz="0" w:space="0" w:color="auto"/>
                                              </w:divBdr>
                                            </w:div>
                                            <w:div w:id="1663700420">
                                              <w:marLeft w:val="0"/>
                                              <w:marRight w:val="0"/>
                                              <w:marTop w:val="0"/>
                                              <w:marBottom w:val="0"/>
                                              <w:divBdr>
                                                <w:top w:val="none" w:sz="0" w:space="0" w:color="auto"/>
                                                <w:left w:val="none" w:sz="0" w:space="0" w:color="auto"/>
                                                <w:bottom w:val="none" w:sz="0" w:space="0" w:color="auto"/>
                                                <w:right w:val="none" w:sz="0" w:space="0" w:color="auto"/>
                                              </w:divBdr>
                                              <w:divsChild>
                                                <w:div w:id="1636400626">
                                                  <w:marLeft w:val="0"/>
                                                  <w:marRight w:val="0"/>
                                                  <w:marTop w:val="0"/>
                                                  <w:marBottom w:val="0"/>
                                                  <w:divBdr>
                                                    <w:top w:val="none" w:sz="0" w:space="0" w:color="auto"/>
                                                    <w:left w:val="none" w:sz="0" w:space="0" w:color="auto"/>
                                                    <w:bottom w:val="none" w:sz="0" w:space="0" w:color="auto"/>
                                                    <w:right w:val="none" w:sz="0" w:space="0" w:color="auto"/>
                                                  </w:divBdr>
                                                  <w:divsChild>
                                                    <w:div w:id="14518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5031">
                                              <w:marLeft w:val="0"/>
                                              <w:marRight w:val="0"/>
                                              <w:marTop w:val="0"/>
                                              <w:marBottom w:val="0"/>
                                              <w:divBdr>
                                                <w:top w:val="none" w:sz="0" w:space="0" w:color="auto"/>
                                                <w:left w:val="none" w:sz="0" w:space="0" w:color="auto"/>
                                                <w:bottom w:val="none" w:sz="0" w:space="0" w:color="auto"/>
                                                <w:right w:val="none" w:sz="0" w:space="0" w:color="auto"/>
                                              </w:divBdr>
                                            </w:div>
                                          </w:divsChild>
                                        </w:div>
                                        <w:div w:id="2114398600">
                                          <w:marLeft w:val="0"/>
                                          <w:marRight w:val="0"/>
                                          <w:marTop w:val="0"/>
                                          <w:marBottom w:val="0"/>
                                          <w:divBdr>
                                            <w:top w:val="none" w:sz="0" w:space="0" w:color="auto"/>
                                            <w:left w:val="none" w:sz="0" w:space="0" w:color="auto"/>
                                            <w:bottom w:val="none" w:sz="0" w:space="0" w:color="auto"/>
                                            <w:right w:val="none" w:sz="0" w:space="0" w:color="auto"/>
                                          </w:divBdr>
                                          <w:divsChild>
                                            <w:div w:id="1285502954">
                                              <w:marLeft w:val="0"/>
                                              <w:marRight w:val="0"/>
                                              <w:marTop w:val="0"/>
                                              <w:marBottom w:val="0"/>
                                              <w:divBdr>
                                                <w:top w:val="none" w:sz="0" w:space="0" w:color="auto"/>
                                                <w:left w:val="none" w:sz="0" w:space="0" w:color="auto"/>
                                                <w:bottom w:val="none" w:sz="0" w:space="0" w:color="auto"/>
                                                <w:right w:val="none" w:sz="0" w:space="0" w:color="auto"/>
                                              </w:divBdr>
                                            </w:div>
                                            <w:div w:id="2143302051">
                                              <w:marLeft w:val="0"/>
                                              <w:marRight w:val="0"/>
                                              <w:marTop w:val="0"/>
                                              <w:marBottom w:val="0"/>
                                              <w:divBdr>
                                                <w:top w:val="none" w:sz="0" w:space="0" w:color="auto"/>
                                                <w:left w:val="none" w:sz="0" w:space="0" w:color="auto"/>
                                                <w:bottom w:val="none" w:sz="0" w:space="0" w:color="auto"/>
                                                <w:right w:val="none" w:sz="0" w:space="0" w:color="auto"/>
                                              </w:divBdr>
                                              <w:divsChild>
                                                <w:div w:id="1987318992">
                                                  <w:marLeft w:val="0"/>
                                                  <w:marRight w:val="0"/>
                                                  <w:marTop w:val="0"/>
                                                  <w:marBottom w:val="0"/>
                                                  <w:divBdr>
                                                    <w:top w:val="none" w:sz="0" w:space="0" w:color="auto"/>
                                                    <w:left w:val="none" w:sz="0" w:space="0" w:color="auto"/>
                                                    <w:bottom w:val="none" w:sz="0" w:space="0" w:color="auto"/>
                                                    <w:right w:val="none" w:sz="0" w:space="0" w:color="auto"/>
                                                  </w:divBdr>
                                                  <w:divsChild>
                                                    <w:div w:id="8755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4812">
                                              <w:marLeft w:val="0"/>
                                              <w:marRight w:val="0"/>
                                              <w:marTop w:val="0"/>
                                              <w:marBottom w:val="0"/>
                                              <w:divBdr>
                                                <w:top w:val="none" w:sz="0" w:space="0" w:color="auto"/>
                                                <w:left w:val="none" w:sz="0" w:space="0" w:color="auto"/>
                                                <w:bottom w:val="none" w:sz="0" w:space="0" w:color="auto"/>
                                                <w:right w:val="none" w:sz="0" w:space="0" w:color="auto"/>
                                              </w:divBdr>
                                            </w:div>
                                          </w:divsChild>
                                        </w:div>
                                        <w:div w:id="272249522">
                                          <w:marLeft w:val="0"/>
                                          <w:marRight w:val="0"/>
                                          <w:marTop w:val="0"/>
                                          <w:marBottom w:val="0"/>
                                          <w:divBdr>
                                            <w:top w:val="none" w:sz="0" w:space="0" w:color="auto"/>
                                            <w:left w:val="none" w:sz="0" w:space="0" w:color="auto"/>
                                            <w:bottom w:val="none" w:sz="0" w:space="0" w:color="auto"/>
                                            <w:right w:val="none" w:sz="0" w:space="0" w:color="auto"/>
                                          </w:divBdr>
                                          <w:divsChild>
                                            <w:div w:id="1747996293">
                                              <w:marLeft w:val="0"/>
                                              <w:marRight w:val="0"/>
                                              <w:marTop w:val="0"/>
                                              <w:marBottom w:val="0"/>
                                              <w:divBdr>
                                                <w:top w:val="none" w:sz="0" w:space="0" w:color="auto"/>
                                                <w:left w:val="none" w:sz="0" w:space="0" w:color="auto"/>
                                                <w:bottom w:val="none" w:sz="0" w:space="0" w:color="auto"/>
                                                <w:right w:val="none" w:sz="0" w:space="0" w:color="auto"/>
                                              </w:divBdr>
                                            </w:div>
                                            <w:div w:id="1559243937">
                                              <w:marLeft w:val="0"/>
                                              <w:marRight w:val="0"/>
                                              <w:marTop w:val="0"/>
                                              <w:marBottom w:val="0"/>
                                              <w:divBdr>
                                                <w:top w:val="none" w:sz="0" w:space="0" w:color="auto"/>
                                                <w:left w:val="none" w:sz="0" w:space="0" w:color="auto"/>
                                                <w:bottom w:val="none" w:sz="0" w:space="0" w:color="auto"/>
                                                <w:right w:val="none" w:sz="0" w:space="0" w:color="auto"/>
                                              </w:divBdr>
                                              <w:divsChild>
                                                <w:div w:id="386340441">
                                                  <w:marLeft w:val="0"/>
                                                  <w:marRight w:val="0"/>
                                                  <w:marTop w:val="0"/>
                                                  <w:marBottom w:val="0"/>
                                                  <w:divBdr>
                                                    <w:top w:val="none" w:sz="0" w:space="0" w:color="auto"/>
                                                    <w:left w:val="none" w:sz="0" w:space="0" w:color="auto"/>
                                                    <w:bottom w:val="none" w:sz="0" w:space="0" w:color="auto"/>
                                                    <w:right w:val="none" w:sz="0" w:space="0" w:color="auto"/>
                                                  </w:divBdr>
                                                  <w:divsChild>
                                                    <w:div w:id="16720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5362">
                                              <w:marLeft w:val="0"/>
                                              <w:marRight w:val="0"/>
                                              <w:marTop w:val="0"/>
                                              <w:marBottom w:val="0"/>
                                              <w:divBdr>
                                                <w:top w:val="none" w:sz="0" w:space="0" w:color="auto"/>
                                                <w:left w:val="none" w:sz="0" w:space="0" w:color="auto"/>
                                                <w:bottom w:val="none" w:sz="0" w:space="0" w:color="auto"/>
                                                <w:right w:val="none" w:sz="0" w:space="0" w:color="auto"/>
                                              </w:divBdr>
                                            </w:div>
                                          </w:divsChild>
                                        </w:div>
                                        <w:div w:id="413473010">
                                          <w:marLeft w:val="0"/>
                                          <w:marRight w:val="0"/>
                                          <w:marTop w:val="0"/>
                                          <w:marBottom w:val="0"/>
                                          <w:divBdr>
                                            <w:top w:val="none" w:sz="0" w:space="0" w:color="auto"/>
                                            <w:left w:val="none" w:sz="0" w:space="0" w:color="auto"/>
                                            <w:bottom w:val="none" w:sz="0" w:space="0" w:color="auto"/>
                                            <w:right w:val="none" w:sz="0" w:space="0" w:color="auto"/>
                                          </w:divBdr>
                                          <w:divsChild>
                                            <w:div w:id="1942834934">
                                              <w:marLeft w:val="0"/>
                                              <w:marRight w:val="0"/>
                                              <w:marTop w:val="0"/>
                                              <w:marBottom w:val="0"/>
                                              <w:divBdr>
                                                <w:top w:val="none" w:sz="0" w:space="0" w:color="auto"/>
                                                <w:left w:val="none" w:sz="0" w:space="0" w:color="auto"/>
                                                <w:bottom w:val="none" w:sz="0" w:space="0" w:color="auto"/>
                                                <w:right w:val="none" w:sz="0" w:space="0" w:color="auto"/>
                                              </w:divBdr>
                                            </w:div>
                                            <w:div w:id="2066295772">
                                              <w:marLeft w:val="0"/>
                                              <w:marRight w:val="0"/>
                                              <w:marTop w:val="0"/>
                                              <w:marBottom w:val="0"/>
                                              <w:divBdr>
                                                <w:top w:val="none" w:sz="0" w:space="0" w:color="auto"/>
                                                <w:left w:val="none" w:sz="0" w:space="0" w:color="auto"/>
                                                <w:bottom w:val="none" w:sz="0" w:space="0" w:color="auto"/>
                                                <w:right w:val="none" w:sz="0" w:space="0" w:color="auto"/>
                                              </w:divBdr>
                                              <w:divsChild>
                                                <w:div w:id="1600285703">
                                                  <w:marLeft w:val="0"/>
                                                  <w:marRight w:val="0"/>
                                                  <w:marTop w:val="0"/>
                                                  <w:marBottom w:val="0"/>
                                                  <w:divBdr>
                                                    <w:top w:val="none" w:sz="0" w:space="0" w:color="auto"/>
                                                    <w:left w:val="none" w:sz="0" w:space="0" w:color="auto"/>
                                                    <w:bottom w:val="none" w:sz="0" w:space="0" w:color="auto"/>
                                                    <w:right w:val="none" w:sz="0" w:space="0" w:color="auto"/>
                                                  </w:divBdr>
                                                  <w:divsChild>
                                                    <w:div w:id="13620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1851">
                                              <w:marLeft w:val="0"/>
                                              <w:marRight w:val="0"/>
                                              <w:marTop w:val="0"/>
                                              <w:marBottom w:val="0"/>
                                              <w:divBdr>
                                                <w:top w:val="none" w:sz="0" w:space="0" w:color="auto"/>
                                                <w:left w:val="none" w:sz="0" w:space="0" w:color="auto"/>
                                                <w:bottom w:val="none" w:sz="0" w:space="0" w:color="auto"/>
                                                <w:right w:val="none" w:sz="0" w:space="0" w:color="auto"/>
                                              </w:divBdr>
                                            </w:div>
                                          </w:divsChild>
                                        </w:div>
                                        <w:div w:id="1276980870">
                                          <w:marLeft w:val="0"/>
                                          <w:marRight w:val="0"/>
                                          <w:marTop w:val="0"/>
                                          <w:marBottom w:val="0"/>
                                          <w:divBdr>
                                            <w:top w:val="none" w:sz="0" w:space="0" w:color="auto"/>
                                            <w:left w:val="none" w:sz="0" w:space="0" w:color="auto"/>
                                            <w:bottom w:val="none" w:sz="0" w:space="0" w:color="auto"/>
                                            <w:right w:val="none" w:sz="0" w:space="0" w:color="auto"/>
                                          </w:divBdr>
                                          <w:divsChild>
                                            <w:div w:id="327683462">
                                              <w:marLeft w:val="0"/>
                                              <w:marRight w:val="0"/>
                                              <w:marTop w:val="0"/>
                                              <w:marBottom w:val="0"/>
                                              <w:divBdr>
                                                <w:top w:val="none" w:sz="0" w:space="0" w:color="auto"/>
                                                <w:left w:val="none" w:sz="0" w:space="0" w:color="auto"/>
                                                <w:bottom w:val="none" w:sz="0" w:space="0" w:color="auto"/>
                                                <w:right w:val="none" w:sz="0" w:space="0" w:color="auto"/>
                                              </w:divBdr>
                                            </w:div>
                                            <w:div w:id="1723558917">
                                              <w:marLeft w:val="0"/>
                                              <w:marRight w:val="0"/>
                                              <w:marTop w:val="0"/>
                                              <w:marBottom w:val="0"/>
                                              <w:divBdr>
                                                <w:top w:val="none" w:sz="0" w:space="0" w:color="auto"/>
                                                <w:left w:val="none" w:sz="0" w:space="0" w:color="auto"/>
                                                <w:bottom w:val="none" w:sz="0" w:space="0" w:color="auto"/>
                                                <w:right w:val="none" w:sz="0" w:space="0" w:color="auto"/>
                                              </w:divBdr>
                                              <w:divsChild>
                                                <w:div w:id="1368412362">
                                                  <w:marLeft w:val="0"/>
                                                  <w:marRight w:val="0"/>
                                                  <w:marTop w:val="0"/>
                                                  <w:marBottom w:val="0"/>
                                                  <w:divBdr>
                                                    <w:top w:val="none" w:sz="0" w:space="0" w:color="auto"/>
                                                    <w:left w:val="none" w:sz="0" w:space="0" w:color="auto"/>
                                                    <w:bottom w:val="none" w:sz="0" w:space="0" w:color="auto"/>
                                                    <w:right w:val="none" w:sz="0" w:space="0" w:color="auto"/>
                                                  </w:divBdr>
                                                  <w:divsChild>
                                                    <w:div w:id="16734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4977">
                                              <w:marLeft w:val="0"/>
                                              <w:marRight w:val="0"/>
                                              <w:marTop w:val="0"/>
                                              <w:marBottom w:val="0"/>
                                              <w:divBdr>
                                                <w:top w:val="none" w:sz="0" w:space="0" w:color="auto"/>
                                                <w:left w:val="none" w:sz="0" w:space="0" w:color="auto"/>
                                                <w:bottom w:val="none" w:sz="0" w:space="0" w:color="auto"/>
                                                <w:right w:val="none" w:sz="0" w:space="0" w:color="auto"/>
                                              </w:divBdr>
                                            </w:div>
                                          </w:divsChild>
                                        </w:div>
                                        <w:div w:id="1124271623">
                                          <w:marLeft w:val="0"/>
                                          <w:marRight w:val="0"/>
                                          <w:marTop w:val="0"/>
                                          <w:marBottom w:val="0"/>
                                          <w:divBdr>
                                            <w:top w:val="none" w:sz="0" w:space="0" w:color="auto"/>
                                            <w:left w:val="none" w:sz="0" w:space="0" w:color="auto"/>
                                            <w:bottom w:val="none" w:sz="0" w:space="0" w:color="auto"/>
                                            <w:right w:val="none" w:sz="0" w:space="0" w:color="auto"/>
                                          </w:divBdr>
                                          <w:divsChild>
                                            <w:div w:id="1371759253">
                                              <w:marLeft w:val="0"/>
                                              <w:marRight w:val="0"/>
                                              <w:marTop w:val="0"/>
                                              <w:marBottom w:val="0"/>
                                              <w:divBdr>
                                                <w:top w:val="none" w:sz="0" w:space="0" w:color="auto"/>
                                                <w:left w:val="none" w:sz="0" w:space="0" w:color="auto"/>
                                                <w:bottom w:val="none" w:sz="0" w:space="0" w:color="auto"/>
                                                <w:right w:val="none" w:sz="0" w:space="0" w:color="auto"/>
                                              </w:divBdr>
                                            </w:div>
                                            <w:div w:id="157968511">
                                              <w:marLeft w:val="0"/>
                                              <w:marRight w:val="0"/>
                                              <w:marTop w:val="0"/>
                                              <w:marBottom w:val="0"/>
                                              <w:divBdr>
                                                <w:top w:val="none" w:sz="0" w:space="0" w:color="auto"/>
                                                <w:left w:val="none" w:sz="0" w:space="0" w:color="auto"/>
                                                <w:bottom w:val="none" w:sz="0" w:space="0" w:color="auto"/>
                                                <w:right w:val="none" w:sz="0" w:space="0" w:color="auto"/>
                                              </w:divBdr>
                                              <w:divsChild>
                                                <w:div w:id="573392731">
                                                  <w:marLeft w:val="0"/>
                                                  <w:marRight w:val="0"/>
                                                  <w:marTop w:val="0"/>
                                                  <w:marBottom w:val="0"/>
                                                  <w:divBdr>
                                                    <w:top w:val="none" w:sz="0" w:space="0" w:color="auto"/>
                                                    <w:left w:val="none" w:sz="0" w:space="0" w:color="auto"/>
                                                    <w:bottom w:val="none" w:sz="0" w:space="0" w:color="auto"/>
                                                    <w:right w:val="none" w:sz="0" w:space="0" w:color="auto"/>
                                                  </w:divBdr>
                                                  <w:divsChild>
                                                    <w:div w:id="3213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9846">
                                              <w:marLeft w:val="0"/>
                                              <w:marRight w:val="0"/>
                                              <w:marTop w:val="0"/>
                                              <w:marBottom w:val="0"/>
                                              <w:divBdr>
                                                <w:top w:val="none" w:sz="0" w:space="0" w:color="auto"/>
                                                <w:left w:val="none" w:sz="0" w:space="0" w:color="auto"/>
                                                <w:bottom w:val="none" w:sz="0" w:space="0" w:color="auto"/>
                                                <w:right w:val="none" w:sz="0" w:space="0" w:color="auto"/>
                                              </w:divBdr>
                                            </w:div>
                                          </w:divsChild>
                                        </w:div>
                                        <w:div w:id="198592973">
                                          <w:marLeft w:val="0"/>
                                          <w:marRight w:val="0"/>
                                          <w:marTop w:val="0"/>
                                          <w:marBottom w:val="0"/>
                                          <w:divBdr>
                                            <w:top w:val="none" w:sz="0" w:space="0" w:color="auto"/>
                                            <w:left w:val="none" w:sz="0" w:space="0" w:color="auto"/>
                                            <w:bottom w:val="none" w:sz="0" w:space="0" w:color="auto"/>
                                            <w:right w:val="none" w:sz="0" w:space="0" w:color="auto"/>
                                          </w:divBdr>
                                          <w:divsChild>
                                            <w:div w:id="1358233711">
                                              <w:marLeft w:val="0"/>
                                              <w:marRight w:val="0"/>
                                              <w:marTop w:val="0"/>
                                              <w:marBottom w:val="0"/>
                                              <w:divBdr>
                                                <w:top w:val="none" w:sz="0" w:space="0" w:color="auto"/>
                                                <w:left w:val="none" w:sz="0" w:space="0" w:color="auto"/>
                                                <w:bottom w:val="none" w:sz="0" w:space="0" w:color="auto"/>
                                                <w:right w:val="none" w:sz="0" w:space="0" w:color="auto"/>
                                              </w:divBdr>
                                            </w:div>
                                            <w:div w:id="1072393801">
                                              <w:marLeft w:val="0"/>
                                              <w:marRight w:val="0"/>
                                              <w:marTop w:val="0"/>
                                              <w:marBottom w:val="0"/>
                                              <w:divBdr>
                                                <w:top w:val="none" w:sz="0" w:space="0" w:color="auto"/>
                                                <w:left w:val="none" w:sz="0" w:space="0" w:color="auto"/>
                                                <w:bottom w:val="none" w:sz="0" w:space="0" w:color="auto"/>
                                                <w:right w:val="none" w:sz="0" w:space="0" w:color="auto"/>
                                              </w:divBdr>
                                              <w:divsChild>
                                                <w:div w:id="237442675">
                                                  <w:marLeft w:val="0"/>
                                                  <w:marRight w:val="0"/>
                                                  <w:marTop w:val="0"/>
                                                  <w:marBottom w:val="0"/>
                                                  <w:divBdr>
                                                    <w:top w:val="none" w:sz="0" w:space="0" w:color="auto"/>
                                                    <w:left w:val="none" w:sz="0" w:space="0" w:color="auto"/>
                                                    <w:bottom w:val="none" w:sz="0" w:space="0" w:color="auto"/>
                                                    <w:right w:val="none" w:sz="0" w:space="0" w:color="auto"/>
                                                  </w:divBdr>
                                                  <w:divsChild>
                                                    <w:div w:id="54868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19886">
                                              <w:marLeft w:val="0"/>
                                              <w:marRight w:val="0"/>
                                              <w:marTop w:val="0"/>
                                              <w:marBottom w:val="0"/>
                                              <w:divBdr>
                                                <w:top w:val="none" w:sz="0" w:space="0" w:color="auto"/>
                                                <w:left w:val="none" w:sz="0" w:space="0" w:color="auto"/>
                                                <w:bottom w:val="none" w:sz="0" w:space="0" w:color="auto"/>
                                                <w:right w:val="none" w:sz="0" w:space="0" w:color="auto"/>
                                              </w:divBdr>
                                            </w:div>
                                          </w:divsChild>
                                        </w:div>
                                        <w:div w:id="656498907">
                                          <w:blockQuote w:val="1"/>
                                          <w:marLeft w:val="720"/>
                                          <w:marRight w:val="720"/>
                                          <w:marTop w:val="100"/>
                                          <w:marBottom w:val="100"/>
                                          <w:divBdr>
                                            <w:top w:val="none" w:sz="0" w:space="0" w:color="auto"/>
                                            <w:left w:val="none" w:sz="0" w:space="0" w:color="auto"/>
                                            <w:bottom w:val="none" w:sz="0" w:space="0" w:color="auto"/>
                                            <w:right w:val="none" w:sz="0" w:space="0" w:color="auto"/>
                                          </w:divBdr>
                                        </w:div>
                                        <w:div w:id="439493879">
                                          <w:marLeft w:val="0"/>
                                          <w:marRight w:val="0"/>
                                          <w:marTop w:val="0"/>
                                          <w:marBottom w:val="0"/>
                                          <w:divBdr>
                                            <w:top w:val="none" w:sz="0" w:space="0" w:color="auto"/>
                                            <w:left w:val="none" w:sz="0" w:space="0" w:color="auto"/>
                                            <w:bottom w:val="none" w:sz="0" w:space="0" w:color="auto"/>
                                            <w:right w:val="none" w:sz="0" w:space="0" w:color="auto"/>
                                          </w:divBdr>
                                          <w:divsChild>
                                            <w:div w:id="1629159739">
                                              <w:marLeft w:val="0"/>
                                              <w:marRight w:val="0"/>
                                              <w:marTop w:val="0"/>
                                              <w:marBottom w:val="0"/>
                                              <w:divBdr>
                                                <w:top w:val="none" w:sz="0" w:space="0" w:color="auto"/>
                                                <w:left w:val="none" w:sz="0" w:space="0" w:color="auto"/>
                                                <w:bottom w:val="none" w:sz="0" w:space="0" w:color="auto"/>
                                                <w:right w:val="none" w:sz="0" w:space="0" w:color="auto"/>
                                              </w:divBdr>
                                            </w:div>
                                            <w:div w:id="80761009">
                                              <w:marLeft w:val="0"/>
                                              <w:marRight w:val="0"/>
                                              <w:marTop w:val="0"/>
                                              <w:marBottom w:val="0"/>
                                              <w:divBdr>
                                                <w:top w:val="none" w:sz="0" w:space="0" w:color="auto"/>
                                                <w:left w:val="none" w:sz="0" w:space="0" w:color="auto"/>
                                                <w:bottom w:val="none" w:sz="0" w:space="0" w:color="auto"/>
                                                <w:right w:val="none" w:sz="0" w:space="0" w:color="auto"/>
                                              </w:divBdr>
                                              <w:divsChild>
                                                <w:div w:id="1449081490">
                                                  <w:marLeft w:val="0"/>
                                                  <w:marRight w:val="0"/>
                                                  <w:marTop w:val="0"/>
                                                  <w:marBottom w:val="0"/>
                                                  <w:divBdr>
                                                    <w:top w:val="none" w:sz="0" w:space="0" w:color="auto"/>
                                                    <w:left w:val="none" w:sz="0" w:space="0" w:color="auto"/>
                                                    <w:bottom w:val="none" w:sz="0" w:space="0" w:color="auto"/>
                                                    <w:right w:val="none" w:sz="0" w:space="0" w:color="auto"/>
                                                  </w:divBdr>
                                                  <w:divsChild>
                                                    <w:div w:id="10883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08859">
                                              <w:marLeft w:val="0"/>
                                              <w:marRight w:val="0"/>
                                              <w:marTop w:val="0"/>
                                              <w:marBottom w:val="0"/>
                                              <w:divBdr>
                                                <w:top w:val="none" w:sz="0" w:space="0" w:color="auto"/>
                                                <w:left w:val="none" w:sz="0" w:space="0" w:color="auto"/>
                                                <w:bottom w:val="none" w:sz="0" w:space="0" w:color="auto"/>
                                                <w:right w:val="none" w:sz="0" w:space="0" w:color="auto"/>
                                              </w:divBdr>
                                            </w:div>
                                          </w:divsChild>
                                        </w:div>
                                        <w:div w:id="478041715">
                                          <w:marLeft w:val="0"/>
                                          <w:marRight w:val="0"/>
                                          <w:marTop w:val="0"/>
                                          <w:marBottom w:val="0"/>
                                          <w:divBdr>
                                            <w:top w:val="none" w:sz="0" w:space="0" w:color="auto"/>
                                            <w:left w:val="none" w:sz="0" w:space="0" w:color="auto"/>
                                            <w:bottom w:val="none" w:sz="0" w:space="0" w:color="auto"/>
                                            <w:right w:val="none" w:sz="0" w:space="0" w:color="auto"/>
                                          </w:divBdr>
                                          <w:divsChild>
                                            <w:div w:id="55443896">
                                              <w:marLeft w:val="0"/>
                                              <w:marRight w:val="0"/>
                                              <w:marTop w:val="0"/>
                                              <w:marBottom w:val="0"/>
                                              <w:divBdr>
                                                <w:top w:val="none" w:sz="0" w:space="0" w:color="auto"/>
                                                <w:left w:val="none" w:sz="0" w:space="0" w:color="auto"/>
                                                <w:bottom w:val="none" w:sz="0" w:space="0" w:color="auto"/>
                                                <w:right w:val="none" w:sz="0" w:space="0" w:color="auto"/>
                                              </w:divBdr>
                                            </w:div>
                                            <w:div w:id="1467624374">
                                              <w:marLeft w:val="0"/>
                                              <w:marRight w:val="0"/>
                                              <w:marTop w:val="0"/>
                                              <w:marBottom w:val="0"/>
                                              <w:divBdr>
                                                <w:top w:val="none" w:sz="0" w:space="0" w:color="auto"/>
                                                <w:left w:val="none" w:sz="0" w:space="0" w:color="auto"/>
                                                <w:bottom w:val="none" w:sz="0" w:space="0" w:color="auto"/>
                                                <w:right w:val="none" w:sz="0" w:space="0" w:color="auto"/>
                                              </w:divBdr>
                                              <w:divsChild>
                                                <w:div w:id="768353228">
                                                  <w:marLeft w:val="0"/>
                                                  <w:marRight w:val="0"/>
                                                  <w:marTop w:val="0"/>
                                                  <w:marBottom w:val="0"/>
                                                  <w:divBdr>
                                                    <w:top w:val="none" w:sz="0" w:space="0" w:color="auto"/>
                                                    <w:left w:val="none" w:sz="0" w:space="0" w:color="auto"/>
                                                    <w:bottom w:val="none" w:sz="0" w:space="0" w:color="auto"/>
                                                    <w:right w:val="none" w:sz="0" w:space="0" w:color="auto"/>
                                                  </w:divBdr>
                                                  <w:divsChild>
                                                    <w:div w:id="18215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4983">
                                              <w:marLeft w:val="0"/>
                                              <w:marRight w:val="0"/>
                                              <w:marTop w:val="0"/>
                                              <w:marBottom w:val="0"/>
                                              <w:divBdr>
                                                <w:top w:val="none" w:sz="0" w:space="0" w:color="auto"/>
                                                <w:left w:val="none" w:sz="0" w:space="0" w:color="auto"/>
                                                <w:bottom w:val="none" w:sz="0" w:space="0" w:color="auto"/>
                                                <w:right w:val="none" w:sz="0" w:space="0" w:color="auto"/>
                                              </w:divBdr>
                                            </w:div>
                                          </w:divsChild>
                                        </w:div>
                                        <w:div w:id="1995257491">
                                          <w:marLeft w:val="0"/>
                                          <w:marRight w:val="0"/>
                                          <w:marTop w:val="0"/>
                                          <w:marBottom w:val="0"/>
                                          <w:divBdr>
                                            <w:top w:val="none" w:sz="0" w:space="0" w:color="auto"/>
                                            <w:left w:val="none" w:sz="0" w:space="0" w:color="auto"/>
                                            <w:bottom w:val="none" w:sz="0" w:space="0" w:color="auto"/>
                                            <w:right w:val="none" w:sz="0" w:space="0" w:color="auto"/>
                                          </w:divBdr>
                                          <w:divsChild>
                                            <w:div w:id="158665238">
                                              <w:marLeft w:val="0"/>
                                              <w:marRight w:val="0"/>
                                              <w:marTop w:val="0"/>
                                              <w:marBottom w:val="0"/>
                                              <w:divBdr>
                                                <w:top w:val="none" w:sz="0" w:space="0" w:color="auto"/>
                                                <w:left w:val="none" w:sz="0" w:space="0" w:color="auto"/>
                                                <w:bottom w:val="none" w:sz="0" w:space="0" w:color="auto"/>
                                                <w:right w:val="none" w:sz="0" w:space="0" w:color="auto"/>
                                              </w:divBdr>
                                            </w:div>
                                            <w:div w:id="2056657942">
                                              <w:marLeft w:val="0"/>
                                              <w:marRight w:val="0"/>
                                              <w:marTop w:val="0"/>
                                              <w:marBottom w:val="0"/>
                                              <w:divBdr>
                                                <w:top w:val="none" w:sz="0" w:space="0" w:color="auto"/>
                                                <w:left w:val="none" w:sz="0" w:space="0" w:color="auto"/>
                                                <w:bottom w:val="none" w:sz="0" w:space="0" w:color="auto"/>
                                                <w:right w:val="none" w:sz="0" w:space="0" w:color="auto"/>
                                              </w:divBdr>
                                              <w:divsChild>
                                                <w:div w:id="250940927">
                                                  <w:marLeft w:val="0"/>
                                                  <w:marRight w:val="0"/>
                                                  <w:marTop w:val="0"/>
                                                  <w:marBottom w:val="0"/>
                                                  <w:divBdr>
                                                    <w:top w:val="none" w:sz="0" w:space="0" w:color="auto"/>
                                                    <w:left w:val="none" w:sz="0" w:space="0" w:color="auto"/>
                                                    <w:bottom w:val="none" w:sz="0" w:space="0" w:color="auto"/>
                                                    <w:right w:val="none" w:sz="0" w:space="0" w:color="auto"/>
                                                  </w:divBdr>
                                                  <w:divsChild>
                                                    <w:div w:id="13665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779067">
          <w:marLeft w:val="0"/>
          <w:marRight w:val="0"/>
          <w:marTop w:val="0"/>
          <w:marBottom w:val="0"/>
          <w:divBdr>
            <w:top w:val="none" w:sz="0" w:space="0" w:color="auto"/>
            <w:left w:val="none" w:sz="0" w:space="0" w:color="auto"/>
            <w:bottom w:val="none" w:sz="0" w:space="0" w:color="auto"/>
            <w:right w:val="none" w:sz="0" w:space="0" w:color="auto"/>
          </w:divBdr>
          <w:divsChild>
            <w:div w:id="166023551">
              <w:marLeft w:val="0"/>
              <w:marRight w:val="0"/>
              <w:marTop w:val="0"/>
              <w:marBottom w:val="0"/>
              <w:divBdr>
                <w:top w:val="none" w:sz="0" w:space="0" w:color="auto"/>
                <w:left w:val="none" w:sz="0" w:space="0" w:color="auto"/>
                <w:bottom w:val="none" w:sz="0" w:space="0" w:color="auto"/>
                <w:right w:val="none" w:sz="0" w:space="0" w:color="auto"/>
              </w:divBdr>
              <w:divsChild>
                <w:div w:id="1136263235">
                  <w:marLeft w:val="0"/>
                  <w:marRight w:val="0"/>
                  <w:marTop w:val="0"/>
                  <w:marBottom w:val="0"/>
                  <w:divBdr>
                    <w:top w:val="none" w:sz="0" w:space="0" w:color="auto"/>
                    <w:left w:val="none" w:sz="0" w:space="0" w:color="auto"/>
                    <w:bottom w:val="none" w:sz="0" w:space="0" w:color="auto"/>
                    <w:right w:val="none" w:sz="0" w:space="0" w:color="auto"/>
                  </w:divBdr>
                  <w:divsChild>
                    <w:div w:id="1959992367">
                      <w:marLeft w:val="0"/>
                      <w:marRight w:val="0"/>
                      <w:marTop w:val="0"/>
                      <w:marBottom w:val="0"/>
                      <w:divBdr>
                        <w:top w:val="none" w:sz="0" w:space="0" w:color="auto"/>
                        <w:left w:val="none" w:sz="0" w:space="0" w:color="auto"/>
                        <w:bottom w:val="none" w:sz="0" w:space="0" w:color="auto"/>
                        <w:right w:val="none" w:sz="0" w:space="0" w:color="auto"/>
                      </w:divBdr>
                      <w:divsChild>
                        <w:div w:id="1655329954">
                          <w:marLeft w:val="0"/>
                          <w:marRight w:val="0"/>
                          <w:marTop w:val="0"/>
                          <w:marBottom w:val="0"/>
                          <w:divBdr>
                            <w:top w:val="none" w:sz="0" w:space="0" w:color="auto"/>
                            <w:left w:val="none" w:sz="0" w:space="0" w:color="auto"/>
                            <w:bottom w:val="none" w:sz="0" w:space="0" w:color="auto"/>
                            <w:right w:val="none" w:sz="0" w:space="0" w:color="auto"/>
                          </w:divBdr>
                          <w:divsChild>
                            <w:div w:id="866217911">
                              <w:marLeft w:val="0"/>
                              <w:marRight w:val="0"/>
                              <w:marTop w:val="0"/>
                              <w:marBottom w:val="0"/>
                              <w:divBdr>
                                <w:top w:val="none" w:sz="0" w:space="0" w:color="auto"/>
                                <w:left w:val="none" w:sz="0" w:space="0" w:color="auto"/>
                                <w:bottom w:val="none" w:sz="0" w:space="0" w:color="auto"/>
                                <w:right w:val="none" w:sz="0" w:space="0" w:color="auto"/>
                              </w:divBdr>
                              <w:divsChild>
                                <w:div w:id="2140997804">
                                  <w:marLeft w:val="0"/>
                                  <w:marRight w:val="0"/>
                                  <w:marTop w:val="0"/>
                                  <w:marBottom w:val="0"/>
                                  <w:divBdr>
                                    <w:top w:val="none" w:sz="0" w:space="0" w:color="auto"/>
                                    <w:left w:val="none" w:sz="0" w:space="0" w:color="auto"/>
                                    <w:bottom w:val="none" w:sz="0" w:space="0" w:color="auto"/>
                                    <w:right w:val="none" w:sz="0" w:space="0" w:color="auto"/>
                                  </w:divBdr>
                                  <w:divsChild>
                                    <w:div w:id="576133722">
                                      <w:marLeft w:val="0"/>
                                      <w:marRight w:val="0"/>
                                      <w:marTop w:val="0"/>
                                      <w:marBottom w:val="0"/>
                                      <w:divBdr>
                                        <w:top w:val="none" w:sz="0" w:space="0" w:color="auto"/>
                                        <w:left w:val="none" w:sz="0" w:space="0" w:color="auto"/>
                                        <w:bottom w:val="none" w:sz="0" w:space="0" w:color="auto"/>
                                        <w:right w:val="none" w:sz="0" w:space="0" w:color="auto"/>
                                      </w:divBdr>
                                      <w:divsChild>
                                        <w:div w:id="12541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891787">
          <w:marLeft w:val="0"/>
          <w:marRight w:val="0"/>
          <w:marTop w:val="0"/>
          <w:marBottom w:val="0"/>
          <w:divBdr>
            <w:top w:val="none" w:sz="0" w:space="0" w:color="auto"/>
            <w:left w:val="none" w:sz="0" w:space="0" w:color="auto"/>
            <w:bottom w:val="none" w:sz="0" w:space="0" w:color="auto"/>
            <w:right w:val="none" w:sz="0" w:space="0" w:color="auto"/>
          </w:divBdr>
          <w:divsChild>
            <w:div w:id="1384209540">
              <w:marLeft w:val="0"/>
              <w:marRight w:val="0"/>
              <w:marTop w:val="0"/>
              <w:marBottom w:val="0"/>
              <w:divBdr>
                <w:top w:val="none" w:sz="0" w:space="0" w:color="auto"/>
                <w:left w:val="none" w:sz="0" w:space="0" w:color="auto"/>
                <w:bottom w:val="none" w:sz="0" w:space="0" w:color="auto"/>
                <w:right w:val="none" w:sz="0" w:space="0" w:color="auto"/>
              </w:divBdr>
              <w:divsChild>
                <w:div w:id="1870877299">
                  <w:marLeft w:val="0"/>
                  <w:marRight w:val="0"/>
                  <w:marTop w:val="0"/>
                  <w:marBottom w:val="0"/>
                  <w:divBdr>
                    <w:top w:val="none" w:sz="0" w:space="0" w:color="auto"/>
                    <w:left w:val="none" w:sz="0" w:space="0" w:color="auto"/>
                    <w:bottom w:val="none" w:sz="0" w:space="0" w:color="auto"/>
                    <w:right w:val="none" w:sz="0" w:space="0" w:color="auto"/>
                  </w:divBdr>
                  <w:divsChild>
                    <w:div w:id="682903476">
                      <w:marLeft w:val="0"/>
                      <w:marRight w:val="0"/>
                      <w:marTop w:val="0"/>
                      <w:marBottom w:val="0"/>
                      <w:divBdr>
                        <w:top w:val="none" w:sz="0" w:space="0" w:color="auto"/>
                        <w:left w:val="none" w:sz="0" w:space="0" w:color="auto"/>
                        <w:bottom w:val="none" w:sz="0" w:space="0" w:color="auto"/>
                        <w:right w:val="none" w:sz="0" w:space="0" w:color="auto"/>
                      </w:divBdr>
                      <w:divsChild>
                        <w:div w:id="788738036">
                          <w:marLeft w:val="0"/>
                          <w:marRight w:val="0"/>
                          <w:marTop w:val="0"/>
                          <w:marBottom w:val="0"/>
                          <w:divBdr>
                            <w:top w:val="none" w:sz="0" w:space="0" w:color="auto"/>
                            <w:left w:val="none" w:sz="0" w:space="0" w:color="auto"/>
                            <w:bottom w:val="none" w:sz="0" w:space="0" w:color="auto"/>
                            <w:right w:val="none" w:sz="0" w:space="0" w:color="auto"/>
                          </w:divBdr>
                          <w:divsChild>
                            <w:div w:id="799374362">
                              <w:marLeft w:val="0"/>
                              <w:marRight w:val="0"/>
                              <w:marTop w:val="0"/>
                              <w:marBottom w:val="0"/>
                              <w:divBdr>
                                <w:top w:val="none" w:sz="0" w:space="0" w:color="auto"/>
                                <w:left w:val="none" w:sz="0" w:space="0" w:color="auto"/>
                                <w:bottom w:val="none" w:sz="0" w:space="0" w:color="auto"/>
                                <w:right w:val="none" w:sz="0" w:space="0" w:color="auto"/>
                              </w:divBdr>
                              <w:divsChild>
                                <w:div w:id="7133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376759">
                  <w:marLeft w:val="0"/>
                  <w:marRight w:val="0"/>
                  <w:marTop w:val="0"/>
                  <w:marBottom w:val="0"/>
                  <w:divBdr>
                    <w:top w:val="none" w:sz="0" w:space="0" w:color="auto"/>
                    <w:left w:val="none" w:sz="0" w:space="0" w:color="auto"/>
                    <w:bottom w:val="none" w:sz="0" w:space="0" w:color="auto"/>
                    <w:right w:val="none" w:sz="0" w:space="0" w:color="auto"/>
                  </w:divBdr>
                  <w:divsChild>
                    <w:div w:id="478963845">
                      <w:marLeft w:val="0"/>
                      <w:marRight w:val="0"/>
                      <w:marTop w:val="0"/>
                      <w:marBottom w:val="0"/>
                      <w:divBdr>
                        <w:top w:val="none" w:sz="0" w:space="0" w:color="auto"/>
                        <w:left w:val="none" w:sz="0" w:space="0" w:color="auto"/>
                        <w:bottom w:val="none" w:sz="0" w:space="0" w:color="auto"/>
                        <w:right w:val="none" w:sz="0" w:space="0" w:color="auto"/>
                      </w:divBdr>
                      <w:divsChild>
                        <w:div w:id="66853040">
                          <w:marLeft w:val="0"/>
                          <w:marRight w:val="0"/>
                          <w:marTop w:val="0"/>
                          <w:marBottom w:val="0"/>
                          <w:divBdr>
                            <w:top w:val="none" w:sz="0" w:space="0" w:color="auto"/>
                            <w:left w:val="none" w:sz="0" w:space="0" w:color="auto"/>
                            <w:bottom w:val="none" w:sz="0" w:space="0" w:color="auto"/>
                            <w:right w:val="none" w:sz="0" w:space="0" w:color="auto"/>
                          </w:divBdr>
                          <w:divsChild>
                            <w:div w:id="102726518">
                              <w:marLeft w:val="0"/>
                              <w:marRight w:val="0"/>
                              <w:marTop w:val="0"/>
                              <w:marBottom w:val="0"/>
                              <w:divBdr>
                                <w:top w:val="none" w:sz="0" w:space="0" w:color="auto"/>
                                <w:left w:val="none" w:sz="0" w:space="0" w:color="auto"/>
                                <w:bottom w:val="none" w:sz="0" w:space="0" w:color="auto"/>
                                <w:right w:val="none" w:sz="0" w:space="0" w:color="auto"/>
                              </w:divBdr>
                              <w:divsChild>
                                <w:div w:id="2033024843">
                                  <w:marLeft w:val="0"/>
                                  <w:marRight w:val="0"/>
                                  <w:marTop w:val="0"/>
                                  <w:marBottom w:val="0"/>
                                  <w:divBdr>
                                    <w:top w:val="none" w:sz="0" w:space="0" w:color="auto"/>
                                    <w:left w:val="none" w:sz="0" w:space="0" w:color="auto"/>
                                    <w:bottom w:val="none" w:sz="0" w:space="0" w:color="auto"/>
                                    <w:right w:val="none" w:sz="0" w:space="0" w:color="auto"/>
                                  </w:divBdr>
                                  <w:divsChild>
                                    <w:div w:id="1454788196">
                                      <w:marLeft w:val="0"/>
                                      <w:marRight w:val="0"/>
                                      <w:marTop w:val="0"/>
                                      <w:marBottom w:val="0"/>
                                      <w:divBdr>
                                        <w:top w:val="none" w:sz="0" w:space="0" w:color="auto"/>
                                        <w:left w:val="none" w:sz="0" w:space="0" w:color="auto"/>
                                        <w:bottom w:val="none" w:sz="0" w:space="0" w:color="auto"/>
                                        <w:right w:val="none" w:sz="0" w:space="0" w:color="auto"/>
                                      </w:divBdr>
                                      <w:divsChild>
                                        <w:div w:id="1226184723">
                                          <w:marLeft w:val="0"/>
                                          <w:marRight w:val="0"/>
                                          <w:marTop w:val="0"/>
                                          <w:marBottom w:val="0"/>
                                          <w:divBdr>
                                            <w:top w:val="none" w:sz="0" w:space="0" w:color="auto"/>
                                            <w:left w:val="none" w:sz="0" w:space="0" w:color="auto"/>
                                            <w:bottom w:val="none" w:sz="0" w:space="0" w:color="auto"/>
                                            <w:right w:val="none" w:sz="0" w:space="0" w:color="auto"/>
                                          </w:divBdr>
                                          <w:divsChild>
                                            <w:div w:id="2055157474">
                                              <w:marLeft w:val="0"/>
                                              <w:marRight w:val="0"/>
                                              <w:marTop w:val="0"/>
                                              <w:marBottom w:val="0"/>
                                              <w:divBdr>
                                                <w:top w:val="none" w:sz="0" w:space="0" w:color="auto"/>
                                                <w:left w:val="none" w:sz="0" w:space="0" w:color="auto"/>
                                                <w:bottom w:val="none" w:sz="0" w:space="0" w:color="auto"/>
                                                <w:right w:val="none" w:sz="0" w:space="0" w:color="auto"/>
                                              </w:divBdr>
                                            </w:div>
                                            <w:div w:id="1889225464">
                                              <w:marLeft w:val="0"/>
                                              <w:marRight w:val="0"/>
                                              <w:marTop w:val="0"/>
                                              <w:marBottom w:val="0"/>
                                              <w:divBdr>
                                                <w:top w:val="none" w:sz="0" w:space="0" w:color="auto"/>
                                                <w:left w:val="none" w:sz="0" w:space="0" w:color="auto"/>
                                                <w:bottom w:val="none" w:sz="0" w:space="0" w:color="auto"/>
                                                <w:right w:val="none" w:sz="0" w:space="0" w:color="auto"/>
                                              </w:divBdr>
                                              <w:divsChild>
                                                <w:div w:id="1189413851">
                                                  <w:marLeft w:val="0"/>
                                                  <w:marRight w:val="0"/>
                                                  <w:marTop w:val="0"/>
                                                  <w:marBottom w:val="0"/>
                                                  <w:divBdr>
                                                    <w:top w:val="none" w:sz="0" w:space="0" w:color="auto"/>
                                                    <w:left w:val="none" w:sz="0" w:space="0" w:color="auto"/>
                                                    <w:bottom w:val="none" w:sz="0" w:space="0" w:color="auto"/>
                                                    <w:right w:val="none" w:sz="0" w:space="0" w:color="auto"/>
                                                  </w:divBdr>
                                                  <w:divsChild>
                                                    <w:div w:id="4714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2303">
                                              <w:marLeft w:val="0"/>
                                              <w:marRight w:val="0"/>
                                              <w:marTop w:val="0"/>
                                              <w:marBottom w:val="0"/>
                                              <w:divBdr>
                                                <w:top w:val="none" w:sz="0" w:space="0" w:color="auto"/>
                                                <w:left w:val="none" w:sz="0" w:space="0" w:color="auto"/>
                                                <w:bottom w:val="none" w:sz="0" w:space="0" w:color="auto"/>
                                                <w:right w:val="none" w:sz="0" w:space="0" w:color="auto"/>
                                              </w:divBdr>
                                            </w:div>
                                          </w:divsChild>
                                        </w:div>
                                        <w:div w:id="1209300496">
                                          <w:marLeft w:val="0"/>
                                          <w:marRight w:val="0"/>
                                          <w:marTop w:val="0"/>
                                          <w:marBottom w:val="0"/>
                                          <w:divBdr>
                                            <w:top w:val="none" w:sz="0" w:space="0" w:color="auto"/>
                                            <w:left w:val="none" w:sz="0" w:space="0" w:color="auto"/>
                                            <w:bottom w:val="none" w:sz="0" w:space="0" w:color="auto"/>
                                            <w:right w:val="none" w:sz="0" w:space="0" w:color="auto"/>
                                          </w:divBdr>
                                          <w:divsChild>
                                            <w:div w:id="997806272">
                                              <w:marLeft w:val="0"/>
                                              <w:marRight w:val="0"/>
                                              <w:marTop w:val="0"/>
                                              <w:marBottom w:val="0"/>
                                              <w:divBdr>
                                                <w:top w:val="none" w:sz="0" w:space="0" w:color="auto"/>
                                                <w:left w:val="none" w:sz="0" w:space="0" w:color="auto"/>
                                                <w:bottom w:val="none" w:sz="0" w:space="0" w:color="auto"/>
                                                <w:right w:val="none" w:sz="0" w:space="0" w:color="auto"/>
                                              </w:divBdr>
                                            </w:div>
                                            <w:div w:id="477914856">
                                              <w:marLeft w:val="0"/>
                                              <w:marRight w:val="0"/>
                                              <w:marTop w:val="0"/>
                                              <w:marBottom w:val="0"/>
                                              <w:divBdr>
                                                <w:top w:val="none" w:sz="0" w:space="0" w:color="auto"/>
                                                <w:left w:val="none" w:sz="0" w:space="0" w:color="auto"/>
                                                <w:bottom w:val="none" w:sz="0" w:space="0" w:color="auto"/>
                                                <w:right w:val="none" w:sz="0" w:space="0" w:color="auto"/>
                                              </w:divBdr>
                                              <w:divsChild>
                                                <w:div w:id="1438023533">
                                                  <w:marLeft w:val="0"/>
                                                  <w:marRight w:val="0"/>
                                                  <w:marTop w:val="0"/>
                                                  <w:marBottom w:val="0"/>
                                                  <w:divBdr>
                                                    <w:top w:val="none" w:sz="0" w:space="0" w:color="auto"/>
                                                    <w:left w:val="none" w:sz="0" w:space="0" w:color="auto"/>
                                                    <w:bottom w:val="none" w:sz="0" w:space="0" w:color="auto"/>
                                                    <w:right w:val="none" w:sz="0" w:space="0" w:color="auto"/>
                                                  </w:divBdr>
                                                  <w:divsChild>
                                                    <w:div w:id="18857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1802">
                                              <w:marLeft w:val="0"/>
                                              <w:marRight w:val="0"/>
                                              <w:marTop w:val="0"/>
                                              <w:marBottom w:val="0"/>
                                              <w:divBdr>
                                                <w:top w:val="none" w:sz="0" w:space="0" w:color="auto"/>
                                                <w:left w:val="none" w:sz="0" w:space="0" w:color="auto"/>
                                                <w:bottom w:val="none" w:sz="0" w:space="0" w:color="auto"/>
                                                <w:right w:val="none" w:sz="0" w:space="0" w:color="auto"/>
                                              </w:divBdr>
                                            </w:div>
                                          </w:divsChild>
                                        </w:div>
                                        <w:div w:id="920454349">
                                          <w:marLeft w:val="0"/>
                                          <w:marRight w:val="0"/>
                                          <w:marTop w:val="0"/>
                                          <w:marBottom w:val="0"/>
                                          <w:divBdr>
                                            <w:top w:val="none" w:sz="0" w:space="0" w:color="auto"/>
                                            <w:left w:val="none" w:sz="0" w:space="0" w:color="auto"/>
                                            <w:bottom w:val="none" w:sz="0" w:space="0" w:color="auto"/>
                                            <w:right w:val="none" w:sz="0" w:space="0" w:color="auto"/>
                                          </w:divBdr>
                                          <w:divsChild>
                                            <w:div w:id="1978215115">
                                              <w:marLeft w:val="0"/>
                                              <w:marRight w:val="0"/>
                                              <w:marTop w:val="0"/>
                                              <w:marBottom w:val="0"/>
                                              <w:divBdr>
                                                <w:top w:val="none" w:sz="0" w:space="0" w:color="auto"/>
                                                <w:left w:val="none" w:sz="0" w:space="0" w:color="auto"/>
                                                <w:bottom w:val="none" w:sz="0" w:space="0" w:color="auto"/>
                                                <w:right w:val="none" w:sz="0" w:space="0" w:color="auto"/>
                                              </w:divBdr>
                                            </w:div>
                                            <w:div w:id="1797943140">
                                              <w:marLeft w:val="0"/>
                                              <w:marRight w:val="0"/>
                                              <w:marTop w:val="0"/>
                                              <w:marBottom w:val="0"/>
                                              <w:divBdr>
                                                <w:top w:val="none" w:sz="0" w:space="0" w:color="auto"/>
                                                <w:left w:val="none" w:sz="0" w:space="0" w:color="auto"/>
                                                <w:bottom w:val="none" w:sz="0" w:space="0" w:color="auto"/>
                                                <w:right w:val="none" w:sz="0" w:space="0" w:color="auto"/>
                                              </w:divBdr>
                                              <w:divsChild>
                                                <w:div w:id="1546064877">
                                                  <w:marLeft w:val="0"/>
                                                  <w:marRight w:val="0"/>
                                                  <w:marTop w:val="0"/>
                                                  <w:marBottom w:val="0"/>
                                                  <w:divBdr>
                                                    <w:top w:val="none" w:sz="0" w:space="0" w:color="auto"/>
                                                    <w:left w:val="none" w:sz="0" w:space="0" w:color="auto"/>
                                                    <w:bottom w:val="none" w:sz="0" w:space="0" w:color="auto"/>
                                                    <w:right w:val="none" w:sz="0" w:space="0" w:color="auto"/>
                                                  </w:divBdr>
                                                  <w:divsChild>
                                                    <w:div w:id="8137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4181">
                                              <w:marLeft w:val="0"/>
                                              <w:marRight w:val="0"/>
                                              <w:marTop w:val="0"/>
                                              <w:marBottom w:val="0"/>
                                              <w:divBdr>
                                                <w:top w:val="none" w:sz="0" w:space="0" w:color="auto"/>
                                                <w:left w:val="none" w:sz="0" w:space="0" w:color="auto"/>
                                                <w:bottom w:val="none" w:sz="0" w:space="0" w:color="auto"/>
                                                <w:right w:val="none" w:sz="0" w:space="0" w:color="auto"/>
                                              </w:divBdr>
                                            </w:div>
                                          </w:divsChild>
                                        </w:div>
                                        <w:div w:id="1739016069">
                                          <w:marLeft w:val="0"/>
                                          <w:marRight w:val="0"/>
                                          <w:marTop w:val="0"/>
                                          <w:marBottom w:val="0"/>
                                          <w:divBdr>
                                            <w:top w:val="none" w:sz="0" w:space="0" w:color="auto"/>
                                            <w:left w:val="none" w:sz="0" w:space="0" w:color="auto"/>
                                            <w:bottom w:val="none" w:sz="0" w:space="0" w:color="auto"/>
                                            <w:right w:val="none" w:sz="0" w:space="0" w:color="auto"/>
                                          </w:divBdr>
                                          <w:divsChild>
                                            <w:div w:id="704060167">
                                              <w:marLeft w:val="0"/>
                                              <w:marRight w:val="0"/>
                                              <w:marTop w:val="0"/>
                                              <w:marBottom w:val="0"/>
                                              <w:divBdr>
                                                <w:top w:val="none" w:sz="0" w:space="0" w:color="auto"/>
                                                <w:left w:val="none" w:sz="0" w:space="0" w:color="auto"/>
                                                <w:bottom w:val="none" w:sz="0" w:space="0" w:color="auto"/>
                                                <w:right w:val="none" w:sz="0" w:space="0" w:color="auto"/>
                                              </w:divBdr>
                                            </w:div>
                                            <w:div w:id="928151910">
                                              <w:marLeft w:val="0"/>
                                              <w:marRight w:val="0"/>
                                              <w:marTop w:val="0"/>
                                              <w:marBottom w:val="0"/>
                                              <w:divBdr>
                                                <w:top w:val="none" w:sz="0" w:space="0" w:color="auto"/>
                                                <w:left w:val="none" w:sz="0" w:space="0" w:color="auto"/>
                                                <w:bottom w:val="none" w:sz="0" w:space="0" w:color="auto"/>
                                                <w:right w:val="none" w:sz="0" w:space="0" w:color="auto"/>
                                              </w:divBdr>
                                              <w:divsChild>
                                                <w:div w:id="2038578035">
                                                  <w:marLeft w:val="0"/>
                                                  <w:marRight w:val="0"/>
                                                  <w:marTop w:val="0"/>
                                                  <w:marBottom w:val="0"/>
                                                  <w:divBdr>
                                                    <w:top w:val="none" w:sz="0" w:space="0" w:color="auto"/>
                                                    <w:left w:val="none" w:sz="0" w:space="0" w:color="auto"/>
                                                    <w:bottom w:val="none" w:sz="0" w:space="0" w:color="auto"/>
                                                    <w:right w:val="none" w:sz="0" w:space="0" w:color="auto"/>
                                                  </w:divBdr>
                                                  <w:divsChild>
                                                    <w:div w:id="20864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8892">
                                              <w:marLeft w:val="0"/>
                                              <w:marRight w:val="0"/>
                                              <w:marTop w:val="0"/>
                                              <w:marBottom w:val="0"/>
                                              <w:divBdr>
                                                <w:top w:val="none" w:sz="0" w:space="0" w:color="auto"/>
                                                <w:left w:val="none" w:sz="0" w:space="0" w:color="auto"/>
                                                <w:bottom w:val="none" w:sz="0" w:space="0" w:color="auto"/>
                                                <w:right w:val="none" w:sz="0" w:space="0" w:color="auto"/>
                                              </w:divBdr>
                                            </w:div>
                                          </w:divsChild>
                                        </w:div>
                                        <w:div w:id="1381443482">
                                          <w:marLeft w:val="0"/>
                                          <w:marRight w:val="0"/>
                                          <w:marTop w:val="0"/>
                                          <w:marBottom w:val="0"/>
                                          <w:divBdr>
                                            <w:top w:val="none" w:sz="0" w:space="0" w:color="auto"/>
                                            <w:left w:val="none" w:sz="0" w:space="0" w:color="auto"/>
                                            <w:bottom w:val="none" w:sz="0" w:space="0" w:color="auto"/>
                                            <w:right w:val="none" w:sz="0" w:space="0" w:color="auto"/>
                                          </w:divBdr>
                                          <w:divsChild>
                                            <w:div w:id="1323774837">
                                              <w:marLeft w:val="0"/>
                                              <w:marRight w:val="0"/>
                                              <w:marTop w:val="0"/>
                                              <w:marBottom w:val="0"/>
                                              <w:divBdr>
                                                <w:top w:val="none" w:sz="0" w:space="0" w:color="auto"/>
                                                <w:left w:val="none" w:sz="0" w:space="0" w:color="auto"/>
                                                <w:bottom w:val="none" w:sz="0" w:space="0" w:color="auto"/>
                                                <w:right w:val="none" w:sz="0" w:space="0" w:color="auto"/>
                                              </w:divBdr>
                                            </w:div>
                                            <w:div w:id="1912424000">
                                              <w:marLeft w:val="0"/>
                                              <w:marRight w:val="0"/>
                                              <w:marTop w:val="0"/>
                                              <w:marBottom w:val="0"/>
                                              <w:divBdr>
                                                <w:top w:val="none" w:sz="0" w:space="0" w:color="auto"/>
                                                <w:left w:val="none" w:sz="0" w:space="0" w:color="auto"/>
                                                <w:bottom w:val="none" w:sz="0" w:space="0" w:color="auto"/>
                                                <w:right w:val="none" w:sz="0" w:space="0" w:color="auto"/>
                                              </w:divBdr>
                                              <w:divsChild>
                                                <w:div w:id="1810318340">
                                                  <w:marLeft w:val="0"/>
                                                  <w:marRight w:val="0"/>
                                                  <w:marTop w:val="0"/>
                                                  <w:marBottom w:val="0"/>
                                                  <w:divBdr>
                                                    <w:top w:val="none" w:sz="0" w:space="0" w:color="auto"/>
                                                    <w:left w:val="none" w:sz="0" w:space="0" w:color="auto"/>
                                                    <w:bottom w:val="none" w:sz="0" w:space="0" w:color="auto"/>
                                                    <w:right w:val="none" w:sz="0" w:space="0" w:color="auto"/>
                                                  </w:divBdr>
                                                  <w:divsChild>
                                                    <w:div w:id="5618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787">
                                              <w:marLeft w:val="0"/>
                                              <w:marRight w:val="0"/>
                                              <w:marTop w:val="0"/>
                                              <w:marBottom w:val="0"/>
                                              <w:divBdr>
                                                <w:top w:val="none" w:sz="0" w:space="0" w:color="auto"/>
                                                <w:left w:val="none" w:sz="0" w:space="0" w:color="auto"/>
                                                <w:bottom w:val="none" w:sz="0" w:space="0" w:color="auto"/>
                                                <w:right w:val="none" w:sz="0" w:space="0" w:color="auto"/>
                                              </w:divBdr>
                                            </w:div>
                                          </w:divsChild>
                                        </w:div>
                                        <w:div w:id="2133592343">
                                          <w:marLeft w:val="0"/>
                                          <w:marRight w:val="0"/>
                                          <w:marTop w:val="0"/>
                                          <w:marBottom w:val="0"/>
                                          <w:divBdr>
                                            <w:top w:val="none" w:sz="0" w:space="0" w:color="auto"/>
                                            <w:left w:val="none" w:sz="0" w:space="0" w:color="auto"/>
                                            <w:bottom w:val="none" w:sz="0" w:space="0" w:color="auto"/>
                                            <w:right w:val="none" w:sz="0" w:space="0" w:color="auto"/>
                                          </w:divBdr>
                                          <w:divsChild>
                                            <w:div w:id="1232429374">
                                              <w:marLeft w:val="0"/>
                                              <w:marRight w:val="0"/>
                                              <w:marTop w:val="0"/>
                                              <w:marBottom w:val="0"/>
                                              <w:divBdr>
                                                <w:top w:val="none" w:sz="0" w:space="0" w:color="auto"/>
                                                <w:left w:val="none" w:sz="0" w:space="0" w:color="auto"/>
                                                <w:bottom w:val="none" w:sz="0" w:space="0" w:color="auto"/>
                                                <w:right w:val="none" w:sz="0" w:space="0" w:color="auto"/>
                                              </w:divBdr>
                                            </w:div>
                                            <w:div w:id="1107039578">
                                              <w:marLeft w:val="0"/>
                                              <w:marRight w:val="0"/>
                                              <w:marTop w:val="0"/>
                                              <w:marBottom w:val="0"/>
                                              <w:divBdr>
                                                <w:top w:val="none" w:sz="0" w:space="0" w:color="auto"/>
                                                <w:left w:val="none" w:sz="0" w:space="0" w:color="auto"/>
                                                <w:bottom w:val="none" w:sz="0" w:space="0" w:color="auto"/>
                                                <w:right w:val="none" w:sz="0" w:space="0" w:color="auto"/>
                                              </w:divBdr>
                                              <w:divsChild>
                                                <w:div w:id="777868482">
                                                  <w:marLeft w:val="0"/>
                                                  <w:marRight w:val="0"/>
                                                  <w:marTop w:val="0"/>
                                                  <w:marBottom w:val="0"/>
                                                  <w:divBdr>
                                                    <w:top w:val="none" w:sz="0" w:space="0" w:color="auto"/>
                                                    <w:left w:val="none" w:sz="0" w:space="0" w:color="auto"/>
                                                    <w:bottom w:val="none" w:sz="0" w:space="0" w:color="auto"/>
                                                    <w:right w:val="none" w:sz="0" w:space="0" w:color="auto"/>
                                                  </w:divBdr>
                                                  <w:divsChild>
                                                    <w:div w:id="6620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531">
                                              <w:marLeft w:val="0"/>
                                              <w:marRight w:val="0"/>
                                              <w:marTop w:val="0"/>
                                              <w:marBottom w:val="0"/>
                                              <w:divBdr>
                                                <w:top w:val="none" w:sz="0" w:space="0" w:color="auto"/>
                                                <w:left w:val="none" w:sz="0" w:space="0" w:color="auto"/>
                                                <w:bottom w:val="none" w:sz="0" w:space="0" w:color="auto"/>
                                                <w:right w:val="none" w:sz="0" w:space="0" w:color="auto"/>
                                              </w:divBdr>
                                            </w:div>
                                          </w:divsChild>
                                        </w:div>
                                        <w:div w:id="1271207479">
                                          <w:marLeft w:val="0"/>
                                          <w:marRight w:val="0"/>
                                          <w:marTop w:val="0"/>
                                          <w:marBottom w:val="0"/>
                                          <w:divBdr>
                                            <w:top w:val="none" w:sz="0" w:space="0" w:color="auto"/>
                                            <w:left w:val="none" w:sz="0" w:space="0" w:color="auto"/>
                                            <w:bottom w:val="none" w:sz="0" w:space="0" w:color="auto"/>
                                            <w:right w:val="none" w:sz="0" w:space="0" w:color="auto"/>
                                          </w:divBdr>
                                          <w:divsChild>
                                            <w:div w:id="1427536940">
                                              <w:marLeft w:val="0"/>
                                              <w:marRight w:val="0"/>
                                              <w:marTop w:val="0"/>
                                              <w:marBottom w:val="0"/>
                                              <w:divBdr>
                                                <w:top w:val="none" w:sz="0" w:space="0" w:color="auto"/>
                                                <w:left w:val="none" w:sz="0" w:space="0" w:color="auto"/>
                                                <w:bottom w:val="none" w:sz="0" w:space="0" w:color="auto"/>
                                                <w:right w:val="none" w:sz="0" w:space="0" w:color="auto"/>
                                              </w:divBdr>
                                            </w:div>
                                            <w:div w:id="521626859">
                                              <w:marLeft w:val="0"/>
                                              <w:marRight w:val="0"/>
                                              <w:marTop w:val="0"/>
                                              <w:marBottom w:val="0"/>
                                              <w:divBdr>
                                                <w:top w:val="none" w:sz="0" w:space="0" w:color="auto"/>
                                                <w:left w:val="none" w:sz="0" w:space="0" w:color="auto"/>
                                                <w:bottom w:val="none" w:sz="0" w:space="0" w:color="auto"/>
                                                <w:right w:val="none" w:sz="0" w:space="0" w:color="auto"/>
                                              </w:divBdr>
                                              <w:divsChild>
                                                <w:div w:id="618995898">
                                                  <w:marLeft w:val="0"/>
                                                  <w:marRight w:val="0"/>
                                                  <w:marTop w:val="0"/>
                                                  <w:marBottom w:val="0"/>
                                                  <w:divBdr>
                                                    <w:top w:val="none" w:sz="0" w:space="0" w:color="auto"/>
                                                    <w:left w:val="none" w:sz="0" w:space="0" w:color="auto"/>
                                                    <w:bottom w:val="none" w:sz="0" w:space="0" w:color="auto"/>
                                                    <w:right w:val="none" w:sz="0" w:space="0" w:color="auto"/>
                                                  </w:divBdr>
                                                  <w:divsChild>
                                                    <w:div w:id="15303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33103">
                                              <w:marLeft w:val="0"/>
                                              <w:marRight w:val="0"/>
                                              <w:marTop w:val="0"/>
                                              <w:marBottom w:val="0"/>
                                              <w:divBdr>
                                                <w:top w:val="none" w:sz="0" w:space="0" w:color="auto"/>
                                                <w:left w:val="none" w:sz="0" w:space="0" w:color="auto"/>
                                                <w:bottom w:val="none" w:sz="0" w:space="0" w:color="auto"/>
                                                <w:right w:val="none" w:sz="0" w:space="0" w:color="auto"/>
                                              </w:divBdr>
                                            </w:div>
                                          </w:divsChild>
                                        </w:div>
                                        <w:div w:id="1439329092">
                                          <w:marLeft w:val="0"/>
                                          <w:marRight w:val="0"/>
                                          <w:marTop w:val="0"/>
                                          <w:marBottom w:val="0"/>
                                          <w:divBdr>
                                            <w:top w:val="none" w:sz="0" w:space="0" w:color="auto"/>
                                            <w:left w:val="none" w:sz="0" w:space="0" w:color="auto"/>
                                            <w:bottom w:val="none" w:sz="0" w:space="0" w:color="auto"/>
                                            <w:right w:val="none" w:sz="0" w:space="0" w:color="auto"/>
                                          </w:divBdr>
                                          <w:divsChild>
                                            <w:div w:id="2129424666">
                                              <w:marLeft w:val="0"/>
                                              <w:marRight w:val="0"/>
                                              <w:marTop w:val="0"/>
                                              <w:marBottom w:val="0"/>
                                              <w:divBdr>
                                                <w:top w:val="none" w:sz="0" w:space="0" w:color="auto"/>
                                                <w:left w:val="none" w:sz="0" w:space="0" w:color="auto"/>
                                                <w:bottom w:val="none" w:sz="0" w:space="0" w:color="auto"/>
                                                <w:right w:val="none" w:sz="0" w:space="0" w:color="auto"/>
                                              </w:divBdr>
                                            </w:div>
                                            <w:div w:id="1181554431">
                                              <w:marLeft w:val="0"/>
                                              <w:marRight w:val="0"/>
                                              <w:marTop w:val="0"/>
                                              <w:marBottom w:val="0"/>
                                              <w:divBdr>
                                                <w:top w:val="none" w:sz="0" w:space="0" w:color="auto"/>
                                                <w:left w:val="none" w:sz="0" w:space="0" w:color="auto"/>
                                                <w:bottom w:val="none" w:sz="0" w:space="0" w:color="auto"/>
                                                <w:right w:val="none" w:sz="0" w:space="0" w:color="auto"/>
                                              </w:divBdr>
                                              <w:divsChild>
                                                <w:div w:id="924919132">
                                                  <w:marLeft w:val="0"/>
                                                  <w:marRight w:val="0"/>
                                                  <w:marTop w:val="0"/>
                                                  <w:marBottom w:val="0"/>
                                                  <w:divBdr>
                                                    <w:top w:val="none" w:sz="0" w:space="0" w:color="auto"/>
                                                    <w:left w:val="none" w:sz="0" w:space="0" w:color="auto"/>
                                                    <w:bottom w:val="none" w:sz="0" w:space="0" w:color="auto"/>
                                                    <w:right w:val="none" w:sz="0" w:space="0" w:color="auto"/>
                                                  </w:divBdr>
                                                  <w:divsChild>
                                                    <w:div w:id="2691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6369">
                                              <w:marLeft w:val="0"/>
                                              <w:marRight w:val="0"/>
                                              <w:marTop w:val="0"/>
                                              <w:marBottom w:val="0"/>
                                              <w:divBdr>
                                                <w:top w:val="none" w:sz="0" w:space="0" w:color="auto"/>
                                                <w:left w:val="none" w:sz="0" w:space="0" w:color="auto"/>
                                                <w:bottom w:val="none" w:sz="0" w:space="0" w:color="auto"/>
                                                <w:right w:val="none" w:sz="0" w:space="0" w:color="auto"/>
                                              </w:divBdr>
                                            </w:div>
                                          </w:divsChild>
                                        </w:div>
                                        <w:div w:id="1468545206">
                                          <w:marLeft w:val="0"/>
                                          <w:marRight w:val="0"/>
                                          <w:marTop w:val="0"/>
                                          <w:marBottom w:val="0"/>
                                          <w:divBdr>
                                            <w:top w:val="none" w:sz="0" w:space="0" w:color="auto"/>
                                            <w:left w:val="none" w:sz="0" w:space="0" w:color="auto"/>
                                            <w:bottom w:val="none" w:sz="0" w:space="0" w:color="auto"/>
                                            <w:right w:val="none" w:sz="0" w:space="0" w:color="auto"/>
                                          </w:divBdr>
                                          <w:divsChild>
                                            <w:div w:id="944730819">
                                              <w:marLeft w:val="0"/>
                                              <w:marRight w:val="0"/>
                                              <w:marTop w:val="0"/>
                                              <w:marBottom w:val="0"/>
                                              <w:divBdr>
                                                <w:top w:val="none" w:sz="0" w:space="0" w:color="auto"/>
                                                <w:left w:val="none" w:sz="0" w:space="0" w:color="auto"/>
                                                <w:bottom w:val="none" w:sz="0" w:space="0" w:color="auto"/>
                                                <w:right w:val="none" w:sz="0" w:space="0" w:color="auto"/>
                                              </w:divBdr>
                                            </w:div>
                                            <w:div w:id="762382080">
                                              <w:marLeft w:val="0"/>
                                              <w:marRight w:val="0"/>
                                              <w:marTop w:val="0"/>
                                              <w:marBottom w:val="0"/>
                                              <w:divBdr>
                                                <w:top w:val="none" w:sz="0" w:space="0" w:color="auto"/>
                                                <w:left w:val="none" w:sz="0" w:space="0" w:color="auto"/>
                                                <w:bottom w:val="none" w:sz="0" w:space="0" w:color="auto"/>
                                                <w:right w:val="none" w:sz="0" w:space="0" w:color="auto"/>
                                              </w:divBdr>
                                              <w:divsChild>
                                                <w:div w:id="1800685681">
                                                  <w:marLeft w:val="0"/>
                                                  <w:marRight w:val="0"/>
                                                  <w:marTop w:val="0"/>
                                                  <w:marBottom w:val="0"/>
                                                  <w:divBdr>
                                                    <w:top w:val="none" w:sz="0" w:space="0" w:color="auto"/>
                                                    <w:left w:val="none" w:sz="0" w:space="0" w:color="auto"/>
                                                    <w:bottom w:val="none" w:sz="0" w:space="0" w:color="auto"/>
                                                    <w:right w:val="none" w:sz="0" w:space="0" w:color="auto"/>
                                                  </w:divBdr>
                                                  <w:divsChild>
                                                    <w:div w:id="9990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0609">
                                              <w:marLeft w:val="0"/>
                                              <w:marRight w:val="0"/>
                                              <w:marTop w:val="0"/>
                                              <w:marBottom w:val="0"/>
                                              <w:divBdr>
                                                <w:top w:val="none" w:sz="0" w:space="0" w:color="auto"/>
                                                <w:left w:val="none" w:sz="0" w:space="0" w:color="auto"/>
                                                <w:bottom w:val="none" w:sz="0" w:space="0" w:color="auto"/>
                                                <w:right w:val="none" w:sz="0" w:space="0" w:color="auto"/>
                                              </w:divBdr>
                                            </w:div>
                                          </w:divsChild>
                                        </w:div>
                                        <w:div w:id="1517229935">
                                          <w:marLeft w:val="0"/>
                                          <w:marRight w:val="0"/>
                                          <w:marTop w:val="0"/>
                                          <w:marBottom w:val="0"/>
                                          <w:divBdr>
                                            <w:top w:val="none" w:sz="0" w:space="0" w:color="auto"/>
                                            <w:left w:val="none" w:sz="0" w:space="0" w:color="auto"/>
                                            <w:bottom w:val="none" w:sz="0" w:space="0" w:color="auto"/>
                                            <w:right w:val="none" w:sz="0" w:space="0" w:color="auto"/>
                                          </w:divBdr>
                                          <w:divsChild>
                                            <w:div w:id="575434099">
                                              <w:marLeft w:val="0"/>
                                              <w:marRight w:val="0"/>
                                              <w:marTop w:val="0"/>
                                              <w:marBottom w:val="0"/>
                                              <w:divBdr>
                                                <w:top w:val="none" w:sz="0" w:space="0" w:color="auto"/>
                                                <w:left w:val="none" w:sz="0" w:space="0" w:color="auto"/>
                                                <w:bottom w:val="none" w:sz="0" w:space="0" w:color="auto"/>
                                                <w:right w:val="none" w:sz="0" w:space="0" w:color="auto"/>
                                              </w:divBdr>
                                            </w:div>
                                            <w:div w:id="633102360">
                                              <w:marLeft w:val="0"/>
                                              <w:marRight w:val="0"/>
                                              <w:marTop w:val="0"/>
                                              <w:marBottom w:val="0"/>
                                              <w:divBdr>
                                                <w:top w:val="none" w:sz="0" w:space="0" w:color="auto"/>
                                                <w:left w:val="none" w:sz="0" w:space="0" w:color="auto"/>
                                                <w:bottom w:val="none" w:sz="0" w:space="0" w:color="auto"/>
                                                <w:right w:val="none" w:sz="0" w:space="0" w:color="auto"/>
                                              </w:divBdr>
                                              <w:divsChild>
                                                <w:div w:id="137646587">
                                                  <w:marLeft w:val="0"/>
                                                  <w:marRight w:val="0"/>
                                                  <w:marTop w:val="0"/>
                                                  <w:marBottom w:val="0"/>
                                                  <w:divBdr>
                                                    <w:top w:val="none" w:sz="0" w:space="0" w:color="auto"/>
                                                    <w:left w:val="none" w:sz="0" w:space="0" w:color="auto"/>
                                                    <w:bottom w:val="none" w:sz="0" w:space="0" w:color="auto"/>
                                                    <w:right w:val="none" w:sz="0" w:space="0" w:color="auto"/>
                                                  </w:divBdr>
                                                  <w:divsChild>
                                                    <w:div w:id="19312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59596">
                                              <w:marLeft w:val="0"/>
                                              <w:marRight w:val="0"/>
                                              <w:marTop w:val="0"/>
                                              <w:marBottom w:val="0"/>
                                              <w:divBdr>
                                                <w:top w:val="none" w:sz="0" w:space="0" w:color="auto"/>
                                                <w:left w:val="none" w:sz="0" w:space="0" w:color="auto"/>
                                                <w:bottom w:val="none" w:sz="0" w:space="0" w:color="auto"/>
                                                <w:right w:val="none" w:sz="0" w:space="0" w:color="auto"/>
                                              </w:divBdr>
                                            </w:div>
                                          </w:divsChild>
                                        </w:div>
                                        <w:div w:id="2050954684">
                                          <w:marLeft w:val="0"/>
                                          <w:marRight w:val="0"/>
                                          <w:marTop w:val="0"/>
                                          <w:marBottom w:val="0"/>
                                          <w:divBdr>
                                            <w:top w:val="none" w:sz="0" w:space="0" w:color="auto"/>
                                            <w:left w:val="none" w:sz="0" w:space="0" w:color="auto"/>
                                            <w:bottom w:val="none" w:sz="0" w:space="0" w:color="auto"/>
                                            <w:right w:val="none" w:sz="0" w:space="0" w:color="auto"/>
                                          </w:divBdr>
                                          <w:divsChild>
                                            <w:div w:id="450172656">
                                              <w:marLeft w:val="0"/>
                                              <w:marRight w:val="0"/>
                                              <w:marTop w:val="0"/>
                                              <w:marBottom w:val="0"/>
                                              <w:divBdr>
                                                <w:top w:val="none" w:sz="0" w:space="0" w:color="auto"/>
                                                <w:left w:val="none" w:sz="0" w:space="0" w:color="auto"/>
                                                <w:bottom w:val="none" w:sz="0" w:space="0" w:color="auto"/>
                                                <w:right w:val="none" w:sz="0" w:space="0" w:color="auto"/>
                                              </w:divBdr>
                                            </w:div>
                                            <w:div w:id="1801340729">
                                              <w:marLeft w:val="0"/>
                                              <w:marRight w:val="0"/>
                                              <w:marTop w:val="0"/>
                                              <w:marBottom w:val="0"/>
                                              <w:divBdr>
                                                <w:top w:val="none" w:sz="0" w:space="0" w:color="auto"/>
                                                <w:left w:val="none" w:sz="0" w:space="0" w:color="auto"/>
                                                <w:bottom w:val="none" w:sz="0" w:space="0" w:color="auto"/>
                                                <w:right w:val="none" w:sz="0" w:space="0" w:color="auto"/>
                                              </w:divBdr>
                                              <w:divsChild>
                                                <w:div w:id="1577662147">
                                                  <w:marLeft w:val="0"/>
                                                  <w:marRight w:val="0"/>
                                                  <w:marTop w:val="0"/>
                                                  <w:marBottom w:val="0"/>
                                                  <w:divBdr>
                                                    <w:top w:val="none" w:sz="0" w:space="0" w:color="auto"/>
                                                    <w:left w:val="none" w:sz="0" w:space="0" w:color="auto"/>
                                                    <w:bottom w:val="none" w:sz="0" w:space="0" w:color="auto"/>
                                                    <w:right w:val="none" w:sz="0" w:space="0" w:color="auto"/>
                                                  </w:divBdr>
                                                  <w:divsChild>
                                                    <w:div w:id="3298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1893">
                                              <w:marLeft w:val="0"/>
                                              <w:marRight w:val="0"/>
                                              <w:marTop w:val="0"/>
                                              <w:marBottom w:val="0"/>
                                              <w:divBdr>
                                                <w:top w:val="none" w:sz="0" w:space="0" w:color="auto"/>
                                                <w:left w:val="none" w:sz="0" w:space="0" w:color="auto"/>
                                                <w:bottom w:val="none" w:sz="0" w:space="0" w:color="auto"/>
                                                <w:right w:val="none" w:sz="0" w:space="0" w:color="auto"/>
                                              </w:divBdr>
                                            </w:div>
                                          </w:divsChild>
                                        </w:div>
                                        <w:div w:id="1222863305">
                                          <w:marLeft w:val="0"/>
                                          <w:marRight w:val="0"/>
                                          <w:marTop w:val="0"/>
                                          <w:marBottom w:val="0"/>
                                          <w:divBdr>
                                            <w:top w:val="none" w:sz="0" w:space="0" w:color="auto"/>
                                            <w:left w:val="none" w:sz="0" w:space="0" w:color="auto"/>
                                            <w:bottom w:val="none" w:sz="0" w:space="0" w:color="auto"/>
                                            <w:right w:val="none" w:sz="0" w:space="0" w:color="auto"/>
                                          </w:divBdr>
                                          <w:divsChild>
                                            <w:div w:id="5911561">
                                              <w:marLeft w:val="0"/>
                                              <w:marRight w:val="0"/>
                                              <w:marTop w:val="0"/>
                                              <w:marBottom w:val="0"/>
                                              <w:divBdr>
                                                <w:top w:val="none" w:sz="0" w:space="0" w:color="auto"/>
                                                <w:left w:val="none" w:sz="0" w:space="0" w:color="auto"/>
                                                <w:bottom w:val="none" w:sz="0" w:space="0" w:color="auto"/>
                                                <w:right w:val="none" w:sz="0" w:space="0" w:color="auto"/>
                                              </w:divBdr>
                                            </w:div>
                                            <w:div w:id="1287544369">
                                              <w:marLeft w:val="0"/>
                                              <w:marRight w:val="0"/>
                                              <w:marTop w:val="0"/>
                                              <w:marBottom w:val="0"/>
                                              <w:divBdr>
                                                <w:top w:val="none" w:sz="0" w:space="0" w:color="auto"/>
                                                <w:left w:val="none" w:sz="0" w:space="0" w:color="auto"/>
                                                <w:bottom w:val="none" w:sz="0" w:space="0" w:color="auto"/>
                                                <w:right w:val="none" w:sz="0" w:space="0" w:color="auto"/>
                                              </w:divBdr>
                                              <w:divsChild>
                                                <w:div w:id="749959048">
                                                  <w:marLeft w:val="0"/>
                                                  <w:marRight w:val="0"/>
                                                  <w:marTop w:val="0"/>
                                                  <w:marBottom w:val="0"/>
                                                  <w:divBdr>
                                                    <w:top w:val="none" w:sz="0" w:space="0" w:color="auto"/>
                                                    <w:left w:val="none" w:sz="0" w:space="0" w:color="auto"/>
                                                    <w:bottom w:val="none" w:sz="0" w:space="0" w:color="auto"/>
                                                    <w:right w:val="none" w:sz="0" w:space="0" w:color="auto"/>
                                                  </w:divBdr>
                                                  <w:divsChild>
                                                    <w:div w:id="12820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9254">
                                              <w:marLeft w:val="0"/>
                                              <w:marRight w:val="0"/>
                                              <w:marTop w:val="0"/>
                                              <w:marBottom w:val="0"/>
                                              <w:divBdr>
                                                <w:top w:val="none" w:sz="0" w:space="0" w:color="auto"/>
                                                <w:left w:val="none" w:sz="0" w:space="0" w:color="auto"/>
                                                <w:bottom w:val="none" w:sz="0" w:space="0" w:color="auto"/>
                                                <w:right w:val="none" w:sz="0" w:space="0" w:color="auto"/>
                                              </w:divBdr>
                                            </w:div>
                                          </w:divsChild>
                                        </w:div>
                                        <w:div w:id="824394982">
                                          <w:marLeft w:val="0"/>
                                          <w:marRight w:val="0"/>
                                          <w:marTop w:val="0"/>
                                          <w:marBottom w:val="0"/>
                                          <w:divBdr>
                                            <w:top w:val="none" w:sz="0" w:space="0" w:color="auto"/>
                                            <w:left w:val="none" w:sz="0" w:space="0" w:color="auto"/>
                                            <w:bottom w:val="none" w:sz="0" w:space="0" w:color="auto"/>
                                            <w:right w:val="none" w:sz="0" w:space="0" w:color="auto"/>
                                          </w:divBdr>
                                          <w:divsChild>
                                            <w:div w:id="1912888323">
                                              <w:marLeft w:val="0"/>
                                              <w:marRight w:val="0"/>
                                              <w:marTop w:val="0"/>
                                              <w:marBottom w:val="0"/>
                                              <w:divBdr>
                                                <w:top w:val="none" w:sz="0" w:space="0" w:color="auto"/>
                                                <w:left w:val="none" w:sz="0" w:space="0" w:color="auto"/>
                                                <w:bottom w:val="none" w:sz="0" w:space="0" w:color="auto"/>
                                                <w:right w:val="none" w:sz="0" w:space="0" w:color="auto"/>
                                              </w:divBdr>
                                            </w:div>
                                            <w:div w:id="1474717303">
                                              <w:marLeft w:val="0"/>
                                              <w:marRight w:val="0"/>
                                              <w:marTop w:val="0"/>
                                              <w:marBottom w:val="0"/>
                                              <w:divBdr>
                                                <w:top w:val="none" w:sz="0" w:space="0" w:color="auto"/>
                                                <w:left w:val="none" w:sz="0" w:space="0" w:color="auto"/>
                                                <w:bottom w:val="none" w:sz="0" w:space="0" w:color="auto"/>
                                                <w:right w:val="none" w:sz="0" w:space="0" w:color="auto"/>
                                              </w:divBdr>
                                              <w:divsChild>
                                                <w:div w:id="502084927">
                                                  <w:marLeft w:val="0"/>
                                                  <w:marRight w:val="0"/>
                                                  <w:marTop w:val="0"/>
                                                  <w:marBottom w:val="0"/>
                                                  <w:divBdr>
                                                    <w:top w:val="none" w:sz="0" w:space="0" w:color="auto"/>
                                                    <w:left w:val="none" w:sz="0" w:space="0" w:color="auto"/>
                                                    <w:bottom w:val="none" w:sz="0" w:space="0" w:color="auto"/>
                                                    <w:right w:val="none" w:sz="0" w:space="0" w:color="auto"/>
                                                  </w:divBdr>
                                                  <w:divsChild>
                                                    <w:div w:id="1548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0833">
                                              <w:marLeft w:val="0"/>
                                              <w:marRight w:val="0"/>
                                              <w:marTop w:val="0"/>
                                              <w:marBottom w:val="0"/>
                                              <w:divBdr>
                                                <w:top w:val="none" w:sz="0" w:space="0" w:color="auto"/>
                                                <w:left w:val="none" w:sz="0" w:space="0" w:color="auto"/>
                                                <w:bottom w:val="none" w:sz="0" w:space="0" w:color="auto"/>
                                                <w:right w:val="none" w:sz="0" w:space="0" w:color="auto"/>
                                              </w:divBdr>
                                            </w:div>
                                          </w:divsChild>
                                        </w:div>
                                        <w:div w:id="978222320">
                                          <w:marLeft w:val="0"/>
                                          <w:marRight w:val="0"/>
                                          <w:marTop w:val="0"/>
                                          <w:marBottom w:val="0"/>
                                          <w:divBdr>
                                            <w:top w:val="none" w:sz="0" w:space="0" w:color="auto"/>
                                            <w:left w:val="none" w:sz="0" w:space="0" w:color="auto"/>
                                            <w:bottom w:val="none" w:sz="0" w:space="0" w:color="auto"/>
                                            <w:right w:val="none" w:sz="0" w:space="0" w:color="auto"/>
                                          </w:divBdr>
                                          <w:divsChild>
                                            <w:div w:id="1191380208">
                                              <w:marLeft w:val="0"/>
                                              <w:marRight w:val="0"/>
                                              <w:marTop w:val="0"/>
                                              <w:marBottom w:val="0"/>
                                              <w:divBdr>
                                                <w:top w:val="none" w:sz="0" w:space="0" w:color="auto"/>
                                                <w:left w:val="none" w:sz="0" w:space="0" w:color="auto"/>
                                                <w:bottom w:val="none" w:sz="0" w:space="0" w:color="auto"/>
                                                <w:right w:val="none" w:sz="0" w:space="0" w:color="auto"/>
                                              </w:divBdr>
                                            </w:div>
                                            <w:div w:id="835075032">
                                              <w:marLeft w:val="0"/>
                                              <w:marRight w:val="0"/>
                                              <w:marTop w:val="0"/>
                                              <w:marBottom w:val="0"/>
                                              <w:divBdr>
                                                <w:top w:val="none" w:sz="0" w:space="0" w:color="auto"/>
                                                <w:left w:val="none" w:sz="0" w:space="0" w:color="auto"/>
                                                <w:bottom w:val="none" w:sz="0" w:space="0" w:color="auto"/>
                                                <w:right w:val="none" w:sz="0" w:space="0" w:color="auto"/>
                                              </w:divBdr>
                                              <w:divsChild>
                                                <w:div w:id="301346150">
                                                  <w:marLeft w:val="0"/>
                                                  <w:marRight w:val="0"/>
                                                  <w:marTop w:val="0"/>
                                                  <w:marBottom w:val="0"/>
                                                  <w:divBdr>
                                                    <w:top w:val="none" w:sz="0" w:space="0" w:color="auto"/>
                                                    <w:left w:val="none" w:sz="0" w:space="0" w:color="auto"/>
                                                    <w:bottom w:val="none" w:sz="0" w:space="0" w:color="auto"/>
                                                    <w:right w:val="none" w:sz="0" w:space="0" w:color="auto"/>
                                                  </w:divBdr>
                                                  <w:divsChild>
                                                    <w:div w:id="16979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441546">
          <w:marLeft w:val="0"/>
          <w:marRight w:val="0"/>
          <w:marTop w:val="0"/>
          <w:marBottom w:val="0"/>
          <w:divBdr>
            <w:top w:val="none" w:sz="0" w:space="0" w:color="auto"/>
            <w:left w:val="none" w:sz="0" w:space="0" w:color="auto"/>
            <w:bottom w:val="none" w:sz="0" w:space="0" w:color="auto"/>
            <w:right w:val="none" w:sz="0" w:space="0" w:color="auto"/>
          </w:divBdr>
          <w:divsChild>
            <w:div w:id="237787275">
              <w:marLeft w:val="0"/>
              <w:marRight w:val="0"/>
              <w:marTop w:val="0"/>
              <w:marBottom w:val="0"/>
              <w:divBdr>
                <w:top w:val="none" w:sz="0" w:space="0" w:color="auto"/>
                <w:left w:val="none" w:sz="0" w:space="0" w:color="auto"/>
                <w:bottom w:val="none" w:sz="0" w:space="0" w:color="auto"/>
                <w:right w:val="none" w:sz="0" w:space="0" w:color="auto"/>
              </w:divBdr>
              <w:divsChild>
                <w:div w:id="2027825942">
                  <w:marLeft w:val="0"/>
                  <w:marRight w:val="0"/>
                  <w:marTop w:val="0"/>
                  <w:marBottom w:val="0"/>
                  <w:divBdr>
                    <w:top w:val="none" w:sz="0" w:space="0" w:color="auto"/>
                    <w:left w:val="none" w:sz="0" w:space="0" w:color="auto"/>
                    <w:bottom w:val="none" w:sz="0" w:space="0" w:color="auto"/>
                    <w:right w:val="none" w:sz="0" w:space="0" w:color="auto"/>
                  </w:divBdr>
                  <w:divsChild>
                    <w:div w:id="2081826381">
                      <w:marLeft w:val="0"/>
                      <w:marRight w:val="0"/>
                      <w:marTop w:val="0"/>
                      <w:marBottom w:val="0"/>
                      <w:divBdr>
                        <w:top w:val="none" w:sz="0" w:space="0" w:color="auto"/>
                        <w:left w:val="none" w:sz="0" w:space="0" w:color="auto"/>
                        <w:bottom w:val="none" w:sz="0" w:space="0" w:color="auto"/>
                        <w:right w:val="none" w:sz="0" w:space="0" w:color="auto"/>
                      </w:divBdr>
                      <w:divsChild>
                        <w:div w:id="145048791">
                          <w:marLeft w:val="0"/>
                          <w:marRight w:val="0"/>
                          <w:marTop w:val="0"/>
                          <w:marBottom w:val="0"/>
                          <w:divBdr>
                            <w:top w:val="none" w:sz="0" w:space="0" w:color="auto"/>
                            <w:left w:val="none" w:sz="0" w:space="0" w:color="auto"/>
                            <w:bottom w:val="none" w:sz="0" w:space="0" w:color="auto"/>
                            <w:right w:val="none" w:sz="0" w:space="0" w:color="auto"/>
                          </w:divBdr>
                          <w:divsChild>
                            <w:div w:id="760417348">
                              <w:marLeft w:val="0"/>
                              <w:marRight w:val="0"/>
                              <w:marTop w:val="0"/>
                              <w:marBottom w:val="0"/>
                              <w:divBdr>
                                <w:top w:val="none" w:sz="0" w:space="0" w:color="auto"/>
                                <w:left w:val="none" w:sz="0" w:space="0" w:color="auto"/>
                                <w:bottom w:val="none" w:sz="0" w:space="0" w:color="auto"/>
                                <w:right w:val="none" w:sz="0" w:space="0" w:color="auto"/>
                              </w:divBdr>
                              <w:divsChild>
                                <w:div w:id="624627958">
                                  <w:marLeft w:val="0"/>
                                  <w:marRight w:val="0"/>
                                  <w:marTop w:val="0"/>
                                  <w:marBottom w:val="0"/>
                                  <w:divBdr>
                                    <w:top w:val="none" w:sz="0" w:space="0" w:color="auto"/>
                                    <w:left w:val="none" w:sz="0" w:space="0" w:color="auto"/>
                                    <w:bottom w:val="none" w:sz="0" w:space="0" w:color="auto"/>
                                    <w:right w:val="none" w:sz="0" w:space="0" w:color="auto"/>
                                  </w:divBdr>
                                  <w:divsChild>
                                    <w:div w:id="565796061">
                                      <w:marLeft w:val="0"/>
                                      <w:marRight w:val="0"/>
                                      <w:marTop w:val="0"/>
                                      <w:marBottom w:val="0"/>
                                      <w:divBdr>
                                        <w:top w:val="none" w:sz="0" w:space="0" w:color="auto"/>
                                        <w:left w:val="none" w:sz="0" w:space="0" w:color="auto"/>
                                        <w:bottom w:val="none" w:sz="0" w:space="0" w:color="auto"/>
                                        <w:right w:val="none" w:sz="0" w:space="0" w:color="auto"/>
                                      </w:divBdr>
                                      <w:divsChild>
                                        <w:div w:id="1770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716139">
          <w:marLeft w:val="0"/>
          <w:marRight w:val="0"/>
          <w:marTop w:val="0"/>
          <w:marBottom w:val="0"/>
          <w:divBdr>
            <w:top w:val="none" w:sz="0" w:space="0" w:color="auto"/>
            <w:left w:val="none" w:sz="0" w:space="0" w:color="auto"/>
            <w:bottom w:val="none" w:sz="0" w:space="0" w:color="auto"/>
            <w:right w:val="none" w:sz="0" w:space="0" w:color="auto"/>
          </w:divBdr>
          <w:divsChild>
            <w:div w:id="1211763951">
              <w:marLeft w:val="0"/>
              <w:marRight w:val="0"/>
              <w:marTop w:val="0"/>
              <w:marBottom w:val="0"/>
              <w:divBdr>
                <w:top w:val="none" w:sz="0" w:space="0" w:color="auto"/>
                <w:left w:val="none" w:sz="0" w:space="0" w:color="auto"/>
                <w:bottom w:val="none" w:sz="0" w:space="0" w:color="auto"/>
                <w:right w:val="none" w:sz="0" w:space="0" w:color="auto"/>
              </w:divBdr>
              <w:divsChild>
                <w:div w:id="1612930236">
                  <w:marLeft w:val="0"/>
                  <w:marRight w:val="0"/>
                  <w:marTop w:val="0"/>
                  <w:marBottom w:val="0"/>
                  <w:divBdr>
                    <w:top w:val="none" w:sz="0" w:space="0" w:color="auto"/>
                    <w:left w:val="none" w:sz="0" w:space="0" w:color="auto"/>
                    <w:bottom w:val="none" w:sz="0" w:space="0" w:color="auto"/>
                    <w:right w:val="none" w:sz="0" w:space="0" w:color="auto"/>
                  </w:divBdr>
                  <w:divsChild>
                    <w:div w:id="375276878">
                      <w:marLeft w:val="0"/>
                      <w:marRight w:val="0"/>
                      <w:marTop w:val="0"/>
                      <w:marBottom w:val="0"/>
                      <w:divBdr>
                        <w:top w:val="none" w:sz="0" w:space="0" w:color="auto"/>
                        <w:left w:val="none" w:sz="0" w:space="0" w:color="auto"/>
                        <w:bottom w:val="none" w:sz="0" w:space="0" w:color="auto"/>
                        <w:right w:val="none" w:sz="0" w:space="0" w:color="auto"/>
                      </w:divBdr>
                      <w:divsChild>
                        <w:div w:id="1487741431">
                          <w:marLeft w:val="0"/>
                          <w:marRight w:val="0"/>
                          <w:marTop w:val="0"/>
                          <w:marBottom w:val="0"/>
                          <w:divBdr>
                            <w:top w:val="none" w:sz="0" w:space="0" w:color="auto"/>
                            <w:left w:val="none" w:sz="0" w:space="0" w:color="auto"/>
                            <w:bottom w:val="none" w:sz="0" w:space="0" w:color="auto"/>
                            <w:right w:val="none" w:sz="0" w:space="0" w:color="auto"/>
                          </w:divBdr>
                          <w:divsChild>
                            <w:div w:id="1492865782">
                              <w:marLeft w:val="0"/>
                              <w:marRight w:val="0"/>
                              <w:marTop w:val="0"/>
                              <w:marBottom w:val="0"/>
                              <w:divBdr>
                                <w:top w:val="none" w:sz="0" w:space="0" w:color="auto"/>
                                <w:left w:val="none" w:sz="0" w:space="0" w:color="auto"/>
                                <w:bottom w:val="none" w:sz="0" w:space="0" w:color="auto"/>
                                <w:right w:val="none" w:sz="0" w:space="0" w:color="auto"/>
                              </w:divBdr>
                              <w:divsChild>
                                <w:div w:id="2704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592236">
                  <w:marLeft w:val="0"/>
                  <w:marRight w:val="0"/>
                  <w:marTop w:val="0"/>
                  <w:marBottom w:val="0"/>
                  <w:divBdr>
                    <w:top w:val="none" w:sz="0" w:space="0" w:color="auto"/>
                    <w:left w:val="none" w:sz="0" w:space="0" w:color="auto"/>
                    <w:bottom w:val="none" w:sz="0" w:space="0" w:color="auto"/>
                    <w:right w:val="none" w:sz="0" w:space="0" w:color="auto"/>
                  </w:divBdr>
                  <w:divsChild>
                    <w:div w:id="817457317">
                      <w:marLeft w:val="0"/>
                      <w:marRight w:val="0"/>
                      <w:marTop w:val="0"/>
                      <w:marBottom w:val="0"/>
                      <w:divBdr>
                        <w:top w:val="none" w:sz="0" w:space="0" w:color="auto"/>
                        <w:left w:val="none" w:sz="0" w:space="0" w:color="auto"/>
                        <w:bottom w:val="none" w:sz="0" w:space="0" w:color="auto"/>
                        <w:right w:val="none" w:sz="0" w:space="0" w:color="auto"/>
                      </w:divBdr>
                      <w:divsChild>
                        <w:div w:id="167600530">
                          <w:marLeft w:val="0"/>
                          <w:marRight w:val="0"/>
                          <w:marTop w:val="0"/>
                          <w:marBottom w:val="0"/>
                          <w:divBdr>
                            <w:top w:val="none" w:sz="0" w:space="0" w:color="auto"/>
                            <w:left w:val="none" w:sz="0" w:space="0" w:color="auto"/>
                            <w:bottom w:val="none" w:sz="0" w:space="0" w:color="auto"/>
                            <w:right w:val="none" w:sz="0" w:space="0" w:color="auto"/>
                          </w:divBdr>
                          <w:divsChild>
                            <w:div w:id="1424573258">
                              <w:marLeft w:val="0"/>
                              <w:marRight w:val="0"/>
                              <w:marTop w:val="0"/>
                              <w:marBottom w:val="0"/>
                              <w:divBdr>
                                <w:top w:val="none" w:sz="0" w:space="0" w:color="auto"/>
                                <w:left w:val="none" w:sz="0" w:space="0" w:color="auto"/>
                                <w:bottom w:val="none" w:sz="0" w:space="0" w:color="auto"/>
                                <w:right w:val="none" w:sz="0" w:space="0" w:color="auto"/>
                              </w:divBdr>
                              <w:divsChild>
                                <w:div w:id="1437674551">
                                  <w:marLeft w:val="0"/>
                                  <w:marRight w:val="0"/>
                                  <w:marTop w:val="0"/>
                                  <w:marBottom w:val="0"/>
                                  <w:divBdr>
                                    <w:top w:val="none" w:sz="0" w:space="0" w:color="auto"/>
                                    <w:left w:val="none" w:sz="0" w:space="0" w:color="auto"/>
                                    <w:bottom w:val="none" w:sz="0" w:space="0" w:color="auto"/>
                                    <w:right w:val="none" w:sz="0" w:space="0" w:color="auto"/>
                                  </w:divBdr>
                                  <w:divsChild>
                                    <w:div w:id="2116172066">
                                      <w:marLeft w:val="0"/>
                                      <w:marRight w:val="0"/>
                                      <w:marTop w:val="0"/>
                                      <w:marBottom w:val="0"/>
                                      <w:divBdr>
                                        <w:top w:val="none" w:sz="0" w:space="0" w:color="auto"/>
                                        <w:left w:val="none" w:sz="0" w:space="0" w:color="auto"/>
                                        <w:bottom w:val="none" w:sz="0" w:space="0" w:color="auto"/>
                                        <w:right w:val="none" w:sz="0" w:space="0" w:color="auto"/>
                                      </w:divBdr>
                                      <w:divsChild>
                                        <w:div w:id="475681225">
                                          <w:marLeft w:val="0"/>
                                          <w:marRight w:val="0"/>
                                          <w:marTop w:val="0"/>
                                          <w:marBottom w:val="0"/>
                                          <w:divBdr>
                                            <w:top w:val="none" w:sz="0" w:space="0" w:color="auto"/>
                                            <w:left w:val="none" w:sz="0" w:space="0" w:color="auto"/>
                                            <w:bottom w:val="none" w:sz="0" w:space="0" w:color="auto"/>
                                            <w:right w:val="none" w:sz="0" w:space="0" w:color="auto"/>
                                          </w:divBdr>
                                          <w:divsChild>
                                            <w:div w:id="521093001">
                                              <w:marLeft w:val="0"/>
                                              <w:marRight w:val="0"/>
                                              <w:marTop w:val="0"/>
                                              <w:marBottom w:val="0"/>
                                              <w:divBdr>
                                                <w:top w:val="none" w:sz="0" w:space="0" w:color="auto"/>
                                                <w:left w:val="none" w:sz="0" w:space="0" w:color="auto"/>
                                                <w:bottom w:val="none" w:sz="0" w:space="0" w:color="auto"/>
                                                <w:right w:val="none" w:sz="0" w:space="0" w:color="auto"/>
                                              </w:divBdr>
                                            </w:div>
                                            <w:div w:id="1675297895">
                                              <w:marLeft w:val="0"/>
                                              <w:marRight w:val="0"/>
                                              <w:marTop w:val="0"/>
                                              <w:marBottom w:val="0"/>
                                              <w:divBdr>
                                                <w:top w:val="none" w:sz="0" w:space="0" w:color="auto"/>
                                                <w:left w:val="none" w:sz="0" w:space="0" w:color="auto"/>
                                                <w:bottom w:val="none" w:sz="0" w:space="0" w:color="auto"/>
                                                <w:right w:val="none" w:sz="0" w:space="0" w:color="auto"/>
                                              </w:divBdr>
                                              <w:divsChild>
                                                <w:div w:id="73742769">
                                                  <w:marLeft w:val="0"/>
                                                  <w:marRight w:val="0"/>
                                                  <w:marTop w:val="0"/>
                                                  <w:marBottom w:val="0"/>
                                                  <w:divBdr>
                                                    <w:top w:val="none" w:sz="0" w:space="0" w:color="auto"/>
                                                    <w:left w:val="none" w:sz="0" w:space="0" w:color="auto"/>
                                                    <w:bottom w:val="none" w:sz="0" w:space="0" w:color="auto"/>
                                                    <w:right w:val="none" w:sz="0" w:space="0" w:color="auto"/>
                                                  </w:divBdr>
                                                  <w:divsChild>
                                                    <w:div w:id="2464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4433">
                                              <w:marLeft w:val="0"/>
                                              <w:marRight w:val="0"/>
                                              <w:marTop w:val="0"/>
                                              <w:marBottom w:val="0"/>
                                              <w:divBdr>
                                                <w:top w:val="none" w:sz="0" w:space="0" w:color="auto"/>
                                                <w:left w:val="none" w:sz="0" w:space="0" w:color="auto"/>
                                                <w:bottom w:val="none" w:sz="0" w:space="0" w:color="auto"/>
                                                <w:right w:val="none" w:sz="0" w:space="0" w:color="auto"/>
                                              </w:divBdr>
                                            </w:div>
                                          </w:divsChild>
                                        </w:div>
                                        <w:div w:id="348220576">
                                          <w:marLeft w:val="0"/>
                                          <w:marRight w:val="0"/>
                                          <w:marTop w:val="0"/>
                                          <w:marBottom w:val="0"/>
                                          <w:divBdr>
                                            <w:top w:val="none" w:sz="0" w:space="0" w:color="auto"/>
                                            <w:left w:val="none" w:sz="0" w:space="0" w:color="auto"/>
                                            <w:bottom w:val="none" w:sz="0" w:space="0" w:color="auto"/>
                                            <w:right w:val="none" w:sz="0" w:space="0" w:color="auto"/>
                                          </w:divBdr>
                                          <w:divsChild>
                                            <w:div w:id="960037828">
                                              <w:marLeft w:val="0"/>
                                              <w:marRight w:val="0"/>
                                              <w:marTop w:val="0"/>
                                              <w:marBottom w:val="0"/>
                                              <w:divBdr>
                                                <w:top w:val="none" w:sz="0" w:space="0" w:color="auto"/>
                                                <w:left w:val="none" w:sz="0" w:space="0" w:color="auto"/>
                                                <w:bottom w:val="none" w:sz="0" w:space="0" w:color="auto"/>
                                                <w:right w:val="none" w:sz="0" w:space="0" w:color="auto"/>
                                              </w:divBdr>
                                            </w:div>
                                            <w:div w:id="214853800">
                                              <w:marLeft w:val="0"/>
                                              <w:marRight w:val="0"/>
                                              <w:marTop w:val="0"/>
                                              <w:marBottom w:val="0"/>
                                              <w:divBdr>
                                                <w:top w:val="none" w:sz="0" w:space="0" w:color="auto"/>
                                                <w:left w:val="none" w:sz="0" w:space="0" w:color="auto"/>
                                                <w:bottom w:val="none" w:sz="0" w:space="0" w:color="auto"/>
                                                <w:right w:val="none" w:sz="0" w:space="0" w:color="auto"/>
                                              </w:divBdr>
                                              <w:divsChild>
                                                <w:div w:id="1944265774">
                                                  <w:marLeft w:val="0"/>
                                                  <w:marRight w:val="0"/>
                                                  <w:marTop w:val="0"/>
                                                  <w:marBottom w:val="0"/>
                                                  <w:divBdr>
                                                    <w:top w:val="none" w:sz="0" w:space="0" w:color="auto"/>
                                                    <w:left w:val="none" w:sz="0" w:space="0" w:color="auto"/>
                                                    <w:bottom w:val="none" w:sz="0" w:space="0" w:color="auto"/>
                                                    <w:right w:val="none" w:sz="0" w:space="0" w:color="auto"/>
                                                  </w:divBdr>
                                                  <w:divsChild>
                                                    <w:div w:id="19173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7256">
                                              <w:marLeft w:val="0"/>
                                              <w:marRight w:val="0"/>
                                              <w:marTop w:val="0"/>
                                              <w:marBottom w:val="0"/>
                                              <w:divBdr>
                                                <w:top w:val="none" w:sz="0" w:space="0" w:color="auto"/>
                                                <w:left w:val="none" w:sz="0" w:space="0" w:color="auto"/>
                                                <w:bottom w:val="none" w:sz="0" w:space="0" w:color="auto"/>
                                                <w:right w:val="none" w:sz="0" w:space="0" w:color="auto"/>
                                              </w:divBdr>
                                            </w:div>
                                          </w:divsChild>
                                        </w:div>
                                        <w:div w:id="1350915229">
                                          <w:marLeft w:val="0"/>
                                          <w:marRight w:val="0"/>
                                          <w:marTop w:val="0"/>
                                          <w:marBottom w:val="0"/>
                                          <w:divBdr>
                                            <w:top w:val="none" w:sz="0" w:space="0" w:color="auto"/>
                                            <w:left w:val="none" w:sz="0" w:space="0" w:color="auto"/>
                                            <w:bottom w:val="none" w:sz="0" w:space="0" w:color="auto"/>
                                            <w:right w:val="none" w:sz="0" w:space="0" w:color="auto"/>
                                          </w:divBdr>
                                          <w:divsChild>
                                            <w:div w:id="279146653">
                                              <w:marLeft w:val="0"/>
                                              <w:marRight w:val="0"/>
                                              <w:marTop w:val="0"/>
                                              <w:marBottom w:val="0"/>
                                              <w:divBdr>
                                                <w:top w:val="none" w:sz="0" w:space="0" w:color="auto"/>
                                                <w:left w:val="none" w:sz="0" w:space="0" w:color="auto"/>
                                                <w:bottom w:val="none" w:sz="0" w:space="0" w:color="auto"/>
                                                <w:right w:val="none" w:sz="0" w:space="0" w:color="auto"/>
                                              </w:divBdr>
                                            </w:div>
                                            <w:div w:id="1849363788">
                                              <w:marLeft w:val="0"/>
                                              <w:marRight w:val="0"/>
                                              <w:marTop w:val="0"/>
                                              <w:marBottom w:val="0"/>
                                              <w:divBdr>
                                                <w:top w:val="none" w:sz="0" w:space="0" w:color="auto"/>
                                                <w:left w:val="none" w:sz="0" w:space="0" w:color="auto"/>
                                                <w:bottom w:val="none" w:sz="0" w:space="0" w:color="auto"/>
                                                <w:right w:val="none" w:sz="0" w:space="0" w:color="auto"/>
                                              </w:divBdr>
                                              <w:divsChild>
                                                <w:div w:id="1475415751">
                                                  <w:marLeft w:val="0"/>
                                                  <w:marRight w:val="0"/>
                                                  <w:marTop w:val="0"/>
                                                  <w:marBottom w:val="0"/>
                                                  <w:divBdr>
                                                    <w:top w:val="none" w:sz="0" w:space="0" w:color="auto"/>
                                                    <w:left w:val="none" w:sz="0" w:space="0" w:color="auto"/>
                                                    <w:bottom w:val="none" w:sz="0" w:space="0" w:color="auto"/>
                                                    <w:right w:val="none" w:sz="0" w:space="0" w:color="auto"/>
                                                  </w:divBdr>
                                                  <w:divsChild>
                                                    <w:div w:id="1585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62940">
                                              <w:marLeft w:val="0"/>
                                              <w:marRight w:val="0"/>
                                              <w:marTop w:val="0"/>
                                              <w:marBottom w:val="0"/>
                                              <w:divBdr>
                                                <w:top w:val="none" w:sz="0" w:space="0" w:color="auto"/>
                                                <w:left w:val="none" w:sz="0" w:space="0" w:color="auto"/>
                                                <w:bottom w:val="none" w:sz="0" w:space="0" w:color="auto"/>
                                                <w:right w:val="none" w:sz="0" w:space="0" w:color="auto"/>
                                              </w:divBdr>
                                            </w:div>
                                          </w:divsChild>
                                        </w:div>
                                        <w:div w:id="2076665462">
                                          <w:marLeft w:val="0"/>
                                          <w:marRight w:val="0"/>
                                          <w:marTop w:val="0"/>
                                          <w:marBottom w:val="0"/>
                                          <w:divBdr>
                                            <w:top w:val="none" w:sz="0" w:space="0" w:color="auto"/>
                                            <w:left w:val="none" w:sz="0" w:space="0" w:color="auto"/>
                                            <w:bottom w:val="none" w:sz="0" w:space="0" w:color="auto"/>
                                            <w:right w:val="none" w:sz="0" w:space="0" w:color="auto"/>
                                          </w:divBdr>
                                          <w:divsChild>
                                            <w:div w:id="22172465">
                                              <w:marLeft w:val="0"/>
                                              <w:marRight w:val="0"/>
                                              <w:marTop w:val="0"/>
                                              <w:marBottom w:val="0"/>
                                              <w:divBdr>
                                                <w:top w:val="none" w:sz="0" w:space="0" w:color="auto"/>
                                                <w:left w:val="none" w:sz="0" w:space="0" w:color="auto"/>
                                                <w:bottom w:val="none" w:sz="0" w:space="0" w:color="auto"/>
                                                <w:right w:val="none" w:sz="0" w:space="0" w:color="auto"/>
                                              </w:divBdr>
                                            </w:div>
                                            <w:div w:id="813378826">
                                              <w:marLeft w:val="0"/>
                                              <w:marRight w:val="0"/>
                                              <w:marTop w:val="0"/>
                                              <w:marBottom w:val="0"/>
                                              <w:divBdr>
                                                <w:top w:val="none" w:sz="0" w:space="0" w:color="auto"/>
                                                <w:left w:val="none" w:sz="0" w:space="0" w:color="auto"/>
                                                <w:bottom w:val="none" w:sz="0" w:space="0" w:color="auto"/>
                                                <w:right w:val="none" w:sz="0" w:space="0" w:color="auto"/>
                                              </w:divBdr>
                                              <w:divsChild>
                                                <w:div w:id="55589526">
                                                  <w:marLeft w:val="0"/>
                                                  <w:marRight w:val="0"/>
                                                  <w:marTop w:val="0"/>
                                                  <w:marBottom w:val="0"/>
                                                  <w:divBdr>
                                                    <w:top w:val="none" w:sz="0" w:space="0" w:color="auto"/>
                                                    <w:left w:val="none" w:sz="0" w:space="0" w:color="auto"/>
                                                    <w:bottom w:val="none" w:sz="0" w:space="0" w:color="auto"/>
                                                    <w:right w:val="none" w:sz="0" w:space="0" w:color="auto"/>
                                                  </w:divBdr>
                                                  <w:divsChild>
                                                    <w:div w:id="4261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8021">
                                              <w:marLeft w:val="0"/>
                                              <w:marRight w:val="0"/>
                                              <w:marTop w:val="0"/>
                                              <w:marBottom w:val="0"/>
                                              <w:divBdr>
                                                <w:top w:val="none" w:sz="0" w:space="0" w:color="auto"/>
                                                <w:left w:val="none" w:sz="0" w:space="0" w:color="auto"/>
                                                <w:bottom w:val="none" w:sz="0" w:space="0" w:color="auto"/>
                                                <w:right w:val="none" w:sz="0" w:space="0" w:color="auto"/>
                                              </w:divBdr>
                                            </w:div>
                                          </w:divsChild>
                                        </w:div>
                                        <w:div w:id="1015575248">
                                          <w:marLeft w:val="0"/>
                                          <w:marRight w:val="0"/>
                                          <w:marTop w:val="0"/>
                                          <w:marBottom w:val="0"/>
                                          <w:divBdr>
                                            <w:top w:val="none" w:sz="0" w:space="0" w:color="auto"/>
                                            <w:left w:val="none" w:sz="0" w:space="0" w:color="auto"/>
                                            <w:bottom w:val="none" w:sz="0" w:space="0" w:color="auto"/>
                                            <w:right w:val="none" w:sz="0" w:space="0" w:color="auto"/>
                                          </w:divBdr>
                                          <w:divsChild>
                                            <w:div w:id="1601404636">
                                              <w:marLeft w:val="0"/>
                                              <w:marRight w:val="0"/>
                                              <w:marTop w:val="0"/>
                                              <w:marBottom w:val="0"/>
                                              <w:divBdr>
                                                <w:top w:val="none" w:sz="0" w:space="0" w:color="auto"/>
                                                <w:left w:val="none" w:sz="0" w:space="0" w:color="auto"/>
                                                <w:bottom w:val="none" w:sz="0" w:space="0" w:color="auto"/>
                                                <w:right w:val="none" w:sz="0" w:space="0" w:color="auto"/>
                                              </w:divBdr>
                                            </w:div>
                                            <w:div w:id="1807161363">
                                              <w:marLeft w:val="0"/>
                                              <w:marRight w:val="0"/>
                                              <w:marTop w:val="0"/>
                                              <w:marBottom w:val="0"/>
                                              <w:divBdr>
                                                <w:top w:val="none" w:sz="0" w:space="0" w:color="auto"/>
                                                <w:left w:val="none" w:sz="0" w:space="0" w:color="auto"/>
                                                <w:bottom w:val="none" w:sz="0" w:space="0" w:color="auto"/>
                                                <w:right w:val="none" w:sz="0" w:space="0" w:color="auto"/>
                                              </w:divBdr>
                                              <w:divsChild>
                                                <w:div w:id="1424690490">
                                                  <w:marLeft w:val="0"/>
                                                  <w:marRight w:val="0"/>
                                                  <w:marTop w:val="0"/>
                                                  <w:marBottom w:val="0"/>
                                                  <w:divBdr>
                                                    <w:top w:val="none" w:sz="0" w:space="0" w:color="auto"/>
                                                    <w:left w:val="none" w:sz="0" w:space="0" w:color="auto"/>
                                                    <w:bottom w:val="none" w:sz="0" w:space="0" w:color="auto"/>
                                                    <w:right w:val="none" w:sz="0" w:space="0" w:color="auto"/>
                                                  </w:divBdr>
                                                  <w:divsChild>
                                                    <w:div w:id="15196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0528">
                                              <w:marLeft w:val="0"/>
                                              <w:marRight w:val="0"/>
                                              <w:marTop w:val="0"/>
                                              <w:marBottom w:val="0"/>
                                              <w:divBdr>
                                                <w:top w:val="none" w:sz="0" w:space="0" w:color="auto"/>
                                                <w:left w:val="none" w:sz="0" w:space="0" w:color="auto"/>
                                                <w:bottom w:val="none" w:sz="0" w:space="0" w:color="auto"/>
                                                <w:right w:val="none" w:sz="0" w:space="0" w:color="auto"/>
                                              </w:divBdr>
                                            </w:div>
                                          </w:divsChild>
                                        </w:div>
                                        <w:div w:id="1180777481">
                                          <w:marLeft w:val="0"/>
                                          <w:marRight w:val="0"/>
                                          <w:marTop w:val="0"/>
                                          <w:marBottom w:val="0"/>
                                          <w:divBdr>
                                            <w:top w:val="none" w:sz="0" w:space="0" w:color="auto"/>
                                            <w:left w:val="none" w:sz="0" w:space="0" w:color="auto"/>
                                            <w:bottom w:val="none" w:sz="0" w:space="0" w:color="auto"/>
                                            <w:right w:val="none" w:sz="0" w:space="0" w:color="auto"/>
                                          </w:divBdr>
                                          <w:divsChild>
                                            <w:div w:id="929703719">
                                              <w:marLeft w:val="0"/>
                                              <w:marRight w:val="0"/>
                                              <w:marTop w:val="0"/>
                                              <w:marBottom w:val="0"/>
                                              <w:divBdr>
                                                <w:top w:val="none" w:sz="0" w:space="0" w:color="auto"/>
                                                <w:left w:val="none" w:sz="0" w:space="0" w:color="auto"/>
                                                <w:bottom w:val="none" w:sz="0" w:space="0" w:color="auto"/>
                                                <w:right w:val="none" w:sz="0" w:space="0" w:color="auto"/>
                                              </w:divBdr>
                                            </w:div>
                                            <w:div w:id="1184052563">
                                              <w:marLeft w:val="0"/>
                                              <w:marRight w:val="0"/>
                                              <w:marTop w:val="0"/>
                                              <w:marBottom w:val="0"/>
                                              <w:divBdr>
                                                <w:top w:val="none" w:sz="0" w:space="0" w:color="auto"/>
                                                <w:left w:val="none" w:sz="0" w:space="0" w:color="auto"/>
                                                <w:bottom w:val="none" w:sz="0" w:space="0" w:color="auto"/>
                                                <w:right w:val="none" w:sz="0" w:space="0" w:color="auto"/>
                                              </w:divBdr>
                                              <w:divsChild>
                                                <w:div w:id="1086071872">
                                                  <w:marLeft w:val="0"/>
                                                  <w:marRight w:val="0"/>
                                                  <w:marTop w:val="0"/>
                                                  <w:marBottom w:val="0"/>
                                                  <w:divBdr>
                                                    <w:top w:val="none" w:sz="0" w:space="0" w:color="auto"/>
                                                    <w:left w:val="none" w:sz="0" w:space="0" w:color="auto"/>
                                                    <w:bottom w:val="none" w:sz="0" w:space="0" w:color="auto"/>
                                                    <w:right w:val="none" w:sz="0" w:space="0" w:color="auto"/>
                                                  </w:divBdr>
                                                  <w:divsChild>
                                                    <w:div w:id="2232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6234">
                                              <w:marLeft w:val="0"/>
                                              <w:marRight w:val="0"/>
                                              <w:marTop w:val="0"/>
                                              <w:marBottom w:val="0"/>
                                              <w:divBdr>
                                                <w:top w:val="none" w:sz="0" w:space="0" w:color="auto"/>
                                                <w:left w:val="none" w:sz="0" w:space="0" w:color="auto"/>
                                                <w:bottom w:val="none" w:sz="0" w:space="0" w:color="auto"/>
                                                <w:right w:val="none" w:sz="0" w:space="0" w:color="auto"/>
                                              </w:divBdr>
                                            </w:div>
                                          </w:divsChild>
                                        </w:div>
                                        <w:div w:id="818812673">
                                          <w:marLeft w:val="0"/>
                                          <w:marRight w:val="0"/>
                                          <w:marTop w:val="0"/>
                                          <w:marBottom w:val="0"/>
                                          <w:divBdr>
                                            <w:top w:val="none" w:sz="0" w:space="0" w:color="auto"/>
                                            <w:left w:val="none" w:sz="0" w:space="0" w:color="auto"/>
                                            <w:bottom w:val="none" w:sz="0" w:space="0" w:color="auto"/>
                                            <w:right w:val="none" w:sz="0" w:space="0" w:color="auto"/>
                                          </w:divBdr>
                                          <w:divsChild>
                                            <w:div w:id="1796411845">
                                              <w:marLeft w:val="0"/>
                                              <w:marRight w:val="0"/>
                                              <w:marTop w:val="0"/>
                                              <w:marBottom w:val="0"/>
                                              <w:divBdr>
                                                <w:top w:val="none" w:sz="0" w:space="0" w:color="auto"/>
                                                <w:left w:val="none" w:sz="0" w:space="0" w:color="auto"/>
                                                <w:bottom w:val="none" w:sz="0" w:space="0" w:color="auto"/>
                                                <w:right w:val="none" w:sz="0" w:space="0" w:color="auto"/>
                                              </w:divBdr>
                                            </w:div>
                                            <w:div w:id="521363603">
                                              <w:marLeft w:val="0"/>
                                              <w:marRight w:val="0"/>
                                              <w:marTop w:val="0"/>
                                              <w:marBottom w:val="0"/>
                                              <w:divBdr>
                                                <w:top w:val="none" w:sz="0" w:space="0" w:color="auto"/>
                                                <w:left w:val="none" w:sz="0" w:space="0" w:color="auto"/>
                                                <w:bottom w:val="none" w:sz="0" w:space="0" w:color="auto"/>
                                                <w:right w:val="none" w:sz="0" w:space="0" w:color="auto"/>
                                              </w:divBdr>
                                              <w:divsChild>
                                                <w:div w:id="2057125549">
                                                  <w:marLeft w:val="0"/>
                                                  <w:marRight w:val="0"/>
                                                  <w:marTop w:val="0"/>
                                                  <w:marBottom w:val="0"/>
                                                  <w:divBdr>
                                                    <w:top w:val="none" w:sz="0" w:space="0" w:color="auto"/>
                                                    <w:left w:val="none" w:sz="0" w:space="0" w:color="auto"/>
                                                    <w:bottom w:val="none" w:sz="0" w:space="0" w:color="auto"/>
                                                    <w:right w:val="none" w:sz="0" w:space="0" w:color="auto"/>
                                                  </w:divBdr>
                                                  <w:divsChild>
                                                    <w:div w:id="7932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2706">
                                              <w:marLeft w:val="0"/>
                                              <w:marRight w:val="0"/>
                                              <w:marTop w:val="0"/>
                                              <w:marBottom w:val="0"/>
                                              <w:divBdr>
                                                <w:top w:val="none" w:sz="0" w:space="0" w:color="auto"/>
                                                <w:left w:val="none" w:sz="0" w:space="0" w:color="auto"/>
                                                <w:bottom w:val="none" w:sz="0" w:space="0" w:color="auto"/>
                                                <w:right w:val="none" w:sz="0" w:space="0" w:color="auto"/>
                                              </w:divBdr>
                                            </w:div>
                                          </w:divsChild>
                                        </w:div>
                                        <w:div w:id="1129474683">
                                          <w:marLeft w:val="0"/>
                                          <w:marRight w:val="0"/>
                                          <w:marTop w:val="0"/>
                                          <w:marBottom w:val="0"/>
                                          <w:divBdr>
                                            <w:top w:val="none" w:sz="0" w:space="0" w:color="auto"/>
                                            <w:left w:val="none" w:sz="0" w:space="0" w:color="auto"/>
                                            <w:bottom w:val="none" w:sz="0" w:space="0" w:color="auto"/>
                                            <w:right w:val="none" w:sz="0" w:space="0" w:color="auto"/>
                                          </w:divBdr>
                                          <w:divsChild>
                                            <w:div w:id="1691644818">
                                              <w:marLeft w:val="0"/>
                                              <w:marRight w:val="0"/>
                                              <w:marTop w:val="0"/>
                                              <w:marBottom w:val="0"/>
                                              <w:divBdr>
                                                <w:top w:val="none" w:sz="0" w:space="0" w:color="auto"/>
                                                <w:left w:val="none" w:sz="0" w:space="0" w:color="auto"/>
                                                <w:bottom w:val="none" w:sz="0" w:space="0" w:color="auto"/>
                                                <w:right w:val="none" w:sz="0" w:space="0" w:color="auto"/>
                                              </w:divBdr>
                                            </w:div>
                                            <w:div w:id="1645770969">
                                              <w:marLeft w:val="0"/>
                                              <w:marRight w:val="0"/>
                                              <w:marTop w:val="0"/>
                                              <w:marBottom w:val="0"/>
                                              <w:divBdr>
                                                <w:top w:val="none" w:sz="0" w:space="0" w:color="auto"/>
                                                <w:left w:val="none" w:sz="0" w:space="0" w:color="auto"/>
                                                <w:bottom w:val="none" w:sz="0" w:space="0" w:color="auto"/>
                                                <w:right w:val="none" w:sz="0" w:space="0" w:color="auto"/>
                                              </w:divBdr>
                                              <w:divsChild>
                                                <w:div w:id="1710034197">
                                                  <w:marLeft w:val="0"/>
                                                  <w:marRight w:val="0"/>
                                                  <w:marTop w:val="0"/>
                                                  <w:marBottom w:val="0"/>
                                                  <w:divBdr>
                                                    <w:top w:val="none" w:sz="0" w:space="0" w:color="auto"/>
                                                    <w:left w:val="none" w:sz="0" w:space="0" w:color="auto"/>
                                                    <w:bottom w:val="none" w:sz="0" w:space="0" w:color="auto"/>
                                                    <w:right w:val="none" w:sz="0" w:space="0" w:color="auto"/>
                                                  </w:divBdr>
                                                  <w:divsChild>
                                                    <w:div w:id="14259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8376">
                                              <w:marLeft w:val="0"/>
                                              <w:marRight w:val="0"/>
                                              <w:marTop w:val="0"/>
                                              <w:marBottom w:val="0"/>
                                              <w:divBdr>
                                                <w:top w:val="none" w:sz="0" w:space="0" w:color="auto"/>
                                                <w:left w:val="none" w:sz="0" w:space="0" w:color="auto"/>
                                                <w:bottom w:val="none" w:sz="0" w:space="0" w:color="auto"/>
                                                <w:right w:val="none" w:sz="0" w:space="0" w:color="auto"/>
                                              </w:divBdr>
                                            </w:div>
                                          </w:divsChild>
                                        </w:div>
                                        <w:div w:id="630600640">
                                          <w:marLeft w:val="0"/>
                                          <w:marRight w:val="0"/>
                                          <w:marTop w:val="0"/>
                                          <w:marBottom w:val="0"/>
                                          <w:divBdr>
                                            <w:top w:val="none" w:sz="0" w:space="0" w:color="auto"/>
                                            <w:left w:val="none" w:sz="0" w:space="0" w:color="auto"/>
                                            <w:bottom w:val="none" w:sz="0" w:space="0" w:color="auto"/>
                                            <w:right w:val="none" w:sz="0" w:space="0" w:color="auto"/>
                                          </w:divBdr>
                                          <w:divsChild>
                                            <w:div w:id="1788085366">
                                              <w:marLeft w:val="0"/>
                                              <w:marRight w:val="0"/>
                                              <w:marTop w:val="0"/>
                                              <w:marBottom w:val="0"/>
                                              <w:divBdr>
                                                <w:top w:val="none" w:sz="0" w:space="0" w:color="auto"/>
                                                <w:left w:val="none" w:sz="0" w:space="0" w:color="auto"/>
                                                <w:bottom w:val="none" w:sz="0" w:space="0" w:color="auto"/>
                                                <w:right w:val="none" w:sz="0" w:space="0" w:color="auto"/>
                                              </w:divBdr>
                                            </w:div>
                                            <w:div w:id="240869711">
                                              <w:marLeft w:val="0"/>
                                              <w:marRight w:val="0"/>
                                              <w:marTop w:val="0"/>
                                              <w:marBottom w:val="0"/>
                                              <w:divBdr>
                                                <w:top w:val="none" w:sz="0" w:space="0" w:color="auto"/>
                                                <w:left w:val="none" w:sz="0" w:space="0" w:color="auto"/>
                                                <w:bottom w:val="none" w:sz="0" w:space="0" w:color="auto"/>
                                                <w:right w:val="none" w:sz="0" w:space="0" w:color="auto"/>
                                              </w:divBdr>
                                              <w:divsChild>
                                                <w:div w:id="1696543324">
                                                  <w:marLeft w:val="0"/>
                                                  <w:marRight w:val="0"/>
                                                  <w:marTop w:val="0"/>
                                                  <w:marBottom w:val="0"/>
                                                  <w:divBdr>
                                                    <w:top w:val="none" w:sz="0" w:space="0" w:color="auto"/>
                                                    <w:left w:val="none" w:sz="0" w:space="0" w:color="auto"/>
                                                    <w:bottom w:val="none" w:sz="0" w:space="0" w:color="auto"/>
                                                    <w:right w:val="none" w:sz="0" w:space="0" w:color="auto"/>
                                                  </w:divBdr>
                                                  <w:divsChild>
                                                    <w:div w:id="5373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459524">
          <w:marLeft w:val="0"/>
          <w:marRight w:val="0"/>
          <w:marTop w:val="0"/>
          <w:marBottom w:val="0"/>
          <w:divBdr>
            <w:top w:val="none" w:sz="0" w:space="0" w:color="auto"/>
            <w:left w:val="none" w:sz="0" w:space="0" w:color="auto"/>
            <w:bottom w:val="none" w:sz="0" w:space="0" w:color="auto"/>
            <w:right w:val="none" w:sz="0" w:space="0" w:color="auto"/>
          </w:divBdr>
          <w:divsChild>
            <w:div w:id="1233006074">
              <w:marLeft w:val="0"/>
              <w:marRight w:val="0"/>
              <w:marTop w:val="0"/>
              <w:marBottom w:val="0"/>
              <w:divBdr>
                <w:top w:val="none" w:sz="0" w:space="0" w:color="auto"/>
                <w:left w:val="none" w:sz="0" w:space="0" w:color="auto"/>
                <w:bottom w:val="none" w:sz="0" w:space="0" w:color="auto"/>
                <w:right w:val="none" w:sz="0" w:space="0" w:color="auto"/>
              </w:divBdr>
              <w:divsChild>
                <w:div w:id="1924028681">
                  <w:marLeft w:val="0"/>
                  <w:marRight w:val="0"/>
                  <w:marTop w:val="0"/>
                  <w:marBottom w:val="0"/>
                  <w:divBdr>
                    <w:top w:val="none" w:sz="0" w:space="0" w:color="auto"/>
                    <w:left w:val="none" w:sz="0" w:space="0" w:color="auto"/>
                    <w:bottom w:val="none" w:sz="0" w:space="0" w:color="auto"/>
                    <w:right w:val="none" w:sz="0" w:space="0" w:color="auto"/>
                  </w:divBdr>
                  <w:divsChild>
                    <w:div w:id="1994748725">
                      <w:marLeft w:val="0"/>
                      <w:marRight w:val="0"/>
                      <w:marTop w:val="0"/>
                      <w:marBottom w:val="0"/>
                      <w:divBdr>
                        <w:top w:val="none" w:sz="0" w:space="0" w:color="auto"/>
                        <w:left w:val="none" w:sz="0" w:space="0" w:color="auto"/>
                        <w:bottom w:val="none" w:sz="0" w:space="0" w:color="auto"/>
                        <w:right w:val="none" w:sz="0" w:space="0" w:color="auto"/>
                      </w:divBdr>
                      <w:divsChild>
                        <w:div w:id="706835330">
                          <w:marLeft w:val="0"/>
                          <w:marRight w:val="0"/>
                          <w:marTop w:val="0"/>
                          <w:marBottom w:val="0"/>
                          <w:divBdr>
                            <w:top w:val="none" w:sz="0" w:space="0" w:color="auto"/>
                            <w:left w:val="none" w:sz="0" w:space="0" w:color="auto"/>
                            <w:bottom w:val="none" w:sz="0" w:space="0" w:color="auto"/>
                            <w:right w:val="none" w:sz="0" w:space="0" w:color="auto"/>
                          </w:divBdr>
                          <w:divsChild>
                            <w:div w:id="1277130074">
                              <w:marLeft w:val="0"/>
                              <w:marRight w:val="0"/>
                              <w:marTop w:val="0"/>
                              <w:marBottom w:val="0"/>
                              <w:divBdr>
                                <w:top w:val="none" w:sz="0" w:space="0" w:color="auto"/>
                                <w:left w:val="none" w:sz="0" w:space="0" w:color="auto"/>
                                <w:bottom w:val="none" w:sz="0" w:space="0" w:color="auto"/>
                                <w:right w:val="none" w:sz="0" w:space="0" w:color="auto"/>
                              </w:divBdr>
                              <w:divsChild>
                                <w:div w:id="207955772">
                                  <w:marLeft w:val="0"/>
                                  <w:marRight w:val="0"/>
                                  <w:marTop w:val="0"/>
                                  <w:marBottom w:val="0"/>
                                  <w:divBdr>
                                    <w:top w:val="none" w:sz="0" w:space="0" w:color="auto"/>
                                    <w:left w:val="none" w:sz="0" w:space="0" w:color="auto"/>
                                    <w:bottom w:val="none" w:sz="0" w:space="0" w:color="auto"/>
                                    <w:right w:val="none" w:sz="0" w:space="0" w:color="auto"/>
                                  </w:divBdr>
                                  <w:divsChild>
                                    <w:div w:id="725108411">
                                      <w:marLeft w:val="0"/>
                                      <w:marRight w:val="0"/>
                                      <w:marTop w:val="0"/>
                                      <w:marBottom w:val="0"/>
                                      <w:divBdr>
                                        <w:top w:val="none" w:sz="0" w:space="0" w:color="auto"/>
                                        <w:left w:val="none" w:sz="0" w:space="0" w:color="auto"/>
                                        <w:bottom w:val="none" w:sz="0" w:space="0" w:color="auto"/>
                                        <w:right w:val="none" w:sz="0" w:space="0" w:color="auto"/>
                                      </w:divBdr>
                                      <w:divsChild>
                                        <w:div w:id="16525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584614">
          <w:marLeft w:val="0"/>
          <w:marRight w:val="0"/>
          <w:marTop w:val="0"/>
          <w:marBottom w:val="0"/>
          <w:divBdr>
            <w:top w:val="none" w:sz="0" w:space="0" w:color="auto"/>
            <w:left w:val="none" w:sz="0" w:space="0" w:color="auto"/>
            <w:bottom w:val="none" w:sz="0" w:space="0" w:color="auto"/>
            <w:right w:val="none" w:sz="0" w:space="0" w:color="auto"/>
          </w:divBdr>
          <w:divsChild>
            <w:div w:id="474034151">
              <w:marLeft w:val="0"/>
              <w:marRight w:val="0"/>
              <w:marTop w:val="0"/>
              <w:marBottom w:val="0"/>
              <w:divBdr>
                <w:top w:val="none" w:sz="0" w:space="0" w:color="auto"/>
                <w:left w:val="none" w:sz="0" w:space="0" w:color="auto"/>
                <w:bottom w:val="none" w:sz="0" w:space="0" w:color="auto"/>
                <w:right w:val="none" w:sz="0" w:space="0" w:color="auto"/>
              </w:divBdr>
              <w:divsChild>
                <w:div w:id="930623822">
                  <w:marLeft w:val="0"/>
                  <w:marRight w:val="0"/>
                  <w:marTop w:val="0"/>
                  <w:marBottom w:val="0"/>
                  <w:divBdr>
                    <w:top w:val="none" w:sz="0" w:space="0" w:color="auto"/>
                    <w:left w:val="none" w:sz="0" w:space="0" w:color="auto"/>
                    <w:bottom w:val="none" w:sz="0" w:space="0" w:color="auto"/>
                    <w:right w:val="none" w:sz="0" w:space="0" w:color="auto"/>
                  </w:divBdr>
                  <w:divsChild>
                    <w:div w:id="2035425871">
                      <w:marLeft w:val="0"/>
                      <w:marRight w:val="0"/>
                      <w:marTop w:val="0"/>
                      <w:marBottom w:val="0"/>
                      <w:divBdr>
                        <w:top w:val="none" w:sz="0" w:space="0" w:color="auto"/>
                        <w:left w:val="none" w:sz="0" w:space="0" w:color="auto"/>
                        <w:bottom w:val="none" w:sz="0" w:space="0" w:color="auto"/>
                        <w:right w:val="none" w:sz="0" w:space="0" w:color="auto"/>
                      </w:divBdr>
                      <w:divsChild>
                        <w:div w:id="586351212">
                          <w:marLeft w:val="0"/>
                          <w:marRight w:val="0"/>
                          <w:marTop w:val="0"/>
                          <w:marBottom w:val="0"/>
                          <w:divBdr>
                            <w:top w:val="none" w:sz="0" w:space="0" w:color="auto"/>
                            <w:left w:val="none" w:sz="0" w:space="0" w:color="auto"/>
                            <w:bottom w:val="none" w:sz="0" w:space="0" w:color="auto"/>
                            <w:right w:val="none" w:sz="0" w:space="0" w:color="auto"/>
                          </w:divBdr>
                          <w:divsChild>
                            <w:div w:id="1943952238">
                              <w:marLeft w:val="0"/>
                              <w:marRight w:val="0"/>
                              <w:marTop w:val="0"/>
                              <w:marBottom w:val="0"/>
                              <w:divBdr>
                                <w:top w:val="none" w:sz="0" w:space="0" w:color="auto"/>
                                <w:left w:val="none" w:sz="0" w:space="0" w:color="auto"/>
                                <w:bottom w:val="none" w:sz="0" w:space="0" w:color="auto"/>
                                <w:right w:val="none" w:sz="0" w:space="0" w:color="auto"/>
                              </w:divBdr>
                              <w:divsChild>
                                <w:div w:id="1726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61064">
                  <w:marLeft w:val="0"/>
                  <w:marRight w:val="0"/>
                  <w:marTop w:val="0"/>
                  <w:marBottom w:val="0"/>
                  <w:divBdr>
                    <w:top w:val="none" w:sz="0" w:space="0" w:color="auto"/>
                    <w:left w:val="none" w:sz="0" w:space="0" w:color="auto"/>
                    <w:bottom w:val="none" w:sz="0" w:space="0" w:color="auto"/>
                    <w:right w:val="none" w:sz="0" w:space="0" w:color="auto"/>
                  </w:divBdr>
                  <w:divsChild>
                    <w:div w:id="1505704252">
                      <w:marLeft w:val="0"/>
                      <w:marRight w:val="0"/>
                      <w:marTop w:val="0"/>
                      <w:marBottom w:val="0"/>
                      <w:divBdr>
                        <w:top w:val="none" w:sz="0" w:space="0" w:color="auto"/>
                        <w:left w:val="none" w:sz="0" w:space="0" w:color="auto"/>
                        <w:bottom w:val="none" w:sz="0" w:space="0" w:color="auto"/>
                        <w:right w:val="none" w:sz="0" w:space="0" w:color="auto"/>
                      </w:divBdr>
                      <w:divsChild>
                        <w:div w:id="17776523">
                          <w:marLeft w:val="0"/>
                          <w:marRight w:val="0"/>
                          <w:marTop w:val="0"/>
                          <w:marBottom w:val="0"/>
                          <w:divBdr>
                            <w:top w:val="none" w:sz="0" w:space="0" w:color="auto"/>
                            <w:left w:val="none" w:sz="0" w:space="0" w:color="auto"/>
                            <w:bottom w:val="none" w:sz="0" w:space="0" w:color="auto"/>
                            <w:right w:val="none" w:sz="0" w:space="0" w:color="auto"/>
                          </w:divBdr>
                          <w:divsChild>
                            <w:div w:id="2095006921">
                              <w:marLeft w:val="0"/>
                              <w:marRight w:val="0"/>
                              <w:marTop w:val="0"/>
                              <w:marBottom w:val="0"/>
                              <w:divBdr>
                                <w:top w:val="none" w:sz="0" w:space="0" w:color="auto"/>
                                <w:left w:val="none" w:sz="0" w:space="0" w:color="auto"/>
                                <w:bottom w:val="none" w:sz="0" w:space="0" w:color="auto"/>
                                <w:right w:val="none" w:sz="0" w:space="0" w:color="auto"/>
                              </w:divBdr>
                              <w:divsChild>
                                <w:div w:id="860435483">
                                  <w:marLeft w:val="0"/>
                                  <w:marRight w:val="0"/>
                                  <w:marTop w:val="0"/>
                                  <w:marBottom w:val="0"/>
                                  <w:divBdr>
                                    <w:top w:val="none" w:sz="0" w:space="0" w:color="auto"/>
                                    <w:left w:val="none" w:sz="0" w:space="0" w:color="auto"/>
                                    <w:bottom w:val="none" w:sz="0" w:space="0" w:color="auto"/>
                                    <w:right w:val="none" w:sz="0" w:space="0" w:color="auto"/>
                                  </w:divBdr>
                                  <w:divsChild>
                                    <w:div w:id="1158616097">
                                      <w:marLeft w:val="0"/>
                                      <w:marRight w:val="0"/>
                                      <w:marTop w:val="0"/>
                                      <w:marBottom w:val="0"/>
                                      <w:divBdr>
                                        <w:top w:val="none" w:sz="0" w:space="0" w:color="auto"/>
                                        <w:left w:val="none" w:sz="0" w:space="0" w:color="auto"/>
                                        <w:bottom w:val="none" w:sz="0" w:space="0" w:color="auto"/>
                                        <w:right w:val="none" w:sz="0" w:space="0" w:color="auto"/>
                                      </w:divBdr>
                                      <w:divsChild>
                                        <w:div w:id="907615735">
                                          <w:marLeft w:val="0"/>
                                          <w:marRight w:val="0"/>
                                          <w:marTop w:val="0"/>
                                          <w:marBottom w:val="0"/>
                                          <w:divBdr>
                                            <w:top w:val="none" w:sz="0" w:space="0" w:color="auto"/>
                                            <w:left w:val="none" w:sz="0" w:space="0" w:color="auto"/>
                                            <w:bottom w:val="none" w:sz="0" w:space="0" w:color="auto"/>
                                            <w:right w:val="none" w:sz="0" w:space="0" w:color="auto"/>
                                          </w:divBdr>
                                          <w:divsChild>
                                            <w:div w:id="781806724">
                                              <w:marLeft w:val="0"/>
                                              <w:marRight w:val="0"/>
                                              <w:marTop w:val="0"/>
                                              <w:marBottom w:val="0"/>
                                              <w:divBdr>
                                                <w:top w:val="none" w:sz="0" w:space="0" w:color="auto"/>
                                                <w:left w:val="none" w:sz="0" w:space="0" w:color="auto"/>
                                                <w:bottom w:val="none" w:sz="0" w:space="0" w:color="auto"/>
                                                <w:right w:val="none" w:sz="0" w:space="0" w:color="auto"/>
                                              </w:divBdr>
                                            </w:div>
                                            <w:div w:id="1386836659">
                                              <w:marLeft w:val="0"/>
                                              <w:marRight w:val="0"/>
                                              <w:marTop w:val="0"/>
                                              <w:marBottom w:val="0"/>
                                              <w:divBdr>
                                                <w:top w:val="none" w:sz="0" w:space="0" w:color="auto"/>
                                                <w:left w:val="none" w:sz="0" w:space="0" w:color="auto"/>
                                                <w:bottom w:val="none" w:sz="0" w:space="0" w:color="auto"/>
                                                <w:right w:val="none" w:sz="0" w:space="0" w:color="auto"/>
                                              </w:divBdr>
                                              <w:divsChild>
                                                <w:div w:id="1394163732">
                                                  <w:marLeft w:val="0"/>
                                                  <w:marRight w:val="0"/>
                                                  <w:marTop w:val="0"/>
                                                  <w:marBottom w:val="0"/>
                                                  <w:divBdr>
                                                    <w:top w:val="none" w:sz="0" w:space="0" w:color="auto"/>
                                                    <w:left w:val="none" w:sz="0" w:space="0" w:color="auto"/>
                                                    <w:bottom w:val="none" w:sz="0" w:space="0" w:color="auto"/>
                                                    <w:right w:val="none" w:sz="0" w:space="0" w:color="auto"/>
                                                  </w:divBdr>
                                                  <w:divsChild>
                                                    <w:div w:id="10611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6039">
                                              <w:marLeft w:val="0"/>
                                              <w:marRight w:val="0"/>
                                              <w:marTop w:val="0"/>
                                              <w:marBottom w:val="0"/>
                                              <w:divBdr>
                                                <w:top w:val="none" w:sz="0" w:space="0" w:color="auto"/>
                                                <w:left w:val="none" w:sz="0" w:space="0" w:color="auto"/>
                                                <w:bottom w:val="none" w:sz="0" w:space="0" w:color="auto"/>
                                                <w:right w:val="none" w:sz="0" w:space="0" w:color="auto"/>
                                              </w:divBdr>
                                            </w:div>
                                          </w:divsChild>
                                        </w:div>
                                        <w:div w:id="2110081698">
                                          <w:marLeft w:val="0"/>
                                          <w:marRight w:val="0"/>
                                          <w:marTop w:val="0"/>
                                          <w:marBottom w:val="0"/>
                                          <w:divBdr>
                                            <w:top w:val="none" w:sz="0" w:space="0" w:color="auto"/>
                                            <w:left w:val="none" w:sz="0" w:space="0" w:color="auto"/>
                                            <w:bottom w:val="none" w:sz="0" w:space="0" w:color="auto"/>
                                            <w:right w:val="none" w:sz="0" w:space="0" w:color="auto"/>
                                          </w:divBdr>
                                          <w:divsChild>
                                            <w:div w:id="192352101">
                                              <w:marLeft w:val="0"/>
                                              <w:marRight w:val="0"/>
                                              <w:marTop w:val="0"/>
                                              <w:marBottom w:val="0"/>
                                              <w:divBdr>
                                                <w:top w:val="none" w:sz="0" w:space="0" w:color="auto"/>
                                                <w:left w:val="none" w:sz="0" w:space="0" w:color="auto"/>
                                                <w:bottom w:val="none" w:sz="0" w:space="0" w:color="auto"/>
                                                <w:right w:val="none" w:sz="0" w:space="0" w:color="auto"/>
                                              </w:divBdr>
                                            </w:div>
                                            <w:div w:id="831527858">
                                              <w:marLeft w:val="0"/>
                                              <w:marRight w:val="0"/>
                                              <w:marTop w:val="0"/>
                                              <w:marBottom w:val="0"/>
                                              <w:divBdr>
                                                <w:top w:val="none" w:sz="0" w:space="0" w:color="auto"/>
                                                <w:left w:val="none" w:sz="0" w:space="0" w:color="auto"/>
                                                <w:bottom w:val="none" w:sz="0" w:space="0" w:color="auto"/>
                                                <w:right w:val="none" w:sz="0" w:space="0" w:color="auto"/>
                                              </w:divBdr>
                                              <w:divsChild>
                                                <w:div w:id="258880060">
                                                  <w:marLeft w:val="0"/>
                                                  <w:marRight w:val="0"/>
                                                  <w:marTop w:val="0"/>
                                                  <w:marBottom w:val="0"/>
                                                  <w:divBdr>
                                                    <w:top w:val="none" w:sz="0" w:space="0" w:color="auto"/>
                                                    <w:left w:val="none" w:sz="0" w:space="0" w:color="auto"/>
                                                    <w:bottom w:val="none" w:sz="0" w:space="0" w:color="auto"/>
                                                    <w:right w:val="none" w:sz="0" w:space="0" w:color="auto"/>
                                                  </w:divBdr>
                                                  <w:divsChild>
                                                    <w:div w:id="2855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0928">
                                              <w:marLeft w:val="0"/>
                                              <w:marRight w:val="0"/>
                                              <w:marTop w:val="0"/>
                                              <w:marBottom w:val="0"/>
                                              <w:divBdr>
                                                <w:top w:val="none" w:sz="0" w:space="0" w:color="auto"/>
                                                <w:left w:val="none" w:sz="0" w:space="0" w:color="auto"/>
                                                <w:bottom w:val="none" w:sz="0" w:space="0" w:color="auto"/>
                                                <w:right w:val="none" w:sz="0" w:space="0" w:color="auto"/>
                                              </w:divBdr>
                                            </w:div>
                                          </w:divsChild>
                                        </w:div>
                                        <w:div w:id="478352944">
                                          <w:marLeft w:val="0"/>
                                          <w:marRight w:val="0"/>
                                          <w:marTop w:val="0"/>
                                          <w:marBottom w:val="0"/>
                                          <w:divBdr>
                                            <w:top w:val="none" w:sz="0" w:space="0" w:color="auto"/>
                                            <w:left w:val="none" w:sz="0" w:space="0" w:color="auto"/>
                                            <w:bottom w:val="none" w:sz="0" w:space="0" w:color="auto"/>
                                            <w:right w:val="none" w:sz="0" w:space="0" w:color="auto"/>
                                          </w:divBdr>
                                          <w:divsChild>
                                            <w:div w:id="1309702065">
                                              <w:marLeft w:val="0"/>
                                              <w:marRight w:val="0"/>
                                              <w:marTop w:val="0"/>
                                              <w:marBottom w:val="0"/>
                                              <w:divBdr>
                                                <w:top w:val="none" w:sz="0" w:space="0" w:color="auto"/>
                                                <w:left w:val="none" w:sz="0" w:space="0" w:color="auto"/>
                                                <w:bottom w:val="none" w:sz="0" w:space="0" w:color="auto"/>
                                                <w:right w:val="none" w:sz="0" w:space="0" w:color="auto"/>
                                              </w:divBdr>
                                            </w:div>
                                            <w:div w:id="1316371796">
                                              <w:marLeft w:val="0"/>
                                              <w:marRight w:val="0"/>
                                              <w:marTop w:val="0"/>
                                              <w:marBottom w:val="0"/>
                                              <w:divBdr>
                                                <w:top w:val="none" w:sz="0" w:space="0" w:color="auto"/>
                                                <w:left w:val="none" w:sz="0" w:space="0" w:color="auto"/>
                                                <w:bottom w:val="none" w:sz="0" w:space="0" w:color="auto"/>
                                                <w:right w:val="none" w:sz="0" w:space="0" w:color="auto"/>
                                              </w:divBdr>
                                              <w:divsChild>
                                                <w:div w:id="686980130">
                                                  <w:marLeft w:val="0"/>
                                                  <w:marRight w:val="0"/>
                                                  <w:marTop w:val="0"/>
                                                  <w:marBottom w:val="0"/>
                                                  <w:divBdr>
                                                    <w:top w:val="none" w:sz="0" w:space="0" w:color="auto"/>
                                                    <w:left w:val="none" w:sz="0" w:space="0" w:color="auto"/>
                                                    <w:bottom w:val="none" w:sz="0" w:space="0" w:color="auto"/>
                                                    <w:right w:val="none" w:sz="0" w:space="0" w:color="auto"/>
                                                  </w:divBdr>
                                                  <w:divsChild>
                                                    <w:div w:id="17293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3209">
                                              <w:marLeft w:val="0"/>
                                              <w:marRight w:val="0"/>
                                              <w:marTop w:val="0"/>
                                              <w:marBottom w:val="0"/>
                                              <w:divBdr>
                                                <w:top w:val="none" w:sz="0" w:space="0" w:color="auto"/>
                                                <w:left w:val="none" w:sz="0" w:space="0" w:color="auto"/>
                                                <w:bottom w:val="none" w:sz="0" w:space="0" w:color="auto"/>
                                                <w:right w:val="none" w:sz="0" w:space="0" w:color="auto"/>
                                              </w:divBdr>
                                            </w:div>
                                          </w:divsChild>
                                        </w:div>
                                        <w:div w:id="1492794290">
                                          <w:marLeft w:val="0"/>
                                          <w:marRight w:val="0"/>
                                          <w:marTop w:val="0"/>
                                          <w:marBottom w:val="0"/>
                                          <w:divBdr>
                                            <w:top w:val="none" w:sz="0" w:space="0" w:color="auto"/>
                                            <w:left w:val="none" w:sz="0" w:space="0" w:color="auto"/>
                                            <w:bottom w:val="none" w:sz="0" w:space="0" w:color="auto"/>
                                            <w:right w:val="none" w:sz="0" w:space="0" w:color="auto"/>
                                          </w:divBdr>
                                          <w:divsChild>
                                            <w:div w:id="1859999386">
                                              <w:marLeft w:val="0"/>
                                              <w:marRight w:val="0"/>
                                              <w:marTop w:val="0"/>
                                              <w:marBottom w:val="0"/>
                                              <w:divBdr>
                                                <w:top w:val="none" w:sz="0" w:space="0" w:color="auto"/>
                                                <w:left w:val="none" w:sz="0" w:space="0" w:color="auto"/>
                                                <w:bottom w:val="none" w:sz="0" w:space="0" w:color="auto"/>
                                                <w:right w:val="none" w:sz="0" w:space="0" w:color="auto"/>
                                              </w:divBdr>
                                            </w:div>
                                            <w:div w:id="236870158">
                                              <w:marLeft w:val="0"/>
                                              <w:marRight w:val="0"/>
                                              <w:marTop w:val="0"/>
                                              <w:marBottom w:val="0"/>
                                              <w:divBdr>
                                                <w:top w:val="none" w:sz="0" w:space="0" w:color="auto"/>
                                                <w:left w:val="none" w:sz="0" w:space="0" w:color="auto"/>
                                                <w:bottom w:val="none" w:sz="0" w:space="0" w:color="auto"/>
                                                <w:right w:val="none" w:sz="0" w:space="0" w:color="auto"/>
                                              </w:divBdr>
                                              <w:divsChild>
                                                <w:div w:id="1316182266">
                                                  <w:marLeft w:val="0"/>
                                                  <w:marRight w:val="0"/>
                                                  <w:marTop w:val="0"/>
                                                  <w:marBottom w:val="0"/>
                                                  <w:divBdr>
                                                    <w:top w:val="none" w:sz="0" w:space="0" w:color="auto"/>
                                                    <w:left w:val="none" w:sz="0" w:space="0" w:color="auto"/>
                                                    <w:bottom w:val="none" w:sz="0" w:space="0" w:color="auto"/>
                                                    <w:right w:val="none" w:sz="0" w:space="0" w:color="auto"/>
                                                  </w:divBdr>
                                                  <w:divsChild>
                                                    <w:div w:id="17713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1329">
                                              <w:marLeft w:val="0"/>
                                              <w:marRight w:val="0"/>
                                              <w:marTop w:val="0"/>
                                              <w:marBottom w:val="0"/>
                                              <w:divBdr>
                                                <w:top w:val="none" w:sz="0" w:space="0" w:color="auto"/>
                                                <w:left w:val="none" w:sz="0" w:space="0" w:color="auto"/>
                                                <w:bottom w:val="none" w:sz="0" w:space="0" w:color="auto"/>
                                                <w:right w:val="none" w:sz="0" w:space="0" w:color="auto"/>
                                              </w:divBdr>
                                            </w:div>
                                          </w:divsChild>
                                        </w:div>
                                        <w:div w:id="705253322">
                                          <w:marLeft w:val="0"/>
                                          <w:marRight w:val="0"/>
                                          <w:marTop w:val="0"/>
                                          <w:marBottom w:val="0"/>
                                          <w:divBdr>
                                            <w:top w:val="none" w:sz="0" w:space="0" w:color="auto"/>
                                            <w:left w:val="none" w:sz="0" w:space="0" w:color="auto"/>
                                            <w:bottom w:val="none" w:sz="0" w:space="0" w:color="auto"/>
                                            <w:right w:val="none" w:sz="0" w:space="0" w:color="auto"/>
                                          </w:divBdr>
                                          <w:divsChild>
                                            <w:div w:id="362749709">
                                              <w:marLeft w:val="0"/>
                                              <w:marRight w:val="0"/>
                                              <w:marTop w:val="0"/>
                                              <w:marBottom w:val="0"/>
                                              <w:divBdr>
                                                <w:top w:val="none" w:sz="0" w:space="0" w:color="auto"/>
                                                <w:left w:val="none" w:sz="0" w:space="0" w:color="auto"/>
                                                <w:bottom w:val="none" w:sz="0" w:space="0" w:color="auto"/>
                                                <w:right w:val="none" w:sz="0" w:space="0" w:color="auto"/>
                                              </w:divBdr>
                                            </w:div>
                                            <w:div w:id="325129695">
                                              <w:marLeft w:val="0"/>
                                              <w:marRight w:val="0"/>
                                              <w:marTop w:val="0"/>
                                              <w:marBottom w:val="0"/>
                                              <w:divBdr>
                                                <w:top w:val="none" w:sz="0" w:space="0" w:color="auto"/>
                                                <w:left w:val="none" w:sz="0" w:space="0" w:color="auto"/>
                                                <w:bottom w:val="none" w:sz="0" w:space="0" w:color="auto"/>
                                                <w:right w:val="none" w:sz="0" w:space="0" w:color="auto"/>
                                              </w:divBdr>
                                              <w:divsChild>
                                                <w:div w:id="406613080">
                                                  <w:marLeft w:val="0"/>
                                                  <w:marRight w:val="0"/>
                                                  <w:marTop w:val="0"/>
                                                  <w:marBottom w:val="0"/>
                                                  <w:divBdr>
                                                    <w:top w:val="none" w:sz="0" w:space="0" w:color="auto"/>
                                                    <w:left w:val="none" w:sz="0" w:space="0" w:color="auto"/>
                                                    <w:bottom w:val="none" w:sz="0" w:space="0" w:color="auto"/>
                                                    <w:right w:val="none" w:sz="0" w:space="0" w:color="auto"/>
                                                  </w:divBdr>
                                                  <w:divsChild>
                                                    <w:div w:id="11660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184">
                                              <w:marLeft w:val="0"/>
                                              <w:marRight w:val="0"/>
                                              <w:marTop w:val="0"/>
                                              <w:marBottom w:val="0"/>
                                              <w:divBdr>
                                                <w:top w:val="none" w:sz="0" w:space="0" w:color="auto"/>
                                                <w:left w:val="none" w:sz="0" w:space="0" w:color="auto"/>
                                                <w:bottom w:val="none" w:sz="0" w:space="0" w:color="auto"/>
                                                <w:right w:val="none" w:sz="0" w:space="0" w:color="auto"/>
                                              </w:divBdr>
                                            </w:div>
                                          </w:divsChild>
                                        </w:div>
                                        <w:div w:id="1380663423">
                                          <w:marLeft w:val="0"/>
                                          <w:marRight w:val="0"/>
                                          <w:marTop w:val="0"/>
                                          <w:marBottom w:val="0"/>
                                          <w:divBdr>
                                            <w:top w:val="none" w:sz="0" w:space="0" w:color="auto"/>
                                            <w:left w:val="none" w:sz="0" w:space="0" w:color="auto"/>
                                            <w:bottom w:val="none" w:sz="0" w:space="0" w:color="auto"/>
                                            <w:right w:val="none" w:sz="0" w:space="0" w:color="auto"/>
                                          </w:divBdr>
                                          <w:divsChild>
                                            <w:div w:id="1042901063">
                                              <w:marLeft w:val="0"/>
                                              <w:marRight w:val="0"/>
                                              <w:marTop w:val="0"/>
                                              <w:marBottom w:val="0"/>
                                              <w:divBdr>
                                                <w:top w:val="none" w:sz="0" w:space="0" w:color="auto"/>
                                                <w:left w:val="none" w:sz="0" w:space="0" w:color="auto"/>
                                                <w:bottom w:val="none" w:sz="0" w:space="0" w:color="auto"/>
                                                <w:right w:val="none" w:sz="0" w:space="0" w:color="auto"/>
                                              </w:divBdr>
                                            </w:div>
                                            <w:div w:id="1587350041">
                                              <w:marLeft w:val="0"/>
                                              <w:marRight w:val="0"/>
                                              <w:marTop w:val="0"/>
                                              <w:marBottom w:val="0"/>
                                              <w:divBdr>
                                                <w:top w:val="none" w:sz="0" w:space="0" w:color="auto"/>
                                                <w:left w:val="none" w:sz="0" w:space="0" w:color="auto"/>
                                                <w:bottom w:val="none" w:sz="0" w:space="0" w:color="auto"/>
                                                <w:right w:val="none" w:sz="0" w:space="0" w:color="auto"/>
                                              </w:divBdr>
                                              <w:divsChild>
                                                <w:div w:id="703481947">
                                                  <w:marLeft w:val="0"/>
                                                  <w:marRight w:val="0"/>
                                                  <w:marTop w:val="0"/>
                                                  <w:marBottom w:val="0"/>
                                                  <w:divBdr>
                                                    <w:top w:val="none" w:sz="0" w:space="0" w:color="auto"/>
                                                    <w:left w:val="none" w:sz="0" w:space="0" w:color="auto"/>
                                                    <w:bottom w:val="none" w:sz="0" w:space="0" w:color="auto"/>
                                                    <w:right w:val="none" w:sz="0" w:space="0" w:color="auto"/>
                                                  </w:divBdr>
                                                  <w:divsChild>
                                                    <w:div w:id="3151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0937">
                                              <w:marLeft w:val="0"/>
                                              <w:marRight w:val="0"/>
                                              <w:marTop w:val="0"/>
                                              <w:marBottom w:val="0"/>
                                              <w:divBdr>
                                                <w:top w:val="none" w:sz="0" w:space="0" w:color="auto"/>
                                                <w:left w:val="none" w:sz="0" w:space="0" w:color="auto"/>
                                                <w:bottom w:val="none" w:sz="0" w:space="0" w:color="auto"/>
                                                <w:right w:val="none" w:sz="0" w:space="0" w:color="auto"/>
                                              </w:divBdr>
                                            </w:div>
                                          </w:divsChild>
                                        </w:div>
                                        <w:div w:id="917206096">
                                          <w:marLeft w:val="0"/>
                                          <w:marRight w:val="0"/>
                                          <w:marTop w:val="0"/>
                                          <w:marBottom w:val="0"/>
                                          <w:divBdr>
                                            <w:top w:val="none" w:sz="0" w:space="0" w:color="auto"/>
                                            <w:left w:val="none" w:sz="0" w:space="0" w:color="auto"/>
                                            <w:bottom w:val="none" w:sz="0" w:space="0" w:color="auto"/>
                                            <w:right w:val="none" w:sz="0" w:space="0" w:color="auto"/>
                                          </w:divBdr>
                                          <w:divsChild>
                                            <w:div w:id="1964842393">
                                              <w:marLeft w:val="0"/>
                                              <w:marRight w:val="0"/>
                                              <w:marTop w:val="0"/>
                                              <w:marBottom w:val="0"/>
                                              <w:divBdr>
                                                <w:top w:val="none" w:sz="0" w:space="0" w:color="auto"/>
                                                <w:left w:val="none" w:sz="0" w:space="0" w:color="auto"/>
                                                <w:bottom w:val="none" w:sz="0" w:space="0" w:color="auto"/>
                                                <w:right w:val="none" w:sz="0" w:space="0" w:color="auto"/>
                                              </w:divBdr>
                                            </w:div>
                                            <w:div w:id="728302580">
                                              <w:marLeft w:val="0"/>
                                              <w:marRight w:val="0"/>
                                              <w:marTop w:val="0"/>
                                              <w:marBottom w:val="0"/>
                                              <w:divBdr>
                                                <w:top w:val="none" w:sz="0" w:space="0" w:color="auto"/>
                                                <w:left w:val="none" w:sz="0" w:space="0" w:color="auto"/>
                                                <w:bottom w:val="none" w:sz="0" w:space="0" w:color="auto"/>
                                                <w:right w:val="none" w:sz="0" w:space="0" w:color="auto"/>
                                              </w:divBdr>
                                              <w:divsChild>
                                                <w:div w:id="357313553">
                                                  <w:marLeft w:val="0"/>
                                                  <w:marRight w:val="0"/>
                                                  <w:marTop w:val="0"/>
                                                  <w:marBottom w:val="0"/>
                                                  <w:divBdr>
                                                    <w:top w:val="none" w:sz="0" w:space="0" w:color="auto"/>
                                                    <w:left w:val="none" w:sz="0" w:space="0" w:color="auto"/>
                                                    <w:bottom w:val="none" w:sz="0" w:space="0" w:color="auto"/>
                                                    <w:right w:val="none" w:sz="0" w:space="0" w:color="auto"/>
                                                  </w:divBdr>
                                                  <w:divsChild>
                                                    <w:div w:id="3995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078">
                                              <w:marLeft w:val="0"/>
                                              <w:marRight w:val="0"/>
                                              <w:marTop w:val="0"/>
                                              <w:marBottom w:val="0"/>
                                              <w:divBdr>
                                                <w:top w:val="none" w:sz="0" w:space="0" w:color="auto"/>
                                                <w:left w:val="none" w:sz="0" w:space="0" w:color="auto"/>
                                                <w:bottom w:val="none" w:sz="0" w:space="0" w:color="auto"/>
                                                <w:right w:val="none" w:sz="0" w:space="0" w:color="auto"/>
                                              </w:divBdr>
                                            </w:div>
                                          </w:divsChild>
                                        </w:div>
                                        <w:div w:id="296498451">
                                          <w:marLeft w:val="0"/>
                                          <w:marRight w:val="0"/>
                                          <w:marTop w:val="0"/>
                                          <w:marBottom w:val="0"/>
                                          <w:divBdr>
                                            <w:top w:val="none" w:sz="0" w:space="0" w:color="auto"/>
                                            <w:left w:val="none" w:sz="0" w:space="0" w:color="auto"/>
                                            <w:bottom w:val="none" w:sz="0" w:space="0" w:color="auto"/>
                                            <w:right w:val="none" w:sz="0" w:space="0" w:color="auto"/>
                                          </w:divBdr>
                                          <w:divsChild>
                                            <w:div w:id="1335183942">
                                              <w:marLeft w:val="0"/>
                                              <w:marRight w:val="0"/>
                                              <w:marTop w:val="0"/>
                                              <w:marBottom w:val="0"/>
                                              <w:divBdr>
                                                <w:top w:val="none" w:sz="0" w:space="0" w:color="auto"/>
                                                <w:left w:val="none" w:sz="0" w:space="0" w:color="auto"/>
                                                <w:bottom w:val="none" w:sz="0" w:space="0" w:color="auto"/>
                                                <w:right w:val="none" w:sz="0" w:space="0" w:color="auto"/>
                                              </w:divBdr>
                                            </w:div>
                                            <w:div w:id="319040721">
                                              <w:marLeft w:val="0"/>
                                              <w:marRight w:val="0"/>
                                              <w:marTop w:val="0"/>
                                              <w:marBottom w:val="0"/>
                                              <w:divBdr>
                                                <w:top w:val="none" w:sz="0" w:space="0" w:color="auto"/>
                                                <w:left w:val="none" w:sz="0" w:space="0" w:color="auto"/>
                                                <w:bottom w:val="none" w:sz="0" w:space="0" w:color="auto"/>
                                                <w:right w:val="none" w:sz="0" w:space="0" w:color="auto"/>
                                              </w:divBdr>
                                              <w:divsChild>
                                                <w:div w:id="1157497379">
                                                  <w:marLeft w:val="0"/>
                                                  <w:marRight w:val="0"/>
                                                  <w:marTop w:val="0"/>
                                                  <w:marBottom w:val="0"/>
                                                  <w:divBdr>
                                                    <w:top w:val="none" w:sz="0" w:space="0" w:color="auto"/>
                                                    <w:left w:val="none" w:sz="0" w:space="0" w:color="auto"/>
                                                    <w:bottom w:val="none" w:sz="0" w:space="0" w:color="auto"/>
                                                    <w:right w:val="none" w:sz="0" w:space="0" w:color="auto"/>
                                                  </w:divBdr>
                                                  <w:divsChild>
                                                    <w:div w:id="18710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113096">
          <w:marLeft w:val="0"/>
          <w:marRight w:val="0"/>
          <w:marTop w:val="0"/>
          <w:marBottom w:val="0"/>
          <w:divBdr>
            <w:top w:val="none" w:sz="0" w:space="0" w:color="auto"/>
            <w:left w:val="none" w:sz="0" w:space="0" w:color="auto"/>
            <w:bottom w:val="none" w:sz="0" w:space="0" w:color="auto"/>
            <w:right w:val="none" w:sz="0" w:space="0" w:color="auto"/>
          </w:divBdr>
          <w:divsChild>
            <w:div w:id="1166553891">
              <w:marLeft w:val="0"/>
              <w:marRight w:val="0"/>
              <w:marTop w:val="0"/>
              <w:marBottom w:val="0"/>
              <w:divBdr>
                <w:top w:val="none" w:sz="0" w:space="0" w:color="auto"/>
                <w:left w:val="none" w:sz="0" w:space="0" w:color="auto"/>
                <w:bottom w:val="none" w:sz="0" w:space="0" w:color="auto"/>
                <w:right w:val="none" w:sz="0" w:space="0" w:color="auto"/>
              </w:divBdr>
              <w:divsChild>
                <w:div w:id="613054688">
                  <w:marLeft w:val="0"/>
                  <w:marRight w:val="0"/>
                  <w:marTop w:val="0"/>
                  <w:marBottom w:val="0"/>
                  <w:divBdr>
                    <w:top w:val="none" w:sz="0" w:space="0" w:color="auto"/>
                    <w:left w:val="none" w:sz="0" w:space="0" w:color="auto"/>
                    <w:bottom w:val="none" w:sz="0" w:space="0" w:color="auto"/>
                    <w:right w:val="none" w:sz="0" w:space="0" w:color="auto"/>
                  </w:divBdr>
                  <w:divsChild>
                    <w:div w:id="1486823360">
                      <w:marLeft w:val="0"/>
                      <w:marRight w:val="0"/>
                      <w:marTop w:val="0"/>
                      <w:marBottom w:val="0"/>
                      <w:divBdr>
                        <w:top w:val="none" w:sz="0" w:space="0" w:color="auto"/>
                        <w:left w:val="none" w:sz="0" w:space="0" w:color="auto"/>
                        <w:bottom w:val="none" w:sz="0" w:space="0" w:color="auto"/>
                        <w:right w:val="none" w:sz="0" w:space="0" w:color="auto"/>
                      </w:divBdr>
                      <w:divsChild>
                        <w:div w:id="942110344">
                          <w:marLeft w:val="0"/>
                          <w:marRight w:val="0"/>
                          <w:marTop w:val="0"/>
                          <w:marBottom w:val="0"/>
                          <w:divBdr>
                            <w:top w:val="none" w:sz="0" w:space="0" w:color="auto"/>
                            <w:left w:val="none" w:sz="0" w:space="0" w:color="auto"/>
                            <w:bottom w:val="none" w:sz="0" w:space="0" w:color="auto"/>
                            <w:right w:val="none" w:sz="0" w:space="0" w:color="auto"/>
                          </w:divBdr>
                          <w:divsChild>
                            <w:div w:id="75175549">
                              <w:marLeft w:val="0"/>
                              <w:marRight w:val="0"/>
                              <w:marTop w:val="0"/>
                              <w:marBottom w:val="0"/>
                              <w:divBdr>
                                <w:top w:val="none" w:sz="0" w:space="0" w:color="auto"/>
                                <w:left w:val="none" w:sz="0" w:space="0" w:color="auto"/>
                                <w:bottom w:val="none" w:sz="0" w:space="0" w:color="auto"/>
                                <w:right w:val="none" w:sz="0" w:space="0" w:color="auto"/>
                              </w:divBdr>
                              <w:divsChild>
                                <w:div w:id="2008362965">
                                  <w:marLeft w:val="0"/>
                                  <w:marRight w:val="0"/>
                                  <w:marTop w:val="0"/>
                                  <w:marBottom w:val="0"/>
                                  <w:divBdr>
                                    <w:top w:val="none" w:sz="0" w:space="0" w:color="auto"/>
                                    <w:left w:val="none" w:sz="0" w:space="0" w:color="auto"/>
                                    <w:bottom w:val="none" w:sz="0" w:space="0" w:color="auto"/>
                                    <w:right w:val="none" w:sz="0" w:space="0" w:color="auto"/>
                                  </w:divBdr>
                                  <w:divsChild>
                                    <w:div w:id="1021784501">
                                      <w:marLeft w:val="0"/>
                                      <w:marRight w:val="0"/>
                                      <w:marTop w:val="0"/>
                                      <w:marBottom w:val="0"/>
                                      <w:divBdr>
                                        <w:top w:val="none" w:sz="0" w:space="0" w:color="auto"/>
                                        <w:left w:val="none" w:sz="0" w:space="0" w:color="auto"/>
                                        <w:bottom w:val="none" w:sz="0" w:space="0" w:color="auto"/>
                                        <w:right w:val="none" w:sz="0" w:space="0" w:color="auto"/>
                                      </w:divBdr>
                                      <w:divsChild>
                                        <w:div w:id="1715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397529">
          <w:marLeft w:val="0"/>
          <w:marRight w:val="0"/>
          <w:marTop w:val="0"/>
          <w:marBottom w:val="0"/>
          <w:divBdr>
            <w:top w:val="none" w:sz="0" w:space="0" w:color="auto"/>
            <w:left w:val="none" w:sz="0" w:space="0" w:color="auto"/>
            <w:bottom w:val="none" w:sz="0" w:space="0" w:color="auto"/>
            <w:right w:val="none" w:sz="0" w:space="0" w:color="auto"/>
          </w:divBdr>
          <w:divsChild>
            <w:div w:id="616957351">
              <w:marLeft w:val="0"/>
              <w:marRight w:val="0"/>
              <w:marTop w:val="0"/>
              <w:marBottom w:val="0"/>
              <w:divBdr>
                <w:top w:val="none" w:sz="0" w:space="0" w:color="auto"/>
                <w:left w:val="none" w:sz="0" w:space="0" w:color="auto"/>
                <w:bottom w:val="none" w:sz="0" w:space="0" w:color="auto"/>
                <w:right w:val="none" w:sz="0" w:space="0" w:color="auto"/>
              </w:divBdr>
              <w:divsChild>
                <w:div w:id="245459619">
                  <w:marLeft w:val="0"/>
                  <w:marRight w:val="0"/>
                  <w:marTop w:val="0"/>
                  <w:marBottom w:val="0"/>
                  <w:divBdr>
                    <w:top w:val="none" w:sz="0" w:space="0" w:color="auto"/>
                    <w:left w:val="none" w:sz="0" w:space="0" w:color="auto"/>
                    <w:bottom w:val="none" w:sz="0" w:space="0" w:color="auto"/>
                    <w:right w:val="none" w:sz="0" w:space="0" w:color="auto"/>
                  </w:divBdr>
                  <w:divsChild>
                    <w:div w:id="1443499953">
                      <w:marLeft w:val="0"/>
                      <w:marRight w:val="0"/>
                      <w:marTop w:val="0"/>
                      <w:marBottom w:val="0"/>
                      <w:divBdr>
                        <w:top w:val="none" w:sz="0" w:space="0" w:color="auto"/>
                        <w:left w:val="none" w:sz="0" w:space="0" w:color="auto"/>
                        <w:bottom w:val="none" w:sz="0" w:space="0" w:color="auto"/>
                        <w:right w:val="none" w:sz="0" w:space="0" w:color="auto"/>
                      </w:divBdr>
                      <w:divsChild>
                        <w:div w:id="1091196176">
                          <w:marLeft w:val="0"/>
                          <w:marRight w:val="0"/>
                          <w:marTop w:val="0"/>
                          <w:marBottom w:val="0"/>
                          <w:divBdr>
                            <w:top w:val="none" w:sz="0" w:space="0" w:color="auto"/>
                            <w:left w:val="none" w:sz="0" w:space="0" w:color="auto"/>
                            <w:bottom w:val="none" w:sz="0" w:space="0" w:color="auto"/>
                            <w:right w:val="none" w:sz="0" w:space="0" w:color="auto"/>
                          </w:divBdr>
                          <w:divsChild>
                            <w:div w:id="86002138">
                              <w:marLeft w:val="0"/>
                              <w:marRight w:val="0"/>
                              <w:marTop w:val="0"/>
                              <w:marBottom w:val="0"/>
                              <w:divBdr>
                                <w:top w:val="none" w:sz="0" w:space="0" w:color="auto"/>
                                <w:left w:val="none" w:sz="0" w:space="0" w:color="auto"/>
                                <w:bottom w:val="none" w:sz="0" w:space="0" w:color="auto"/>
                                <w:right w:val="none" w:sz="0" w:space="0" w:color="auto"/>
                              </w:divBdr>
                              <w:divsChild>
                                <w:div w:id="15581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66231">
                  <w:marLeft w:val="0"/>
                  <w:marRight w:val="0"/>
                  <w:marTop w:val="0"/>
                  <w:marBottom w:val="0"/>
                  <w:divBdr>
                    <w:top w:val="none" w:sz="0" w:space="0" w:color="auto"/>
                    <w:left w:val="none" w:sz="0" w:space="0" w:color="auto"/>
                    <w:bottom w:val="none" w:sz="0" w:space="0" w:color="auto"/>
                    <w:right w:val="none" w:sz="0" w:space="0" w:color="auto"/>
                  </w:divBdr>
                  <w:divsChild>
                    <w:div w:id="2020885482">
                      <w:marLeft w:val="0"/>
                      <w:marRight w:val="0"/>
                      <w:marTop w:val="0"/>
                      <w:marBottom w:val="0"/>
                      <w:divBdr>
                        <w:top w:val="none" w:sz="0" w:space="0" w:color="auto"/>
                        <w:left w:val="none" w:sz="0" w:space="0" w:color="auto"/>
                        <w:bottom w:val="none" w:sz="0" w:space="0" w:color="auto"/>
                        <w:right w:val="none" w:sz="0" w:space="0" w:color="auto"/>
                      </w:divBdr>
                      <w:divsChild>
                        <w:div w:id="1213687795">
                          <w:marLeft w:val="0"/>
                          <w:marRight w:val="0"/>
                          <w:marTop w:val="0"/>
                          <w:marBottom w:val="0"/>
                          <w:divBdr>
                            <w:top w:val="none" w:sz="0" w:space="0" w:color="auto"/>
                            <w:left w:val="none" w:sz="0" w:space="0" w:color="auto"/>
                            <w:bottom w:val="none" w:sz="0" w:space="0" w:color="auto"/>
                            <w:right w:val="none" w:sz="0" w:space="0" w:color="auto"/>
                          </w:divBdr>
                          <w:divsChild>
                            <w:div w:id="848177106">
                              <w:marLeft w:val="0"/>
                              <w:marRight w:val="0"/>
                              <w:marTop w:val="0"/>
                              <w:marBottom w:val="0"/>
                              <w:divBdr>
                                <w:top w:val="none" w:sz="0" w:space="0" w:color="auto"/>
                                <w:left w:val="none" w:sz="0" w:space="0" w:color="auto"/>
                                <w:bottom w:val="none" w:sz="0" w:space="0" w:color="auto"/>
                                <w:right w:val="none" w:sz="0" w:space="0" w:color="auto"/>
                              </w:divBdr>
                              <w:divsChild>
                                <w:div w:id="428625350">
                                  <w:marLeft w:val="0"/>
                                  <w:marRight w:val="0"/>
                                  <w:marTop w:val="0"/>
                                  <w:marBottom w:val="0"/>
                                  <w:divBdr>
                                    <w:top w:val="none" w:sz="0" w:space="0" w:color="auto"/>
                                    <w:left w:val="none" w:sz="0" w:space="0" w:color="auto"/>
                                    <w:bottom w:val="none" w:sz="0" w:space="0" w:color="auto"/>
                                    <w:right w:val="none" w:sz="0" w:space="0" w:color="auto"/>
                                  </w:divBdr>
                                  <w:divsChild>
                                    <w:div w:id="2087416687">
                                      <w:marLeft w:val="0"/>
                                      <w:marRight w:val="0"/>
                                      <w:marTop w:val="0"/>
                                      <w:marBottom w:val="0"/>
                                      <w:divBdr>
                                        <w:top w:val="none" w:sz="0" w:space="0" w:color="auto"/>
                                        <w:left w:val="none" w:sz="0" w:space="0" w:color="auto"/>
                                        <w:bottom w:val="none" w:sz="0" w:space="0" w:color="auto"/>
                                        <w:right w:val="none" w:sz="0" w:space="0" w:color="auto"/>
                                      </w:divBdr>
                                      <w:divsChild>
                                        <w:div w:id="994335130">
                                          <w:marLeft w:val="0"/>
                                          <w:marRight w:val="0"/>
                                          <w:marTop w:val="0"/>
                                          <w:marBottom w:val="0"/>
                                          <w:divBdr>
                                            <w:top w:val="none" w:sz="0" w:space="0" w:color="auto"/>
                                            <w:left w:val="none" w:sz="0" w:space="0" w:color="auto"/>
                                            <w:bottom w:val="none" w:sz="0" w:space="0" w:color="auto"/>
                                            <w:right w:val="none" w:sz="0" w:space="0" w:color="auto"/>
                                          </w:divBdr>
                                          <w:divsChild>
                                            <w:div w:id="964580344">
                                              <w:marLeft w:val="0"/>
                                              <w:marRight w:val="0"/>
                                              <w:marTop w:val="0"/>
                                              <w:marBottom w:val="0"/>
                                              <w:divBdr>
                                                <w:top w:val="none" w:sz="0" w:space="0" w:color="auto"/>
                                                <w:left w:val="none" w:sz="0" w:space="0" w:color="auto"/>
                                                <w:bottom w:val="none" w:sz="0" w:space="0" w:color="auto"/>
                                                <w:right w:val="none" w:sz="0" w:space="0" w:color="auto"/>
                                              </w:divBdr>
                                            </w:div>
                                            <w:div w:id="1917812649">
                                              <w:marLeft w:val="0"/>
                                              <w:marRight w:val="0"/>
                                              <w:marTop w:val="0"/>
                                              <w:marBottom w:val="0"/>
                                              <w:divBdr>
                                                <w:top w:val="none" w:sz="0" w:space="0" w:color="auto"/>
                                                <w:left w:val="none" w:sz="0" w:space="0" w:color="auto"/>
                                                <w:bottom w:val="none" w:sz="0" w:space="0" w:color="auto"/>
                                                <w:right w:val="none" w:sz="0" w:space="0" w:color="auto"/>
                                              </w:divBdr>
                                              <w:divsChild>
                                                <w:div w:id="1834683879">
                                                  <w:marLeft w:val="0"/>
                                                  <w:marRight w:val="0"/>
                                                  <w:marTop w:val="0"/>
                                                  <w:marBottom w:val="0"/>
                                                  <w:divBdr>
                                                    <w:top w:val="none" w:sz="0" w:space="0" w:color="auto"/>
                                                    <w:left w:val="none" w:sz="0" w:space="0" w:color="auto"/>
                                                    <w:bottom w:val="none" w:sz="0" w:space="0" w:color="auto"/>
                                                    <w:right w:val="none" w:sz="0" w:space="0" w:color="auto"/>
                                                  </w:divBdr>
                                                  <w:divsChild>
                                                    <w:div w:id="19806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9693">
                                              <w:marLeft w:val="0"/>
                                              <w:marRight w:val="0"/>
                                              <w:marTop w:val="0"/>
                                              <w:marBottom w:val="0"/>
                                              <w:divBdr>
                                                <w:top w:val="none" w:sz="0" w:space="0" w:color="auto"/>
                                                <w:left w:val="none" w:sz="0" w:space="0" w:color="auto"/>
                                                <w:bottom w:val="none" w:sz="0" w:space="0" w:color="auto"/>
                                                <w:right w:val="none" w:sz="0" w:space="0" w:color="auto"/>
                                              </w:divBdr>
                                            </w:div>
                                          </w:divsChild>
                                        </w:div>
                                        <w:div w:id="1477528630">
                                          <w:marLeft w:val="0"/>
                                          <w:marRight w:val="0"/>
                                          <w:marTop w:val="0"/>
                                          <w:marBottom w:val="0"/>
                                          <w:divBdr>
                                            <w:top w:val="none" w:sz="0" w:space="0" w:color="auto"/>
                                            <w:left w:val="none" w:sz="0" w:space="0" w:color="auto"/>
                                            <w:bottom w:val="none" w:sz="0" w:space="0" w:color="auto"/>
                                            <w:right w:val="none" w:sz="0" w:space="0" w:color="auto"/>
                                          </w:divBdr>
                                          <w:divsChild>
                                            <w:div w:id="396840">
                                              <w:marLeft w:val="0"/>
                                              <w:marRight w:val="0"/>
                                              <w:marTop w:val="0"/>
                                              <w:marBottom w:val="0"/>
                                              <w:divBdr>
                                                <w:top w:val="none" w:sz="0" w:space="0" w:color="auto"/>
                                                <w:left w:val="none" w:sz="0" w:space="0" w:color="auto"/>
                                                <w:bottom w:val="none" w:sz="0" w:space="0" w:color="auto"/>
                                                <w:right w:val="none" w:sz="0" w:space="0" w:color="auto"/>
                                              </w:divBdr>
                                            </w:div>
                                            <w:div w:id="1895123116">
                                              <w:marLeft w:val="0"/>
                                              <w:marRight w:val="0"/>
                                              <w:marTop w:val="0"/>
                                              <w:marBottom w:val="0"/>
                                              <w:divBdr>
                                                <w:top w:val="none" w:sz="0" w:space="0" w:color="auto"/>
                                                <w:left w:val="none" w:sz="0" w:space="0" w:color="auto"/>
                                                <w:bottom w:val="none" w:sz="0" w:space="0" w:color="auto"/>
                                                <w:right w:val="none" w:sz="0" w:space="0" w:color="auto"/>
                                              </w:divBdr>
                                              <w:divsChild>
                                                <w:div w:id="631443773">
                                                  <w:marLeft w:val="0"/>
                                                  <w:marRight w:val="0"/>
                                                  <w:marTop w:val="0"/>
                                                  <w:marBottom w:val="0"/>
                                                  <w:divBdr>
                                                    <w:top w:val="none" w:sz="0" w:space="0" w:color="auto"/>
                                                    <w:left w:val="none" w:sz="0" w:space="0" w:color="auto"/>
                                                    <w:bottom w:val="none" w:sz="0" w:space="0" w:color="auto"/>
                                                    <w:right w:val="none" w:sz="0" w:space="0" w:color="auto"/>
                                                  </w:divBdr>
                                                  <w:divsChild>
                                                    <w:div w:id="6844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77416">
                                              <w:marLeft w:val="0"/>
                                              <w:marRight w:val="0"/>
                                              <w:marTop w:val="0"/>
                                              <w:marBottom w:val="0"/>
                                              <w:divBdr>
                                                <w:top w:val="none" w:sz="0" w:space="0" w:color="auto"/>
                                                <w:left w:val="none" w:sz="0" w:space="0" w:color="auto"/>
                                                <w:bottom w:val="none" w:sz="0" w:space="0" w:color="auto"/>
                                                <w:right w:val="none" w:sz="0" w:space="0" w:color="auto"/>
                                              </w:divBdr>
                                            </w:div>
                                          </w:divsChild>
                                        </w:div>
                                        <w:div w:id="1276594673">
                                          <w:marLeft w:val="0"/>
                                          <w:marRight w:val="0"/>
                                          <w:marTop w:val="0"/>
                                          <w:marBottom w:val="0"/>
                                          <w:divBdr>
                                            <w:top w:val="none" w:sz="0" w:space="0" w:color="auto"/>
                                            <w:left w:val="none" w:sz="0" w:space="0" w:color="auto"/>
                                            <w:bottom w:val="none" w:sz="0" w:space="0" w:color="auto"/>
                                            <w:right w:val="none" w:sz="0" w:space="0" w:color="auto"/>
                                          </w:divBdr>
                                          <w:divsChild>
                                            <w:div w:id="1151368708">
                                              <w:marLeft w:val="0"/>
                                              <w:marRight w:val="0"/>
                                              <w:marTop w:val="0"/>
                                              <w:marBottom w:val="0"/>
                                              <w:divBdr>
                                                <w:top w:val="none" w:sz="0" w:space="0" w:color="auto"/>
                                                <w:left w:val="none" w:sz="0" w:space="0" w:color="auto"/>
                                                <w:bottom w:val="none" w:sz="0" w:space="0" w:color="auto"/>
                                                <w:right w:val="none" w:sz="0" w:space="0" w:color="auto"/>
                                              </w:divBdr>
                                            </w:div>
                                            <w:div w:id="985352667">
                                              <w:marLeft w:val="0"/>
                                              <w:marRight w:val="0"/>
                                              <w:marTop w:val="0"/>
                                              <w:marBottom w:val="0"/>
                                              <w:divBdr>
                                                <w:top w:val="none" w:sz="0" w:space="0" w:color="auto"/>
                                                <w:left w:val="none" w:sz="0" w:space="0" w:color="auto"/>
                                                <w:bottom w:val="none" w:sz="0" w:space="0" w:color="auto"/>
                                                <w:right w:val="none" w:sz="0" w:space="0" w:color="auto"/>
                                              </w:divBdr>
                                              <w:divsChild>
                                                <w:div w:id="1310742489">
                                                  <w:marLeft w:val="0"/>
                                                  <w:marRight w:val="0"/>
                                                  <w:marTop w:val="0"/>
                                                  <w:marBottom w:val="0"/>
                                                  <w:divBdr>
                                                    <w:top w:val="none" w:sz="0" w:space="0" w:color="auto"/>
                                                    <w:left w:val="none" w:sz="0" w:space="0" w:color="auto"/>
                                                    <w:bottom w:val="none" w:sz="0" w:space="0" w:color="auto"/>
                                                    <w:right w:val="none" w:sz="0" w:space="0" w:color="auto"/>
                                                  </w:divBdr>
                                                  <w:divsChild>
                                                    <w:div w:id="4029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996">
                                              <w:marLeft w:val="0"/>
                                              <w:marRight w:val="0"/>
                                              <w:marTop w:val="0"/>
                                              <w:marBottom w:val="0"/>
                                              <w:divBdr>
                                                <w:top w:val="none" w:sz="0" w:space="0" w:color="auto"/>
                                                <w:left w:val="none" w:sz="0" w:space="0" w:color="auto"/>
                                                <w:bottom w:val="none" w:sz="0" w:space="0" w:color="auto"/>
                                                <w:right w:val="none" w:sz="0" w:space="0" w:color="auto"/>
                                              </w:divBdr>
                                            </w:div>
                                          </w:divsChild>
                                        </w:div>
                                        <w:div w:id="1722711321">
                                          <w:marLeft w:val="0"/>
                                          <w:marRight w:val="0"/>
                                          <w:marTop w:val="0"/>
                                          <w:marBottom w:val="0"/>
                                          <w:divBdr>
                                            <w:top w:val="none" w:sz="0" w:space="0" w:color="auto"/>
                                            <w:left w:val="none" w:sz="0" w:space="0" w:color="auto"/>
                                            <w:bottom w:val="none" w:sz="0" w:space="0" w:color="auto"/>
                                            <w:right w:val="none" w:sz="0" w:space="0" w:color="auto"/>
                                          </w:divBdr>
                                          <w:divsChild>
                                            <w:div w:id="1280649488">
                                              <w:marLeft w:val="0"/>
                                              <w:marRight w:val="0"/>
                                              <w:marTop w:val="0"/>
                                              <w:marBottom w:val="0"/>
                                              <w:divBdr>
                                                <w:top w:val="none" w:sz="0" w:space="0" w:color="auto"/>
                                                <w:left w:val="none" w:sz="0" w:space="0" w:color="auto"/>
                                                <w:bottom w:val="none" w:sz="0" w:space="0" w:color="auto"/>
                                                <w:right w:val="none" w:sz="0" w:space="0" w:color="auto"/>
                                              </w:divBdr>
                                            </w:div>
                                            <w:div w:id="1347488054">
                                              <w:marLeft w:val="0"/>
                                              <w:marRight w:val="0"/>
                                              <w:marTop w:val="0"/>
                                              <w:marBottom w:val="0"/>
                                              <w:divBdr>
                                                <w:top w:val="none" w:sz="0" w:space="0" w:color="auto"/>
                                                <w:left w:val="none" w:sz="0" w:space="0" w:color="auto"/>
                                                <w:bottom w:val="none" w:sz="0" w:space="0" w:color="auto"/>
                                                <w:right w:val="none" w:sz="0" w:space="0" w:color="auto"/>
                                              </w:divBdr>
                                              <w:divsChild>
                                                <w:div w:id="186334114">
                                                  <w:marLeft w:val="0"/>
                                                  <w:marRight w:val="0"/>
                                                  <w:marTop w:val="0"/>
                                                  <w:marBottom w:val="0"/>
                                                  <w:divBdr>
                                                    <w:top w:val="none" w:sz="0" w:space="0" w:color="auto"/>
                                                    <w:left w:val="none" w:sz="0" w:space="0" w:color="auto"/>
                                                    <w:bottom w:val="none" w:sz="0" w:space="0" w:color="auto"/>
                                                    <w:right w:val="none" w:sz="0" w:space="0" w:color="auto"/>
                                                  </w:divBdr>
                                                  <w:divsChild>
                                                    <w:div w:id="13029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4272">
                                              <w:marLeft w:val="0"/>
                                              <w:marRight w:val="0"/>
                                              <w:marTop w:val="0"/>
                                              <w:marBottom w:val="0"/>
                                              <w:divBdr>
                                                <w:top w:val="none" w:sz="0" w:space="0" w:color="auto"/>
                                                <w:left w:val="none" w:sz="0" w:space="0" w:color="auto"/>
                                                <w:bottom w:val="none" w:sz="0" w:space="0" w:color="auto"/>
                                                <w:right w:val="none" w:sz="0" w:space="0" w:color="auto"/>
                                              </w:divBdr>
                                            </w:div>
                                          </w:divsChild>
                                        </w:div>
                                        <w:div w:id="1684013659">
                                          <w:marLeft w:val="0"/>
                                          <w:marRight w:val="0"/>
                                          <w:marTop w:val="0"/>
                                          <w:marBottom w:val="0"/>
                                          <w:divBdr>
                                            <w:top w:val="none" w:sz="0" w:space="0" w:color="auto"/>
                                            <w:left w:val="none" w:sz="0" w:space="0" w:color="auto"/>
                                            <w:bottom w:val="none" w:sz="0" w:space="0" w:color="auto"/>
                                            <w:right w:val="none" w:sz="0" w:space="0" w:color="auto"/>
                                          </w:divBdr>
                                          <w:divsChild>
                                            <w:div w:id="1541279122">
                                              <w:marLeft w:val="0"/>
                                              <w:marRight w:val="0"/>
                                              <w:marTop w:val="0"/>
                                              <w:marBottom w:val="0"/>
                                              <w:divBdr>
                                                <w:top w:val="none" w:sz="0" w:space="0" w:color="auto"/>
                                                <w:left w:val="none" w:sz="0" w:space="0" w:color="auto"/>
                                                <w:bottom w:val="none" w:sz="0" w:space="0" w:color="auto"/>
                                                <w:right w:val="none" w:sz="0" w:space="0" w:color="auto"/>
                                              </w:divBdr>
                                            </w:div>
                                            <w:div w:id="1970159196">
                                              <w:marLeft w:val="0"/>
                                              <w:marRight w:val="0"/>
                                              <w:marTop w:val="0"/>
                                              <w:marBottom w:val="0"/>
                                              <w:divBdr>
                                                <w:top w:val="none" w:sz="0" w:space="0" w:color="auto"/>
                                                <w:left w:val="none" w:sz="0" w:space="0" w:color="auto"/>
                                                <w:bottom w:val="none" w:sz="0" w:space="0" w:color="auto"/>
                                                <w:right w:val="none" w:sz="0" w:space="0" w:color="auto"/>
                                              </w:divBdr>
                                              <w:divsChild>
                                                <w:div w:id="2036300745">
                                                  <w:marLeft w:val="0"/>
                                                  <w:marRight w:val="0"/>
                                                  <w:marTop w:val="0"/>
                                                  <w:marBottom w:val="0"/>
                                                  <w:divBdr>
                                                    <w:top w:val="none" w:sz="0" w:space="0" w:color="auto"/>
                                                    <w:left w:val="none" w:sz="0" w:space="0" w:color="auto"/>
                                                    <w:bottom w:val="none" w:sz="0" w:space="0" w:color="auto"/>
                                                    <w:right w:val="none" w:sz="0" w:space="0" w:color="auto"/>
                                                  </w:divBdr>
                                                  <w:divsChild>
                                                    <w:div w:id="7117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7560">
                                              <w:marLeft w:val="0"/>
                                              <w:marRight w:val="0"/>
                                              <w:marTop w:val="0"/>
                                              <w:marBottom w:val="0"/>
                                              <w:divBdr>
                                                <w:top w:val="none" w:sz="0" w:space="0" w:color="auto"/>
                                                <w:left w:val="none" w:sz="0" w:space="0" w:color="auto"/>
                                                <w:bottom w:val="none" w:sz="0" w:space="0" w:color="auto"/>
                                                <w:right w:val="none" w:sz="0" w:space="0" w:color="auto"/>
                                              </w:divBdr>
                                            </w:div>
                                          </w:divsChild>
                                        </w:div>
                                        <w:div w:id="1664581555">
                                          <w:marLeft w:val="0"/>
                                          <w:marRight w:val="0"/>
                                          <w:marTop w:val="0"/>
                                          <w:marBottom w:val="0"/>
                                          <w:divBdr>
                                            <w:top w:val="none" w:sz="0" w:space="0" w:color="auto"/>
                                            <w:left w:val="none" w:sz="0" w:space="0" w:color="auto"/>
                                            <w:bottom w:val="none" w:sz="0" w:space="0" w:color="auto"/>
                                            <w:right w:val="none" w:sz="0" w:space="0" w:color="auto"/>
                                          </w:divBdr>
                                          <w:divsChild>
                                            <w:div w:id="1779449964">
                                              <w:marLeft w:val="0"/>
                                              <w:marRight w:val="0"/>
                                              <w:marTop w:val="0"/>
                                              <w:marBottom w:val="0"/>
                                              <w:divBdr>
                                                <w:top w:val="none" w:sz="0" w:space="0" w:color="auto"/>
                                                <w:left w:val="none" w:sz="0" w:space="0" w:color="auto"/>
                                                <w:bottom w:val="none" w:sz="0" w:space="0" w:color="auto"/>
                                                <w:right w:val="none" w:sz="0" w:space="0" w:color="auto"/>
                                              </w:divBdr>
                                            </w:div>
                                            <w:div w:id="21252365">
                                              <w:marLeft w:val="0"/>
                                              <w:marRight w:val="0"/>
                                              <w:marTop w:val="0"/>
                                              <w:marBottom w:val="0"/>
                                              <w:divBdr>
                                                <w:top w:val="none" w:sz="0" w:space="0" w:color="auto"/>
                                                <w:left w:val="none" w:sz="0" w:space="0" w:color="auto"/>
                                                <w:bottom w:val="none" w:sz="0" w:space="0" w:color="auto"/>
                                                <w:right w:val="none" w:sz="0" w:space="0" w:color="auto"/>
                                              </w:divBdr>
                                              <w:divsChild>
                                                <w:div w:id="711686229">
                                                  <w:marLeft w:val="0"/>
                                                  <w:marRight w:val="0"/>
                                                  <w:marTop w:val="0"/>
                                                  <w:marBottom w:val="0"/>
                                                  <w:divBdr>
                                                    <w:top w:val="none" w:sz="0" w:space="0" w:color="auto"/>
                                                    <w:left w:val="none" w:sz="0" w:space="0" w:color="auto"/>
                                                    <w:bottom w:val="none" w:sz="0" w:space="0" w:color="auto"/>
                                                    <w:right w:val="none" w:sz="0" w:space="0" w:color="auto"/>
                                                  </w:divBdr>
                                                  <w:divsChild>
                                                    <w:div w:id="4282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0738">
                                              <w:marLeft w:val="0"/>
                                              <w:marRight w:val="0"/>
                                              <w:marTop w:val="0"/>
                                              <w:marBottom w:val="0"/>
                                              <w:divBdr>
                                                <w:top w:val="none" w:sz="0" w:space="0" w:color="auto"/>
                                                <w:left w:val="none" w:sz="0" w:space="0" w:color="auto"/>
                                                <w:bottom w:val="none" w:sz="0" w:space="0" w:color="auto"/>
                                                <w:right w:val="none" w:sz="0" w:space="0" w:color="auto"/>
                                              </w:divBdr>
                                            </w:div>
                                          </w:divsChild>
                                        </w:div>
                                        <w:div w:id="1145969318">
                                          <w:marLeft w:val="0"/>
                                          <w:marRight w:val="0"/>
                                          <w:marTop w:val="0"/>
                                          <w:marBottom w:val="0"/>
                                          <w:divBdr>
                                            <w:top w:val="none" w:sz="0" w:space="0" w:color="auto"/>
                                            <w:left w:val="none" w:sz="0" w:space="0" w:color="auto"/>
                                            <w:bottom w:val="none" w:sz="0" w:space="0" w:color="auto"/>
                                            <w:right w:val="none" w:sz="0" w:space="0" w:color="auto"/>
                                          </w:divBdr>
                                          <w:divsChild>
                                            <w:div w:id="919370229">
                                              <w:marLeft w:val="0"/>
                                              <w:marRight w:val="0"/>
                                              <w:marTop w:val="0"/>
                                              <w:marBottom w:val="0"/>
                                              <w:divBdr>
                                                <w:top w:val="none" w:sz="0" w:space="0" w:color="auto"/>
                                                <w:left w:val="none" w:sz="0" w:space="0" w:color="auto"/>
                                                <w:bottom w:val="none" w:sz="0" w:space="0" w:color="auto"/>
                                                <w:right w:val="none" w:sz="0" w:space="0" w:color="auto"/>
                                              </w:divBdr>
                                            </w:div>
                                            <w:div w:id="973415507">
                                              <w:marLeft w:val="0"/>
                                              <w:marRight w:val="0"/>
                                              <w:marTop w:val="0"/>
                                              <w:marBottom w:val="0"/>
                                              <w:divBdr>
                                                <w:top w:val="none" w:sz="0" w:space="0" w:color="auto"/>
                                                <w:left w:val="none" w:sz="0" w:space="0" w:color="auto"/>
                                                <w:bottom w:val="none" w:sz="0" w:space="0" w:color="auto"/>
                                                <w:right w:val="none" w:sz="0" w:space="0" w:color="auto"/>
                                              </w:divBdr>
                                              <w:divsChild>
                                                <w:div w:id="97334414">
                                                  <w:marLeft w:val="0"/>
                                                  <w:marRight w:val="0"/>
                                                  <w:marTop w:val="0"/>
                                                  <w:marBottom w:val="0"/>
                                                  <w:divBdr>
                                                    <w:top w:val="none" w:sz="0" w:space="0" w:color="auto"/>
                                                    <w:left w:val="none" w:sz="0" w:space="0" w:color="auto"/>
                                                    <w:bottom w:val="none" w:sz="0" w:space="0" w:color="auto"/>
                                                    <w:right w:val="none" w:sz="0" w:space="0" w:color="auto"/>
                                                  </w:divBdr>
                                                  <w:divsChild>
                                                    <w:div w:id="1222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4668">
                                              <w:marLeft w:val="0"/>
                                              <w:marRight w:val="0"/>
                                              <w:marTop w:val="0"/>
                                              <w:marBottom w:val="0"/>
                                              <w:divBdr>
                                                <w:top w:val="none" w:sz="0" w:space="0" w:color="auto"/>
                                                <w:left w:val="none" w:sz="0" w:space="0" w:color="auto"/>
                                                <w:bottom w:val="none" w:sz="0" w:space="0" w:color="auto"/>
                                                <w:right w:val="none" w:sz="0" w:space="0" w:color="auto"/>
                                              </w:divBdr>
                                            </w:div>
                                          </w:divsChild>
                                        </w:div>
                                        <w:div w:id="125633989">
                                          <w:marLeft w:val="0"/>
                                          <w:marRight w:val="0"/>
                                          <w:marTop w:val="0"/>
                                          <w:marBottom w:val="0"/>
                                          <w:divBdr>
                                            <w:top w:val="none" w:sz="0" w:space="0" w:color="auto"/>
                                            <w:left w:val="none" w:sz="0" w:space="0" w:color="auto"/>
                                            <w:bottom w:val="none" w:sz="0" w:space="0" w:color="auto"/>
                                            <w:right w:val="none" w:sz="0" w:space="0" w:color="auto"/>
                                          </w:divBdr>
                                          <w:divsChild>
                                            <w:div w:id="632906194">
                                              <w:marLeft w:val="0"/>
                                              <w:marRight w:val="0"/>
                                              <w:marTop w:val="0"/>
                                              <w:marBottom w:val="0"/>
                                              <w:divBdr>
                                                <w:top w:val="none" w:sz="0" w:space="0" w:color="auto"/>
                                                <w:left w:val="none" w:sz="0" w:space="0" w:color="auto"/>
                                                <w:bottom w:val="none" w:sz="0" w:space="0" w:color="auto"/>
                                                <w:right w:val="none" w:sz="0" w:space="0" w:color="auto"/>
                                              </w:divBdr>
                                            </w:div>
                                            <w:div w:id="1580285832">
                                              <w:marLeft w:val="0"/>
                                              <w:marRight w:val="0"/>
                                              <w:marTop w:val="0"/>
                                              <w:marBottom w:val="0"/>
                                              <w:divBdr>
                                                <w:top w:val="none" w:sz="0" w:space="0" w:color="auto"/>
                                                <w:left w:val="none" w:sz="0" w:space="0" w:color="auto"/>
                                                <w:bottom w:val="none" w:sz="0" w:space="0" w:color="auto"/>
                                                <w:right w:val="none" w:sz="0" w:space="0" w:color="auto"/>
                                              </w:divBdr>
                                              <w:divsChild>
                                                <w:div w:id="910236956">
                                                  <w:marLeft w:val="0"/>
                                                  <w:marRight w:val="0"/>
                                                  <w:marTop w:val="0"/>
                                                  <w:marBottom w:val="0"/>
                                                  <w:divBdr>
                                                    <w:top w:val="none" w:sz="0" w:space="0" w:color="auto"/>
                                                    <w:left w:val="none" w:sz="0" w:space="0" w:color="auto"/>
                                                    <w:bottom w:val="none" w:sz="0" w:space="0" w:color="auto"/>
                                                    <w:right w:val="none" w:sz="0" w:space="0" w:color="auto"/>
                                                  </w:divBdr>
                                                  <w:divsChild>
                                                    <w:div w:id="17277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326991">
          <w:marLeft w:val="0"/>
          <w:marRight w:val="0"/>
          <w:marTop w:val="0"/>
          <w:marBottom w:val="0"/>
          <w:divBdr>
            <w:top w:val="none" w:sz="0" w:space="0" w:color="auto"/>
            <w:left w:val="none" w:sz="0" w:space="0" w:color="auto"/>
            <w:bottom w:val="none" w:sz="0" w:space="0" w:color="auto"/>
            <w:right w:val="none" w:sz="0" w:space="0" w:color="auto"/>
          </w:divBdr>
          <w:divsChild>
            <w:div w:id="1382902657">
              <w:marLeft w:val="0"/>
              <w:marRight w:val="0"/>
              <w:marTop w:val="0"/>
              <w:marBottom w:val="0"/>
              <w:divBdr>
                <w:top w:val="none" w:sz="0" w:space="0" w:color="auto"/>
                <w:left w:val="none" w:sz="0" w:space="0" w:color="auto"/>
                <w:bottom w:val="none" w:sz="0" w:space="0" w:color="auto"/>
                <w:right w:val="none" w:sz="0" w:space="0" w:color="auto"/>
              </w:divBdr>
              <w:divsChild>
                <w:div w:id="1808820147">
                  <w:marLeft w:val="0"/>
                  <w:marRight w:val="0"/>
                  <w:marTop w:val="0"/>
                  <w:marBottom w:val="0"/>
                  <w:divBdr>
                    <w:top w:val="none" w:sz="0" w:space="0" w:color="auto"/>
                    <w:left w:val="none" w:sz="0" w:space="0" w:color="auto"/>
                    <w:bottom w:val="none" w:sz="0" w:space="0" w:color="auto"/>
                    <w:right w:val="none" w:sz="0" w:space="0" w:color="auto"/>
                  </w:divBdr>
                  <w:divsChild>
                    <w:div w:id="631710855">
                      <w:marLeft w:val="0"/>
                      <w:marRight w:val="0"/>
                      <w:marTop w:val="0"/>
                      <w:marBottom w:val="0"/>
                      <w:divBdr>
                        <w:top w:val="none" w:sz="0" w:space="0" w:color="auto"/>
                        <w:left w:val="none" w:sz="0" w:space="0" w:color="auto"/>
                        <w:bottom w:val="none" w:sz="0" w:space="0" w:color="auto"/>
                        <w:right w:val="none" w:sz="0" w:space="0" w:color="auto"/>
                      </w:divBdr>
                      <w:divsChild>
                        <w:div w:id="1104617895">
                          <w:marLeft w:val="0"/>
                          <w:marRight w:val="0"/>
                          <w:marTop w:val="0"/>
                          <w:marBottom w:val="0"/>
                          <w:divBdr>
                            <w:top w:val="none" w:sz="0" w:space="0" w:color="auto"/>
                            <w:left w:val="none" w:sz="0" w:space="0" w:color="auto"/>
                            <w:bottom w:val="none" w:sz="0" w:space="0" w:color="auto"/>
                            <w:right w:val="none" w:sz="0" w:space="0" w:color="auto"/>
                          </w:divBdr>
                          <w:divsChild>
                            <w:div w:id="1386295785">
                              <w:marLeft w:val="0"/>
                              <w:marRight w:val="0"/>
                              <w:marTop w:val="0"/>
                              <w:marBottom w:val="0"/>
                              <w:divBdr>
                                <w:top w:val="none" w:sz="0" w:space="0" w:color="auto"/>
                                <w:left w:val="none" w:sz="0" w:space="0" w:color="auto"/>
                                <w:bottom w:val="none" w:sz="0" w:space="0" w:color="auto"/>
                                <w:right w:val="none" w:sz="0" w:space="0" w:color="auto"/>
                              </w:divBdr>
                              <w:divsChild>
                                <w:div w:id="1545829670">
                                  <w:marLeft w:val="0"/>
                                  <w:marRight w:val="0"/>
                                  <w:marTop w:val="0"/>
                                  <w:marBottom w:val="0"/>
                                  <w:divBdr>
                                    <w:top w:val="none" w:sz="0" w:space="0" w:color="auto"/>
                                    <w:left w:val="none" w:sz="0" w:space="0" w:color="auto"/>
                                    <w:bottom w:val="none" w:sz="0" w:space="0" w:color="auto"/>
                                    <w:right w:val="none" w:sz="0" w:space="0" w:color="auto"/>
                                  </w:divBdr>
                                  <w:divsChild>
                                    <w:div w:id="115805541">
                                      <w:marLeft w:val="0"/>
                                      <w:marRight w:val="0"/>
                                      <w:marTop w:val="0"/>
                                      <w:marBottom w:val="0"/>
                                      <w:divBdr>
                                        <w:top w:val="none" w:sz="0" w:space="0" w:color="auto"/>
                                        <w:left w:val="none" w:sz="0" w:space="0" w:color="auto"/>
                                        <w:bottom w:val="none" w:sz="0" w:space="0" w:color="auto"/>
                                        <w:right w:val="none" w:sz="0" w:space="0" w:color="auto"/>
                                      </w:divBdr>
                                      <w:divsChild>
                                        <w:div w:id="6125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132043">
          <w:marLeft w:val="0"/>
          <w:marRight w:val="0"/>
          <w:marTop w:val="0"/>
          <w:marBottom w:val="0"/>
          <w:divBdr>
            <w:top w:val="none" w:sz="0" w:space="0" w:color="auto"/>
            <w:left w:val="none" w:sz="0" w:space="0" w:color="auto"/>
            <w:bottom w:val="none" w:sz="0" w:space="0" w:color="auto"/>
            <w:right w:val="none" w:sz="0" w:space="0" w:color="auto"/>
          </w:divBdr>
          <w:divsChild>
            <w:div w:id="1916864272">
              <w:marLeft w:val="0"/>
              <w:marRight w:val="0"/>
              <w:marTop w:val="0"/>
              <w:marBottom w:val="0"/>
              <w:divBdr>
                <w:top w:val="none" w:sz="0" w:space="0" w:color="auto"/>
                <w:left w:val="none" w:sz="0" w:space="0" w:color="auto"/>
                <w:bottom w:val="none" w:sz="0" w:space="0" w:color="auto"/>
                <w:right w:val="none" w:sz="0" w:space="0" w:color="auto"/>
              </w:divBdr>
              <w:divsChild>
                <w:div w:id="199248938">
                  <w:marLeft w:val="0"/>
                  <w:marRight w:val="0"/>
                  <w:marTop w:val="0"/>
                  <w:marBottom w:val="0"/>
                  <w:divBdr>
                    <w:top w:val="none" w:sz="0" w:space="0" w:color="auto"/>
                    <w:left w:val="none" w:sz="0" w:space="0" w:color="auto"/>
                    <w:bottom w:val="none" w:sz="0" w:space="0" w:color="auto"/>
                    <w:right w:val="none" w:sz="0" w:space="0" w:color="auto"/>
                  </w:divBdr>
                  <w:divsChild>
                    <w:div w:id="1871332701">
                      <w:marLeft w:val="0"/>
                      <w:marRight w:val="0"/>
                      <w:marTop w:val="0"/>
                      <w:marBottom w:val="0"/>
                      <w:divBdr>
                        <w:top w:val="none" w:sz="0" w:space="0" w:color="auto"/>
                        <w:left w:val="none" w:sz="0" w:space="0" w:color="auto"/>
                        <w:bottom w:val="none" w:sz="0" w:space="0" w:color="auto"/>
                        <w:right w:val="none" w:sz="0" w:space="0" w:color="auto"/>
                      </w:divBdr>
                      <w:divsChild>
                        <w:div w:id="2102526799">
                          <w:marLeft w:val="0"/>
                          <w:marRight w:val="0"/>
                          <w:marTop w:val="0"/>
                          <w:marBottom w:val="0"/>
                          <w:divBdr>
                            <w:top w:val="none" w:sz="0" w:space="0" w:color="auto"/>
                            <w:left w:val="none" w:sz="0" w:space="0" w:color="auto"/>
                            <w:bottom w:val="none" w:sz="0" w:space="0" w:color="auto"/>
                            <w:right w:val="none" w:sz="0" w:space="0" w:color="auto"/>
                          </w:divBdr>
                          <w:divsChild>
                            <w:div w:id="1404374767">
                              <w:marLeft w:val="0"/>
                              <w:marRight w:val="0"/>
                              <w:marTop w:val="0"/>
                              <w:marBottom w:val="0"/>
                              <w:divBdr>
                                <w:top w:val="none" w:sz="0" w:space="0" w:color="auto"/>
                                <w:left w:val="none" w:sz="0" w:space="0" w:color="auto"/>
                                <w:bottom w:val="none" w:sz="0" w:space="0" w:color="auto"/>
                                <w:right w:val="none" w:sz="0" w:space="0" w:color="auto"/>
                              </w:divBdr>
                              <w:divsChild>
                                <w:div w:id="6245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385743">
                  <w:marLeft w:val="0"/>
                  <w:marRight w:val="0"/>
                  <w:marTop w:val="0"/>
                  <w:marBottom w:val="0"/>
                  <w:divBdr>
                    <w:top w:val="none" w:sz="0" w:space="0" w:color="auto"/>
                    <w:left w:val="none" w:sz="0" w:space="0" w:color="auto"/>
                    <w:bottom w:val="none" w:sz="0" w:space="0" w:color="auto"/>
                    <w:right w:val="none" w:sz="0" w:space="0" w:color="auto"/>
                  </w:divBdr>
                  <w:divsChild>
                    <w:div w:id="894582780">
                      <w:marLeft w:val="0"/>
                      <w:marRight w:val="0"/>
                      <w:marTop w:val="0"/>
                      <w:marBottom w:val="0"/>
                      <w:divBdr>
                        <w:top w:val="none" w:sz="0" w:space="0" w:color="auto"/>
                        <w:left w:val="none" w:sz="0" w:space="0" w:color="auto"/>
                        <w:bottom w:val="none" w:sz="0" w:space="0" w:color="auto"/>
                        <w:right w:val="none" w:sz="0" w:space="0" w:color="auto"/>
                      </w:divBdr>
                      <w:divsChild>
                        <w:div w:id="1326518478">
                          <w:marLeft w:val="0"/>
                          <w:marRight w:val="0"/>
                          <w:marTop w:val="0"/>
                          <w:marBottom w:val="0"/>
                          <w:divBdr>
                            <w:top w:val="none" w:sz="0" w:space="0" w:color="auto"/>
                            <w:left w:val="none" w:sz="0" w:space="0" w:color="auto"/>
                            <w:bottom w:val="none" w:sz="0" w:space="0" w:color="auto"/>
                            <w:right w:val="none" w:sz="0" w:space="0" w:color="auto"/>
                          </w:divBdr>
                          <w:divsChild>
                            <w:div w:id="1219198837">
                              <w:marLeft w:val="0"/>
                              <w:marRight w:val="0"/>
                              <w:marTop w:val="0"/>
                              <w:marBottom w:val="0"/>
                              <w:divBdr>
                                <w:top w:val="none" w:sz="0" w:space="0" w:color="auto"/>
                                <w:left w:val="none" w:sz="0" w:space="0" w:color="auto"/>
                                <w:bottom w:val="none" w:sz="0" w:space="0" w:color="auto"/>
                                <w:right w:val="none" w:sz="0" w:space="0" w:color="auto"/>
                              </w:divBdr>
                              <w:divsChild>
                                <w:div w:id="2124571520">
                                  <w:marLeft w:val="0"/>
                                  <w:marRight w:val="0"/>
                                  <w:marTop w:val="0"/>
                                  <w:marBottom w:val="0"/>
                                  <w:divBdr>
                                    <w:top w:val="none" w:sz="0" w:space="0" w:color="auto"/>
                                    <w:left w:val="none" w:sz="0" w:space="0" w:color="auto"/>
                                    <w:bottom w:val="none" w:sz="0" w:space="0" w:color="auto"/>
                                    <w:right w:val="none" w:sz="0" w:space="0" w:color="auto"/>
                                  </w:divBdr>
                                  <w:divsChild>
                                    <w:div w:id="506333528">
                                      <w:marLeft w:val="0"/>
                                      <w:marRight w:val="0"/>
                                      <w:marTop w:val="0"/>
                                      <w:marBottom w:val="0"/>
                                      <w:divBdr>
                                        <w:top w:val="none" w:sz="0" w:space="0" w:color="auto"/>
                                        <w:left w:val="none" w:sz="0" w:space="0" w:color="auto"/>
                                        <w:bottom w:val="none" w:sz="0" w:space="0" w:color="auto"/>
                                        <w:right w:val="none" w:sz="0" w:space="0" w:color="auto"/>
                                      </w:divBdr>
                                      <w:divsChild>
                                        <w:div w:id="932666244">
                                          <w:marLeft w:val="0"/>
                                          <w:marRight w:val="0"/>
                                          <w:marTop w:val="0"/>
                                          <w:marBottom w:val="0"/>
                                          <w:divBdr>
                                            <w:top w:val="none" w:sz="0" w:space="0" w:color="auto"/>
                                            <w:left w:val="none" w:sz="0" w:space="0" w:color="auto"/>
                                            <w:bottom w:val="none" w:sz="0" w:space="0" w:color="auto"/>
                                            <w:right w:val="none" w:sz="0" w:space="0" w:color="auto"/>
                                          </w:divBdr>
                                          <w:divsChild>
                                            <w:div w:id="75320644">
                                              <w:marLeft w:val="0"/>
                                              <w:marRight w:val="0"/>
                                              <w:marTop w:val="0"/>
                                              <w:marBottom w:val="0"/>
                                              <w:divBdr>
                                                <w:top w:val="none" w:sz="0" w:space="0" w:color="auto"/>
                                                <w:left w:val="none" w:sz="0" w:space="0" w:color="auto"/>
                                                <w:bottom w:val="none" w:sz="0" w:space="0" w:color="auto"/>
                                                <w:right w:val="none" w:sz="0" w:space="0" w:color="auto"/>
                                              </w:divBdr>
                                            </w:div>
                                            <w:div w:id="1795054543">
                                              <w:marLeft w:val="0"/>
                                              <w:marRight w:val="0"/>
                                              <w:marTop w:val="0"/>
                                              <w:marBottom w:val="0"/>
                                              <w:divBdr>
                                                <w:top w:val="none" w:sz="0" w:space="0" w:color="auto"/>
                                                <w:left w:val="none" w:sz="0" w:space="0" w:color="auto"/>
                                                <w:bottom w:val="none" w:sz="0" w:space="0" w:color="auto"/>
                                                <w:right w:val="none" w:sz="0" w:space="0" w:color="auto"/>
                                              </w:divBdr>
                                              <w:divsChild>
                                                <w:div w:id="1478377302">
                                                  <w:marLeft w:val="0"/>
                                                  <w:marRight w:val="0"/>
                                                  <w:marTop w:val="0"/>
                                                  <w:marBottom w:val="0"/>
                                                  <w:divBdr>
                                                    <w:top w:val="none" w:sz="0" w:space="0" w:color="auto"/>
                                                    <w:left w:val="none" w:sz="0" w:space="0" w:color="auto"/>
                                                    <w:bottom w:val="none" w:sz="0" w:space="0" w:color="auto"/>
                                                    <w:right w:val="none" w:sz="0" w:space="0" w:color="auto"/>
                                                  </w:divBdr>
                                                  <w:divsChild>
                                                    <w:div w:id="9162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2490">
                                              <w:marLeft w:val="0"/>
                                              <w:marRight w:val="0"/>
                                              <w:marTop w:val="0"/>
                                              <w:marBottom w:val="0"/>
                                              <w:divBdr>
                                                <w:top w:val="none" w:sz="0" w:space="0" w:color="auto"/>
                                                <w:left w:val="none" w:sz="0" w:space="0" w:color="auto"/>
                                                <w:bottom w:val="none" w:sz="0" w:space="0" w:color="auto"/>
                                                <w:right w:val="none" w:sz="0" w:space="0" w:color="auto"/>
                                              </w:divBdr>
                                            </w:div>
                                          </w:divsChild>
                                        </w:div>
                                        <w:div w:id="1650399061">
                                          <w:marLeft w:val="0"/>
                                          <w:marRight w:val="0"/>
                                          <w:marTop w:val="0"/>
                                          <w:marBottom w:val="0"/>
                                          <w:divBdr>
                                            <w:top w:val="none" w:sz="0" w:space="0" w:color="auto"/>
                                            <w:left w:val="none" w:sz="0" w:space="0" w:color="auto"/>
                                            <w:bottom w:val="none" w:sz="0" w:space="0" w:color="auto"/>
                                            <w:right w:val="none" w:sz="0" w:space="0" w:color="auto"/>
                                          </w:divBdr>
                                          <w:divsChild>
                                            <w:div w:id="147408365">
                                              <w:marLeft w:val="0"/>
                                              <w:marRight w:val="0"/>
                                              <w:marTop w:val="0"/>
                                              <w:marBottom w:val="0"/>
                                              <w:divBdr>
                                                <w:top w:val="none" w:sz="0" w:space="0" w:color="auto"/>
                                                <w:left w:val="none" w:sz="0" w:space="0" w:color="auto"/>
                                                <w:bottom w:val="none" w:sz="0" w:space="0" w:color="auto"/>
                                                <w:right w:val="none" w:sz="0" w:space="0" w:color="auto"/>
                                              </w:divBdr>
                                            </w:div>
                                            <w:div w:id="1057782919">
                                              <w:marLeft w:val="0"/>
                                              <w:marRight w:val="0"/>
                                              <w:marTop w:val="0"/>
                                              <w:marBottom w:val="0"/>
                                              <w:divBdr>
                                                <w:top w:val="none" w:sz="0" w:space="0" w:color="auto"/>
                                                <w:left w:val="none" w:sz="0" w:space="0" w:color="auto"/>
                                                <w:bottom w:val="none" w:sz="0" w:space="0" w:color="auto"/>
                                                <w:right w:val="none" w:sz="0" w:space="0" w:color="auto"/>
                                              </w:divBdr>
                                              <w:divsChild>
                                                <w:div w:id="346567722">
                                                  <w:marLeft w:val="0"/>
                                                  <w:marRight w:val="0"/>
                                                  <w:marTop w:val="0"/>
                                                  <w:marBottom w:val="0"/>
                                                  <w:divBdr>
                                                    <w:top w:val="none" w:sz="0" w:space="0" w:color="auto"/>
                                                    <w:left w:val="none" w:sz="0" w:space="0" w:color="auto"/>
                                                    <w:bottom w:val="none" w:sz="0" w:space="0" w:color="auto"/>
                                                    <w:right w:val="none" w:sz="0" w:space="0" w:color="auto"/>
                                                  </w:divBdr>
                                                  <w:divsChild>
                                                    <w:div w:id="11263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8369">
                                              <w:marLeft w:val="0"/>
                                              <w:marRight w:val="0"/>
                                              <w:marTop w:val="0"/>
                                              <w:marBottom w:val="0"/>
                                              <w:divBdr>
                                                <w:top w:val="none" w:sz="0" w:space="0" w:color="auto"/>
                                                <w:left w:val="none" w:sz="0" w:space="0" w:color="auto"/>
                                                <w:bottom w:val="none" w:sz="0" w:space="0" w:color="auto"/>
                                                <w:right w:val="none" w:sz="0" w:space="0" w:color="auto"/>
                                              </w:divBdr>
                                            </w:div>
                                          </w:divsChild>
                                        </w:div>
                                        <w:div w:id="1991909538">
                                          <w:marLeft w:val="0"/>
                                          <w:marRight w:val="0"/>
                                          <w:marTop w:val="0"/>
                                          <w:marBottom w:val="0"/>
                                          <w:divBdr>
                                            <w:top w:val="none" w:sz="0" w:space="0" w:color="auto"/>
                                            <w:left w:val="none" w:sz="0" w:space="0" w:color="auto"/>
                                            <w:bottom w:val="none" w:sz="0" w:space="0" w:color="auto"/>
                                            <w:right w:val="none" w:sz="0" w:space="0" w:color="auto"/>
                                          </w:divBdr>
                                          <w:divsChild>
                                            <w:div w:id="452020489">
                                              <w:marLeft w:val="0"/>
                                              <w:marRight w:val="0"/>
                                              <w:marTop w:val="0"/>
                                              <w:marBottom w:val="0"/>
                                              <w:divBdr>
                                                <w:top w:val="none" w:sz="0" w:space="0" w:color="auto"/>
                                                <w:left w:val="none" w:sz="0" w:space="0" w:color="auto"/>
                                                <w:bottom w:val="none" w:sz="0" w:space="0" w:color="auto"/>
                                                <w:right w:val="none" w:sz="0" w:space="0" w:color="auto"/>
                                              </w:divBdr>
                                            </w:div>
                                            <w:div w:id="56755466">
                                              <w:marLeft w:val="0"/>
                                              <w:marRight w:val="0"/>
                                              <w:marTop w:val="0"/>
                                              <w:marBottom w:val="0"/>
                                              <w:divBdr>
                                                <w:top w:val="none" w:sz="0" w:space="0" w:color="auto"/>
                                                <w:left w:val="none" w:sz="0" w:space="0" w:color="auto"/>
                                                <w:bottom w:val="none" w:sz="0" w:space="0" w:color="auto"/>
                                                <w:right w:val="none" w:sz="0" w:space="0" w:color="auto"/>
                                              </w:divBdr>
                                              <w:divsChild>
                                                <w:div w:id="148983550">
                                                  <w:marLeft w:val="0"/>
                                                  <w:marRight w:val="0"/>
                                                  <w:marTop w:val="0"/>
                                                  <w:marBottom w:val="0"/>
                                                  <w:divBdr>
                                                    <w:top w:val="none" w:sz="0" w:space="0" w:color="auto"/>
                                                    <w:left w:val="none" w:sz="0" w:space="0" w:color="auto"/>
                                                    <w:bottom w:val="none" w:sz="0" w:space="0" w:color="auto"/>
                                                    <w:right w:val="none" w:sz="0" w:space="0" w:color="auto"/>
                                                  </w:divBdr>
                                                  <w:divsChild>
                                                    <w:div w:id="20070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4601">
                                              <w:marLeft w:val="0"/>
                                              <w:marRight w:val="0"/>
                                              <w:marTop w:val="0"/>
                                              <w:marBottom w:val="0"/>
                                              <w:divBdr>
                                                <w:top w:val="none" w:sz="0" w:space="0" w:color="auto"/>
                                                <w:left w:val="none" w:sz="0" w:space="0" w:color="auto"/>
                                                <w:bottom w:val="none" w:sz="0" w:space="0" w:color="auto"/>
                                                <w:right w:val="none" w:sz="0" w:space="0" w:color="auto"/>
                                              </w:divBdr>
                                            </w:div>
                                          </w:divsChild>
                                        </w:div>
                                        <w:div w:id="992414318">
                                          <w:marLeft w:val="0"/>
                                          <w:marRight w:val="0"/>
                                          <w:marTop w:val="0"/>
                                          <w:marBottom w:val="0"/>
                                          <w:divBdr>
                                            <w:top w:val="none" w:sz="0" w:space="0" w:color="auto"/>
                                            <w:left w:val="none" w:sz="0" w:space="0" w:color="auto"/>
                                            <w:bottom w:val="none" w:sz="0" w:space="0" w:color="auto"/>
                                            <w:right w:val="none" w:sz="0" w:space="0" w:color="auto"/>
                                          </w:divBdr>
                                          <w:divsChild>
                                            <w:div w:id="1836337260">
                                              <w:marLeft w:val="0"/>
                                              <w:marRight w:val="0"/>
                                              <w:marTop w:val="0"/>
                                              <w:marBottom w:val="0"/>
                                              <w:divBdr>
                                                <w:top w:val="none" w:sz="0" w:space="0" w:color="auto"/>
                                                <w:left w:val="none" w:sz="0" w:space="0" w:color="auto"/>
                                                <w:bottom w:val="none" w:sz="0" w:space="0" w:color="auto"/>
                                                <w:right w:val="none" w:sz="0" w:space="0" w:color="auto"/>
                                              </w:divBdr>
                                            </w:div>
                                            <w:div w:id="1884782155">
                                              <w:marLeft w:val="0"/>
                                              <w:marRight w:val="0"/>
                                              <w:marTop w:val="0"/>
                                              <w:marBottom w:val="0"/>
                                              <w:divBdr>
                                                <w:top w:val="none" w:sz="0" w:space="0" w:color="auto"/>
                                                <w:left w:val="none" w:sz="0" w:space="0" w:color="auto"/>
                                                <w:bottom w:val="none" w:sz="0" w:space="0" w:color="auto"/>
                                                <w:right w:val="none" w:sz="0" w:space="0" w:color="auto"/>
                                              </w:divBdr>
                                              <w:divsChild>
                                                <w:div w:id="165050856">
                                                  <w:marLeft w:val="0"/>
                                                  <w:marRight w:val="0"/>
                                                  <w:marTop w:val="0"/>
                                                  <w:marBottom w:val="0"/>
                                                  <w:divBdr>
                                                    <w:top w:val="none" w:sz="0" w:space="0" w:color="auto"/>
                                                    <w:left w:val="none" w:sz="0" w:space="0" w:color="auto"/>
                                                    <w:bottom w:val="none" w:sz="0" w:space="0" w:color="auto"/>
                                                    <w:right w:val="none" w:sz="0" w:space="0" w:color="auto"/>
                                                  </w:divBdr>
                                                  <w:divsChild>
                                                    <w:div w:id="18776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4408">
                                              <w:marLeft w:val="0"/>
                                              <w:marRight w:val="0"/>
                                              <w:marTop w:val="0"/>
                                              <w:marBottom w:val="0"/>
                                              <w:divBdr>
                                                <w:top w:val="none" w:sz="0" w:space="0" w:color="auto"/>
                                                <w:left w:val="none" w:sz="0" w:space="0" w:color="auto"/>
                                                <w:bottom w:val="none" w:sz="0" w:space="0" w:color="auto"/>
                                                <w:right w:val="none" w:sz="0" w:space="0" w:color="auto"/>
                                              </w:divBdr>
                                            </w:div>
                                          </w:divsChild>
                                        </w:div>
                                        <w:div w:id="1315449753">
                                          <w:marLeft w:val="0"/>
                                          <w:marRight w:val="0"/>
                                          <w:marTop w:val="0"/>
                                          <w:marBottom w:val="0"/>
                                          <w:divBdr>
                                            <w:top w:val="none" w:sz="0" w:space="0" w:color="auto"/>
                                            <w:left w:val="none" w:sz="0" w:space="0" w:color="auto"/>
                                            <w:bottom w:val="none" w:sz="0" w:space="0" w:color="auto"/>
                                            <w:right w:val="none" w:sz="0" w:space="0" w:color="auto"/>
                                          </w:divBdr>
                                          <w:divsChild>
                                            <w:div w:id="409158474">
                                              <w:marLeft w:val="0"/>
                                              <w:marRight w:val="0"/>
                                              <w:marTop w:val="0"/>
                                              <w:marBottom w:val="0"/>
                                              <w:divBdr>
                                                <w:top w:val="none" w:sz="0" w:space="0" w:color="auto"/>
                                                <w:left w:val="none" w:sz="0" w:space="0" w:color="auto"/>
                                                <w:bottom w:val="none" w:sz="0" w:space="0" w:color="auto"/>
                                                <w:right w:val="none" w:sz="0" w:space="0" w:color="auto"/>
                                              </w:divBdr>
                                            </w:div>
                                            <w:div w:id="102191445">
                                              <w:marLeft w:val="0"/>
                                              <w:marRight w:val="0"/>
                                              <w:marTop w:val="0"/>
                                              <w:marBottom w:val="0"/>
                                              <w:divBdr>
                                                <w:top w:val="none" w:sz="0" w:space="0" w:color="auto"/>
                                                <w:left w:val="none" w:sz="0" w:space="0" w:color="auto"/>
                                                <w:bottom w:val="none" w:sz="0" w:space="0" w:color="auto"/>
                                                <w:right w:val="none" w:sz="0" w:space="0" w:color="auto"/>
                                              </w:divBdr>
                                              <w:divsChild>
                                                <w:div w:id="1924803137">
                                                  <w:marLeft w:val="0"/>
                                                  <w:marRight w:val="0"/>
                                                  <w:marTop w:val="0"/>
                                                  <w:marBottom w:val="0"/>
                                                  <w:divBdr>
                                                    <w:top w:val="none" w:sz="0" w:space="0" w:color="auto"/>
                                                    <w:left w:val="none" w:sz="0" w:space="0" w:color="auto"/>
                                                    <w:bottom w:val="none" w:sz="0" w:space="0" w:color="auto"/>
                                                    <w:right w:val="none" w:sz="0" w:space="0" w:color="auto"/>
                                                  </w:divBdr>
                                                  <w:divsChild>
                                                    <w:div w:id="20197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1747">
                                              <w:marLeft w:val="0"/>
                                              <w:marRight w:val="0"/>
                                              <w:marTop w:val="0"/>
                                              <w:marBottom w:val="0"/>
                                              <w:divBdr>
                                                <w:top w:val="none" w:sz="0" w:space="0" w:color="auto"/>
                                                <w:left w:val="none" w:sz="0" w:space="0" w:color="auto"/>
                                                <w:bottom w:val="none" w:sz="0" w:space="0" w:color="auto"/>
                                                <w:right w:val="none" w:sz="0" w:space="0" w:color="auto"/>
                                              </w:divBdr>
                                            </w:div>
                                          </w:divsChild>
                                        </w:div>
                                        <w:div w:id="1156728906">
                                          <w:marLeft w:val="0"/>
                                          <w:marRight w:val="0"/>
                                          <w:marTop w:val="0"/>
                                          <w:marBottom w:val="0"/>
                                          <w:divBdr>
                                            <w:top w:val="none" w:sz="0" w:space="0" w:color="auto"/>
                                            <w:left w:val="none" w:sz="0" w:space="0" w:color="auto"/>
                                            <w:bottom w:val="none" w:sz="0" w:space="0" w:color="auto"/>
                                            <w:right w:val="none" w:sz="0" w:space="0" w:color="auto"/>
                                          </w:divBdr>
                                          <w:divsChild>
                                            <w:div w:id="321861359">
                                              <w:marLeft w:val="0"/>
                                              <w:marRight w:val="0"/>
                                              <w:marTop w:val="0"/>
                                              <w:marBottom w:val="0"/>
                                              <w:divBdr>
                                                <w:top w:val="none" w:sz="0" w:space="0" w:color="auto"/>
                                                <w:left w:val="none" w:sz="0" w:space="0" w:color="auto"/>
                                                <w:bottom w:val="none" w:sz="0" w:space="0" w:color="auto"/>
                                                <w:right w:val="none" w:sz="0" w:space="0" w:color="auto"/>
                                              </w:divBdr>
                                            </w:div>
                                            <w:div w:id="251743312">
                                              <w:marLeft w:val="0"/>
                                              <w:marRight w:val="0"/>
                                              <w:marTop w:val="0"/>
                                              <w:marBottom w:val="0"/>
                                              <w:divBdr>
                                                <w:top w:val="none" w:sz="0" w:space="0" w:color="auto"/>
                                                <w:left w:val="none" w:sz="0" w:space="0" w:color="auto"/>
                                                <w:bottom w:val="none" w:sz="0" w:space="0" w:color="auto"/>
                                                <w:right w:val="none" w:sz="0" w:space="0" w:color="auto"/>
                                              </w:divBdr>
                                              <w:divsChild>
                                                <w:div w:id="1287395794">
                                                  <w:marLeft w:val="0"/>
                                                  <w:marRight w:val="0"/>
                                                  <w:marTop w:val="0"/>
                                                  <w:marBottom w:val="0"/>
                                                  <w:divBdr>
                                                    <w:top w:val="none" w:sz="0" w:space="0" w:color="auto"/>
                                                    <w:left w:val="none" w:sz="0" w:space="0" w:color="auto"/>
                                                    <w:bottom w:val="none" w:sz="0" w:space="0" w:color="auto"/>
                                                    <w:right w:val="none" w:sz="0" w:space="0" w:color="auto"/>
                                                  </w:divBdr>
                                                  <w:divsChild>
                                                    <w:div w:id="2089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493657">
          <w:marLeft w:val="0"/>
          <w:marRight w:val="0"/>
          <w:marTop w:val="0"/>
          <w:marBottom w:val="0"/>
          <w:divBdr>
            <w:top w:val="none" w:sz="0" w:space="0" w:color="auto"/>
            <w:left w:val="none" w:sz="0" w:space="0" w:color="auto"/>
            <w:bottom w:val="none" w:sz="0" w:space="0" w:color="auto"/>
            <w:right w:val="none" w:sz="0" w:space="0" w:color="auto"/>
          </w:divBdr>
          <w:divsChild>
            <w:div w:id="182743746">
              <w:marLeft w:val="0"/>
              <w:marRight w:val="0"/>
              <w:marTop w:val="0"/>
              <w:marBottom w:val="0"/>
              <w:divBdr>
                <w:top w:val="none" w:sz="0" w:space="0" w:color="auto"/>
                <w:left w:val="none" w:sz="0" w:space="0" w:color="auto"/>
                <w:bottom w:val="none" w:sz="0" w:space="0" w:color="auto"/>
                <w:right w:val="none" w:sz="0" w:space="0" w:color="auto"/>
              </w:divBdr>
              <w:divsChild>
                <w:div w:id="744575956">
                  <w:marLeft w:val="0"/>
                  <w:marRight w:val="0"/>
                  <w:marTop w:val="0"/>
                  <w:marBottom w:val="0"/>
                  <w:divBdr>
                    <w:top w:val="none" w:sz="0" w:space="0" w:color="auto"/>
                    <w:left w:val="none" w:sz="0" w:space="0" w:color="auto"/>
                    <w:bottom w:val="none" w:sz="0" w:space="0" w:color="auto"/>
                    <w:right w:val="none" w:sz="0" w:space="0" w:color="auto"/>
                  </w:divBdr>
                  <w:divsChild>
                    <w:div w:id="1825313057">
                      <w:marLeft w:val="0"/>
                      <w:marRight w:val="0"/>
                      <w:marTop w:val="0"/>
                      <w:marBottom w:val="0"/>
                      <w:divBdr>
                        <w:top w:val="none" w:sz="0" w:space="0" w:color="auto"/>
                        <w:left w:val="none" w:sz="0" w:space="0" w:color="auto"/>
                        <w:bottom w:val="none" w:sz="0" w:space="0" w:color="auto"/>
                        <w:right w:val="none" w:sz="0" w:space="0" w:color="auto"/>
                      </w:divBdr>
                      <w:divsChild>
                        <w:div w:id="1586763113">
                          <w:marLeft w:val="0"/>
                          <w:marRight w:val="0"/>
                          <w:marTop w:val="0"/>
                          <w:marBottom w:val="0"/>
                          <w:divBdr>
                            <w:top w:val="none" w:sz="0" w:space="0" w:color="auto"/>
                            <w:left w:val="none" w:sz="0" w:space="0" w:color="auto"/>
                            <w:bottom w:val="none" w:sz="0" w:space="0" w:color="auto"/>
                            <w:right w:val="none" w:sz="0" w:space="0" w:color="auto"/>
                          </w:divBdr>
                          <w:divsChild>
                            <w:div w:id="62602397">
                              <w:marLeft w:val="0"/>
                              <w:marRight w:val="0"/>
                              <w:marTop w:val="0"/>
                              <w:marBottom w:val="0"/>
                              <w:divBdr>
                                <w:top w:val="none" w:sz="0" w:space="0" w:color="auto"/>
                                <w:left w:val="none" w:sz="0" w:space="0" w:color="auto"/>
                                <w:bottom w:val="none" w:sz="0" w:space="0" w:color="auto"/>
                                <w:right w:val="none" w:sz="0" w:space="0" w:color="auto"/>
                              </w:divBdr>
                              <w:divsChild>
                                <w:div w:id="1606645021">
                                  <w:marLeft w:val="0"/>
                                  <w:marRight w:val="0"/>
                                  <w:marTop w:val="0"/>
                                  <w:marBottom w:val="0"/>
                                  <w:divBdr>
                                    <w:top w:val="none" w:sz="0" w:space="0" w:color="auto"/>
                                    <w:left w:val="none" w:sz="0" w:space="0" w:color="auto"/>
                                    <w:bottom w:val="none" w:sz="0" w:space="0" w:color="auto"/>
                                    <w:right w:val="none" w:sz="0" w:space="0" w:color="auto"/>
                                  </w:divBdr>
                                  <w:divsChild>
                                    <w:div w:id="239141487">
                                      <w:marLeft w:val="0"/>
                                      <w:marRight w:val="0"/>
                                      <w:marTop w:val="0"/>
                                      <w:marBottom w:val="0"/>
                                      <w:divBdr>
                                        <w:top w:val="none" w:sz="0" w:space="0" w:color="auto"/>
                                        <w:left w:val="none" w:sz="0" w:space="0" w:color="auto"/>
                                        <w:bottom w:val="none" w:sz="0" w:space="0" w:color="auto"/>
                                        <w:right w:val="none" w:sz="0" w:space="0" w:color="auto"/>
                                      </w:divBdr>
                                      <w:divsChild>
                                        <w:div w:id="14359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185699">
          <w:marLeft w:val="0"/>
          <w:marRight w:val="0"/>
          <w:marTop w:val="0"/>
          <w:marBottom w:val="0"/>
          <w:divBdr>
            <w:top w:val="none" w:sz="0" w:space="0" w:color="auto"/>
            <w:left w:val="none" w:sz="0" w:space="0" w:color="auto"/>
            <w:bottom w:val="none" w:sz="0" w:space="0" w:color="auto"/>
            <w:right w:val="none" w:sz="0" w:space="0" w:color="auto"/>
          </w:divBdr>
          <w:divsChild>
            <w:div w:id="1311441147">
              <w:marLeft w:val="0"/>
              <w:marRight w:val="0"/>
              <w:marTop w:val="0"/>
              <w:marBottom w:val="0"/>
              <w:divBdr>
                <w:top w:val="none" w:sz="0" w:space="0" w:color="auto"/>
                <w:left w:val="none" w:sz="0" w:space="0" w:color="auto"/>
                <w:bottom w:val="none" w:sz="0" w:space="0" w:color="auto"/>
                <w:right w:val="none" w:sz="0" w:space="0" w:color="auto"/>
              </w:divBdr>
              <w:divsChild>
                <w:div w:id="2055349921">
                  <w:marLeft w:val="0"/>
                  <w:marRight w:val="0"/>
                  <w:marTop w:val="0"/>
                  <w:marBottom w:val="0"/>
                  <w:divBdr>
                    <w:top w:val="none" w:sz="0" w:space="0" w:color="auto"/>
                    <w:left w:val="none" w:sz="0" w:space="0" w:color="auto"/>
                    <w:bottom w:val="none" w:sz="0" w:space="0" w:color="auto"/>
                    <w:right w:val="none" w:sz="0" w:space="0" w:color="auto"/>
                  </w:divBdr>
                  <w:divsChild>
                    <w:div w:id="1735736654">
                      <w:marLeft w:val="0"/>
                      <w:marRight w:val="0"/>
                      <w:marTop w:val="0"/>
                      <w:marBottom w:val="0"/>
                      <w:divBdr>
                        <w:top w:val="none" w:sz="0" w:space="0" w:color="auto"/>
                        <w:left w:val="none" w:sz="0" w:space="0" w:color="auto"/>
                        <w:bottom w:val="none" w:sz="0" w:space="0" w:color="auto"/>
                        <w:right w:val="none" w:sz="0" w:space="0" w:color="auto"/>
                      </w:divBdr>
                      <w:divsChild>
                        <w:div w:id="94398901">
                          <w:marLeft w:val="0"/>
                          <w:marRight w:val="0"/>
                          <w:marTop w:val="0"/>
                          <w:marBottom w:val="0"/>
                          <w:divBdr>
                            <w:top w:val="none" w:sz="0" w:space="0" w:color="auto"/>
                            <w:left w:val="none" w:sz="0" w:space="0" w:color="auto"/>
                            <w:bottom w:val="none" w:sz="0" w:space="0" w:color="auto"/>
                            <w:right w:val="none" w:sz="0" w:space="0" w:color="auto"/>
                          </w:divBdr>
                          <w:divsChild>
                            <w:div w:id="454297681">
                              <w:marLeft w:val="0"/>
                              <w:marRight w:val="0"/>
                              <w:marTop w:val="0"/>
                              <w:marBottom w:val="0"/>
                              <w:divBdr>
                                <w:top w:val="none" w:sz="0" w:space="0" w:color="auto"/>
                                <w:left w:val="none" w:sz="0" w:space="0" w:color="auto"/>
                                <w:bottom w:val="none" w:sz="0" w:space="0" w:color="auto"/>
                                <w:right w:val="none" w:sz="0" w:space="0" w:color="auto"/>
                              </w:divBdr>
                              <w:divsChild>
                                <w:div w:id="12802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49257">
                  <w:marLeft w:val="0"/>
                  <w:marRight w:val="0"/>
                  <w:marTop w:val="0"/>
                  <w:marBottom w:val="0"/>
                  <w:divBdr>
                    <w:top w:val="none" w:sz="0" w:space="0" w:color="auto"/>
                    <w:left w:val="none" w:sz="0" w:space="0" w:color="auto"/>
                    <w:bottom w:val="none" w:sz="0" w:space="0" w:color="auto"/>
                    <w:right w:val="none" w:sz="0" w:space="0" w:color="auto"/>
                  </w:divBdr>
                  <w:divsChild>
                    <w:div w:id="1771244555">
                      <w:marLeft w:val="0"/>
                      <w:marRight w:val="0"/>
                      <w:marTop w:val="0"/>
                      <w:marBottom w:val="0"/>
                      <w:divBdr>
                        <w:top w:val="none" w:sz="0" w:space="0" w:color="auto"/>
                        <w:left w:val="none" w:sz="0" w:space="0" w:color="auto"/>
                        <w:bottom w:val="none" w:sz="0" w:space="0" w:color="auto"/>
                        <w:right w:val="none" w:sz="0" w:space="0" w:color="auto"/>
                      </w:divBdr>
                      <w:divsChild>
                        <w:div w:id="204563846">
                          <w:marLeft w:val="0"/>
                          <w:marRight w:val="0"/>
                          <w:marTop w:val="0"/>
                          <w:marBottom w:val="0"/>
                          <w:divBdr>
                            <w:top w:val="none" w:sz="0" w:space="0" w:color="auto"/>
                            <w:left w:val="none" w:sz="0" w:space="0" w:color="auto"/>
                            <w:bottom w:val="none" w:sz="0" w:space="0" w:color="auto"/>
                            <w:right w:val="none" w:sz="0" w:space="0" w:color="auto"/>
                          </w:divBdr>
                          <w:divsChild>
                            <w:div w:id="1115447576">
                              <w:marLeft w:val="0"/>
                              <w:marRight w:val="0"/>
                              <w:marTop w:val="0"/>
                              <w:marBottom w:val="0"/>
                              <w:divBdr>
                                <w:top w:val="none" w:sz="0" w:space="0" w:color="auto"/>
                                <w:left w:val="none" w:sz="0" w:space="0" w:color="auto"/>
                                <w:bottom w:val="none" w:sz="0" w:space="0" w:color="auto"/>
                                <w:right w:val="none" w:sz="0" w:space="0" w:color="auto"/>
                              </w:divBdr>
                              <w:divsChild>
                                <w:div w:id="1424299652">
                                  <w:marLeft w:val="0"/>
                                  <w:marRight w:val="0"/>
                                  <w:marTop w:val="0"/>
                                  <w:marBottom w:val="0"/>
                                  <w:divBdr>
                                    <w:top w:val="none" w:sz="0" w:space="0" w:color="auto"/>
                                    <w:left w:val="none" w:sz="0" w:space="0" w:color="auto"/>
                                    <w:bottom w:val="none" w:sz="0" w:space="0" w:color="auto"/>
                                    <w:right w:val="none" w:sz="0" w:space="0" w:color="auto"/>
                                  </w:divBdr>
                                  <w:divsChild>
                                    <w:div w:id="830565022">
                                      <w:marLeft w:val="0"/>
                                      <w:marRight w:val="0"/>
                                      <w:marTop w:val="0"/>
                                      <w:marBottom w:val="0"/>
                                      <w:divBdr>
                                        <w:top w:val="none" w:sz="0" w:space="0" w:color="auto"/>
                                        <w:left w:val="none" w:sz="0" w:space="0" w:color="auto"/>
                                        <w:bottom w:val="none" w:sz="0" w:space="0" w:color="auto"/>
                                        <w:right w:val="none" w:sz="0" w:space="0" w:color="auto"/>
                                      </w:divBdr>
                                      <w:divsChild>
                                        <w:div w:id="1702902789">
                                          <w:marLeft w:val="0"/>
                                          <w:marRight w:val="0"/>
                                          <w:marTop w:val="0"/>
                                          <w:marBottom w:val="0"/>
                                          <w:divBdr>
                                            <w:top w:val="none" w:sz="0" w:space="0" w:color="auto"/>
                                            <w:left w:val="none" w:sz="0" w:space="0" w:color="auto"/>
                                            <w:bottom w:val="none" w:sz="0" w:space="0" w:color="auto"/>
                                            <w:right w:val="none" w:sz="0" w:space="0" w:color="auto"/>
                                          </w:divBdr>
                                          <w:divsChild>
                                            <w:div w:id="729694157">
                                              <w:marLeft w:val="0"/>
                                              <w:marRight w:val="0"/>
                                              <w:marTop w:val="0"/>
                                              <w:marBottom w:val="0"/>
                                              <w:divBdr>
                                                <w:top w:val="none" w:sz="0" w:space="0" w:color="auto"/>
                                                <w:left w:val="none" w:sz="0" w:space="0" w:color="auto"/>
                                                <w:bottom w:val="none" w:sz="0" w:space="0" w:color="auto"/>
                                                <w:right w:val="none" w:sz="0" w:space="0" w:color="auto"/>
                                              </w:divBdr>
                                            </w:div>
                                            <w:div w:id="540677096">
                                              <w:marLeft w:val="0"/>
                                              <w:marRight w:val="0"/>
                                              <w:marTop w:val="0"/>
                                              <w:marBottom w:val="0"/>
                                              <w:divBdr>
                                                <w:top w:val="none" w:sz="0" w:space="0" w:color="auto"/>
                                                <w:left w:val="none" w:sz="0" w:space="0" w:color="auto"/>
                                                <w:bottom w:val="none" w:sz="0" w:space="0" w:color="auto"/>
                                                <w:right w:val="none" w:sz="0" w:space="0" w:color="auto"/>
                                              </w:divBdr>
                                              <w:divsChild>
                                                <w:div w:id="847140601">
                                                  <w:marLeft w:val="0"/>
                                                  <w:marRight w:val="0"/>
                                                  <w:marTop w:val="0"/>
                                                  <w:marBottom w:val="0"/>
                                                  <w:divBdr>
                                                    <w:top w:val="none" w:sz="0" w:space="0" w:color="auto"/>
                                                    <w:left w:val="none" w:sz="0" w:space="0" w:color="auto"/>
                                                    <w:bottom w:val="none" w:sz="0" w:space="0" w:color="auto"/>
                                                    <w:right w:val="none" w:sz="0" w:space="0" w:color="auto"/>
                                                  </w:divBdr>
                                                  <w:divsChild>
                                                    <w:div w:id="10715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7778">
                                              <w:marLeft w:val="0"/>
                                              <w:marRight w:val="0"/>
                                              <w:marTop w:val="0"/>
                                              <w:marBottom w:val="0"/>
                                              <w:divBdr>
                                                <w:top w:val="none" w:sz="0" w:space="0" w:color="auto"/>
                                                <w:left w:val="none" w:sz="0" w:space="0" w:color="auto"/>
                                                <w:bottom w:val="none" w:sz="0" w:space="0" w:color="auto"/>
                                                <w:right w:val="none" w:sz="0" w:space="0" w:color="auto"/>
                                              </w:divBdr>
                                            </w:div>
                                          </w:divsChild>
                                        </w:div>
                                        <w:div w:id="540019607">
                                          <w:marLeft w:val="0"/>
                                          <w:marRight w:val="0"/>
                                          <w:marTop w:val="0"/>
                                          <w:marBottom w:val="0"/>
                                          <w:divBdr>
                                            <w:top w:val="none" w:sz="0" w:space="0" w:color="auto"/>
                                            <w:left w:val="none" w:sz="0" w:space="0" w:color="auto"/>
                                            <w:bottom w:val="none" w:sz="0" w:space="0" w:color="auto"/>
                                            <w:right w:val="none" w:sz="0" w:space="0" w:color="auto"/>
                                          </w:divBdr>
                                          <w:divsChild>
                                            <w:div w:id="559679977">
                                              <w:marLeft w:val="0"/>
                                              <w:marRight w:val="0"/>
                                              <w:marTop w:val="0"/>
                                              <w:marBottom w:val="0"/>
                                              <w:divBdr>
                                                <w:top w:val="none" w:sz="0" w:space="0" w:color="auto"/>
                                                <w:left w:val="none" w:sz="0" w:space="0" w:color="auto"/>
                                                <w:bottom w:val="none" w:sz="0" w:space="0" w:color="auto"/>
                                                <w:right w:val="none" w:sz="0" w:space="0" w:color="auto"/>
                                              </w:divBdr>
                                            </w:div>
                                            <w:div w:id="1638023539">
                                              <w:marLeft w:val="0"/>
                                              <w:marRight w:val="0"/>
                                              <w:marTop w:val="0"/>
                                              <w:marBottom w:val="0"/>
                                              <w:divBdr>
                                                <w:top w:val="none" w:sz="0" w:space="0" w:color="auto"/>
                                                <w:left w:val="none" w:sz="0" w:space="0" w:color="auto"/>
                                                <w:bottom w:val="none" w:sz="0" w:space="0" w:color="auto"/>
                                                <w:right w:val="none" w:sz="0" w:space="0" w:color="auto"/>
                                              </w:divBdr>
                                              <w:divsChild>
                                                <w:div w:id="1286427720">
                                                  <w:marLeft w:val="0"/>
                                                  <w:marRight w:val="0"/>
                                                  <w:marTop w:val="0"/>
                                                  <w:marBottom w:val="0"/>
                                                  <w:divBdr>
                                                    <w:top w:val="none" w:sz="0" w:space="0" w:color="auto"/>
                                                    <w:left w:val="none" w:sz="0" w:space="0" w:color="auto"/>
                                                    <w:bottom w:val="none" w:sz="0" w:space="0" w:color="auto"/>
                                                    <w:right w:val="none" w:sz="0" w:space="0" w:color="auto"/>
                                                  </w:divBdr>
                                                  <w:divsChild>
                                                    <w:div w:id="8972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61825">
                                              <w:marLeft w:val="0"/>
                                              <w:marRight w:val="0"/>
                                              <w:marTop w:val="0"/>
                                              <w:marBottom w:val="0"/>
                                              <w:divBdr>
                                                <w:top w:val="none" w:sz="0" w:space="0" w:color="auto"/>
                                                <w:left w:val="none" w:sz="0" w:space="0" w:color="auto"/>
                                                <w:bottom w:val="none" w:sz="0" w:space="0" w:color="auto"/>
                                                <w:right w:val="none" w:sz="0" w:space="0" w:color="auto"/>
                                              </w:divBdr>
                                            </w:div>
                                          </w:divsChild>
                                        </w:div>
                                        <w:div w:id="1661695005">
                                          <w:marLeft w:val="0"/>
                                          <w:marRight w:val="0"/>
                                          <w:marTop w:val="0"/>
                                          <w:marBottom w:val="0"/>
                                          <w:divBdr>
                                            <w:top w:val="none" w:sz="0" w:space="0" w:color="auto"/>
                                            <w:left w:val="none" w:sz="0" w:space="0" w:color="auto"/>
                                            <w:bottom w:val="none" w:sz="0" w:space="0" w:color="auto"/>
                                            <w:right w:val="none" w:sz="0" w:space="0" w:color="auto"/>
                                          </w:divBdr>
                                          <w:divsChild>
                                            <w:div w:id="589966811">
                                              <w:marLeft w:val="0"/>
                                              <w:marRight w:val="0"/>
                                              <w:marTop w:val="0"/>
                                              <w:marBottom w:val="0"/>
                                              <w:divBdr>
                                                <w:top w:val="none" w:sz="0" w:space="0" w:color="auto"/>
                                                <w:left w:val="none" w:sz="0" w:space="0" w:color="auto"/>
                                                <w:bottom w:val="none" w:sz="0" w:space="0" w:color="auto"/>
                                                <w:right w:val="none" w:sz="0" w:space="0" w:color="auto"/>
                                              </w:divBdr>
                                            </w:div>
                                            <w:div w:id="1651639359">
                                              <w:marLeft w:val="0"/>
                                              <w:marRight w:val="0"/>
                                              <w:marTop w:val="0"/>
                                              <w:marBottom w:val="0"/>
                                              <w:divBdr>
                                                <w:top w:val="none" w:sz="0" w:space="0" w:color="auto"/>
                                                <w:left w:val="none" w:sz="0" w:space="0" w:color="auto"/>
                                                <w:bottom w:val="none" w:sz="0" w:space="0" w:color="auto"/>
                                                <w:right w:val="none" w:sz="0" w:space="0" w:color="auto"/>
                                              </w:divBdr>
                                              <w:divsChild>
                                                <w:div w:id="853885215">
                                                  <w:marLeft w:val="0"/>
                                                  <w:marRight w:val="0"/>
                                                  <w:marTop w:val="0"/>
                                                  <w:marBottom w:val="0"/>
                                                  <w:divBdr>
                                                    <w:top w:val="none" w:sz="0" w:space="0" w:color="auto"/>
                                                    <w:left w:val="none" w:sz="0" w:space="0" w:color="auto"/>
                                                    <w:bottom w:val="none" w:sz="0" w:space="0" w:color="auto"/>
                                                    <w:right w:val="none" w:sz="0" w:space="0" w:color="auto"/>
                                                  </w:divBdr>
                                                  <w:divsChild>
                                                    <w:div w:id="98631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767">
                                              <w:marLeft w:val="0"/>
                                              <w:marRight w:val="0"/>
                                              <w:marTop w:val="0"/>
                                              <w:marBottom w:val="0"/>
                                              <w:divBdr>
                                                <w:top w:val="none" w:sz="0" w:space="0" w:color="auto"/>
                                                <w:left w:val="none" w:sz="0" w:space="0" w:color="auto"/>
                                                <w:bottom w:val="none" w:sz="0" w:space="0" w:color="auto"/>
                                                <w:right w:val="none" w:sz="0" w:space="0" w:color="auto"/>
                                              </w:divBdr>
                                            </w:div>
                                          </w:divsChild>
                                        </w:div>
                                        <w:div w:id="892541503">
                                          <w:marLeft w:val="0"/>
                                          <w:marRight w:val="0"/>
                                          <w:marTop w:val="0"/>
                                          <w:marBottom w:val="0"/>
                                          <w:divBdr>
                                            <w:top w:val="none" w:sz="0" w:space="0" w:color="auto"/>
                                            <w:left w:val="none" w:sz="0" w:space="0" w:color="auto"/>
                                            <w:bottom w:val="none" w:sz="0" w:space="0" w:color="auto"/>
                                            <w:right w:val="none" w:sz="0" w:space="0" w:color="auto"/>
                                          </w:divBdr>
                                          <w:divsChild>
                                            <w:div w:id="591208391">
                                              <w:marLeft w:val="0"/>
                                              <w:marRight w:val="0"/>
                                              <w:marTop w:val="0"/>
                                              <w:marBottom w:val="0"/>
                                              <w:divBdr>
                                                <w:top w:val="none" w:sz="0" w:space="0" w:color="auto"/>
                                                <w:left w:val="none" w:sz="0" w:space="0" w:color="auto"/>
                                                <w:bottom w:val="none" w:sz="0" w:space="0" w:color="auto"/>
                                                <w:right w:val="none" w:sz="0" w:space="0" w:color="auto"/>
                                              </w:divBdr>
                                            </w:div>
                                            <w:div w:id="360741826">
                                              <w:marLeft w:val="0"/>
                                              <w:marRight w:val="0"/>
                                              <w:marTop w:val="0"/>
                                              <w:marBottom w:val="0"/>
                                              <w:divBdr>
                                                <w:top w:val="none" w:sz="0" w:space="0" w:color="auto"/>
                                                <w:left w:val="none" w:sz="0" w:space="0" w:color="auto"/>
                                                <w:bottom w:val="none" w:sz="0" w:space="0" w:color="auto"/>
                                                <w:right w:val="none" w:sz="0" w:space="0" w:color="auto"/>
                                              </w:divBdr>
                                              <w:divsChild>
                                                <w:div w:id="1691373267">
                                                  <w:marLeft w:val="0"/>
                                                  <w:marRight w:val="0"/>
                                                  <w:marTop w:val="0"/>
                                                  <w:marBottom w:val="0"/>
                                                  <w:divBdr>
                                                    <w:top w:val="none" w:sz="0" w:space="0" w:color="auto"/>
                                                    <w:left w:val="none" w:sz="0" w:space="0" w:color="auto"/>
                                                    <w:bottom w:val="none" w:sz="0" w:space="0" w:color="auto"/>
                                                    <w:right w:val="none" w:sz="0" w:space="0" w:color="auto"/>
                                                  </w:divBdr>
                                                  <w:divsChild>
                                                    <w:div w:id="71389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829087">
          <w:marLeft w:val="0"/>
          <w:marRight w:val="0"/>
          <w:marTop w:val="0"/>
          <w:marBottom w:val="0"/>
          <w:divBdr>
            <w:top w:val="none" w:sz="0" w:space="0" w:color="auto"/>
            <w:left w:val="none" w:sz="0" w:space="0" w:color="auto"/>
            <w:bottom w:val="none" w:sz="0" w:space="0" w:color="auto"/>
            <w:right w:val="none" w:sz="0" w:space="0" w:color="auto"/>
          </w:divBdr>
          <w:divsChild>
            <w:div w:id="1028726720">
              <w:marLeft w:val="0"/>
              <w:marRight w:val="0"/>
              <w:marTop w:val="0"/>
              <w:marBottom w:val="0"/>
              <w:divBdr>
                <w:top w:val="none" w:sz="0" w:space="0" w:color="auto"/>
                <w:left w:val="none" w:sz="0" w:space="0" w:color="auto"/>
                <w:bottom w:val="none" w:sz="0" w:space="0" w:color="auto"/>
                <w:right w:val="none" w:sz="0" w:space="0" w:color="auto"/>
              </w:divBdr>
              <w:divsChild>
                <w:div w:id="367073430">
                  <w:marLeft w:val="0"/>
                  <w:marRight w:val="0"/>
                  <w:marTop w:val="0"/>
                  <w:marBottom w:val="0"/>
                  <w:divBdr>
                    <w:top w:val="none" w:sz="0" w:space="0" w:color="auto"/>
                    <w:left w:val="none" w:sz="0" w:space="0" w:color="auto"/>
                    <w:bottom w:val="none" w:sz="0" w:space="0" w:color="auto"/>
                    <w:right w:val="none" w:sz="0" w:space="0" w:color="auto"/>
                  </w:divBdr>
                  <w:divsChild>
                    <w:div w:id="1717315747">
                      <w:marLeft w:val="0"/>
                      <w:marRight w:val="0"/>
                      <w:marTop w:val="0"/>
                      <w:marBottom w:val="0"/>
                      <w:divBdr>
                        <w:top w:val="none" w:sz="0" w:space="0" w:color="auto"/>
                        <w:left w:val="none" w:sz="0" w:space="0" w:color="auto"/>
                        <w:bottom w:val="none" w:sz="0" w:space="0" w:color="auto"/>
                        <w:right w:val="none" w:sz="0" w:space="0" w:color="auto"/>
                      </w:divBdr>
                      <w:divsChild>
                        <w:div w:id="244459735">
                          <w:marLeft w:val="0"/>
                          <w:marRight w:val="0"/>
                          <w:marTop w:val="0"/>
                          <w:marBottom w:val="0"/>
                          <w:divBdr>
                            <w:top w:val="none" w:sz="0" w:space="0" w:color="auto"/>
                            <w:left w:val="none" w:sz="0" w:space="0" w:color="auto"/>
                            <w:bottom w:val="none" w:sz="0" w:space="0" w:color="auto"/>
                            <w:right w:val="none" w:sz="0" w:space="0" w:color="auto"/>
                          </w:divBdr>
                          <w:divsChild>
                            <w:div w:id="201094659">
                              <w:marLeft w:val="0"/>
                              <w:marRight w:val="0"/>
                              <w:marTop w:val="0"/>
                              <w:marBottom w:val="0"/>
                              <w:divBdr>
                                <w:top w:val="none" w:sz="0" w:space="0" w:color="auto"/>
                                <w:left w:val="none" w:sz="0" w:space="0" w:color="auto"/>
                                <w:bottom w:val="none" w:sz="0" w:space="0" w:color="auto"/>
                                <w:right w:val="none" w:sz="0" w:space="0" w:color="auto"/>
                              </w:divBdr>
                              <w:divsChild>
                                <w:div w:id="1954706994">
                                  <w:marLeft w:val="0"/>
                                  <w:marRight w:val="0"/>
                                  <w:marTop w:val="0"/>
                                  <w:marBottom w:val="0"/>
                                  <w:divBdr>
                                    <w:top w:val="none" w:sz="0" w:space="0" w:color="auto"/>
                                    <w:left w:val="none" w:sz="0" w:space="0" w:color="auto"/>
                                    <w:bottom w:val="none" w:sz="0" w:space="0" w:color="auto"/>
                                    <w:right w:val="none" w:sz="0" w:space="0" w:color="auto"/>
                                  </w:divBdr>
                                  <w:divsChild>
                                    <w:div w:id="1194226098">
                                      <w:marLeft w:val="0"/>
                                      <w:marRight w:val="0"/>
                                      <w:marTop w:val="0"/>
                                      <w:marBottom w:val="0"/>
                                      <w:divBdr>
                                        <w:top w:val="none" w:sz="0" w:space="0" w:color="auto"/>
                                        <w:left w:val="none" w:sz="0" w:space="0" w:color="auto"/>
                                        <w:bottom w:val="none" w:sz="0" w:space="0" w:color="auto"/>
                                        <w:right w:val="none" w:sz="0" w:space="0" w:color="auto"/>
                                      </w:divBdr>
                                      <w:divsChild>
                                        <w:div w:id="33503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235169">
          <w:marLeft w:val="0"/>
          <w:marRight w:val="0"/>
          <w:marTop w:val="0"/>
          <w:marBottom w:val="0"/>
          <w:divBdr>
            <w:top w:val="none" w:sz="0" w:space="0" w:color="auto"/>
            <w:left w:val="none" w:sz="0" w:space="0" w:color="auto"/>
            <w:bottom w:val="none" w:sz="0" w:space="0" w:color="auto"/>
            <w:right w:val="none" w:sz="0" w:space="0" w:color="auto"/>
          </w:divBdr>
          <w:divsChild>
            <w:div w:id="278345116">
              <w:marLeft w:val="0"/>
              <w:marRight w:val="0"/>
              <w:marTop w:val="0"/>
              <w:marBottom w:val="0"/>
              <w:divBdr>
                <w:top w:val="none" w:sz="0" w:space="0" w:color="auto"/>
                <w:left w:val="none" w:sz="0" w:space="0" w:color="auto"/>
                <w:bottom w:val="none" w:sz="0" w:space="0" w:color="auto"/>
                <w:right w:val="none" w:sz="0" w:space="0" w:color="auto"/>
              </w:divBdr>
              <w:divsChild>
                <w:div w:id="81226715">
                  <w:marLeft w:val="0"/>
                  <w:marRight w:val="0"/>
                  <w:marTop w:val="0"/>
                  <w:marBottom w:val="0"/>
                  <w:divBdr>
                    <w:top w:val="none" w:sz="0" w:space="0" w:color="auto"/>
                    <w:left w:val="none" w:sz="0" w:space="0" w:color="auto"/>
                    <w:bottom w:val="none" w:sz="0" w:space="0" w:color="auto"/>
                    <w:right w:val="none" w:sz="0" w:space="0" w:color="auto"/>
                  </w:divBdr>
                  <w:divsChild>
                    <w:div w:id="68617757">
                      <w:marLeft w:val="0"/>
                      <w:marRight w:val="0"/>
                      <w:marTop w:val="0"/>
                      <w:marBottom w:val="0"/>
                      <w:divBdr>
                        <w:top w:val="none" w:sz="0" w:space="0" w:color="auto"/>
                        <w:left w:val="none" w:sz="0" w:space="0" w:color="auto"/>
                        <w:bottom w:val="none" w:sz="0" w:space="0" w:color="auto"/>
                        <w:right w:val="none" w:sz="0" w:space="0" w:color="auto"/>
                      </w:divBdr>
                      <w:divsChild>
                        <w:div w:id="550651395">
                          <w:marLeft w:val="0"/>
                          <w:marRight w:val="0"/>
                          <w:marTop w:val="0"/>
                          <w:marBottom w:val="0"/>
                          <w:divBdr>
                            <w:top w:val="none" w:sz="0" w:space="0" w:color="auto"/>
                            <w:left w:val="none" w:sz="0" w:space="0" w:color="auto"/>
                            <w:bottom w:val="none" w:sz="0" w:space="0" w:color="auto"/>
                            <w:right w:val="none" w:sz="0" w:space="0" w:color="auto"/>
                          </w:divBdr>
                          <w:divsChild>
                            <w:div w:id="432671102">
                              <w:marLeft w:val="0"/>
                              <w:marRight w:val="0"/>
                              <w:marTop w:val="0"/>
                              <w:marBottom w:val="0"/>
                              <w:divBdr>
                                <w:top w:val="none" w:sz="0" w:space="0" w:color="auto"/>
                                <w:left w:val="none" w:sz="0" w:space="0" w:color="auto"/>
                                <w:bottom w:val="none" w:sz="0" w:space="0" w:color="auto"/>
                                <w:right w:val="none" w:sz="0" w:space="0" w:color="auto"/>
                              </w:divBdr>
                              <w:divsChild>
                                <w:div w:id="208282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20350">
                  <w:marLeft w:val="0"/>
                  <w:marRight w:val="0"/>
                  <w:marTop w:val="0"/>
                  <w:marBottom w:val="0"/>
                  <w:divBdr>
                    <w:top w:val="none" w:sz="0" w:space="0" w:color="auto"/>
                    <w:left w:val="none" w:sz="0" w:space="0" w:color="auto"/>
                    <w:bottom w:val="none" w:sz="0" w:space="0" w:color="auto"/>
                    <w:right w:val="none" w:sz="0" w:space="0" w:color="auto"/>
                  </w:divBdr>
                  <w:divsChild>
                    <w:div w:id="518617540">
                      <w:marLeft w:val="0"/>
                      <w:marRight w:val="0"/>
                      <w:marTop w:val="0"/>
                      <w:marBottom w:val="0"/>
                      <w:divBdr>
                        <w:top w:val="none" w:sz="0" w:space="0" w:color="auto"/>
                        <w:left w:val="none" w:sz="0" w:space="0" w:color="auto"/>
                        <w:bottom w:val="none" w:sz="0" w:space="0" w:color="auto"/>
                        <w:right w:val="none" w:sz="0" w:space="0" w:color="auto"/>
                      </w:divBdr>
                      <w:divsChild>
                        <w:div w:id="772669791">
                          <w:marLeft w:val="0"/>
                          <w:marRight w:val="0"/>
                          <w:marTop w:val="0"/>
                          <w:marBottom w:val="0"/>
                          <w:divBdr>
                            <w:top w:val="none" w:sz="0" w:space="0" w:color="auto"/>
                            <w:left w:val="none" w:sz="0" w:space="0" w:color="auto"/>
                            <w:bottom w:val="none" w:sz="0" w:space="0" w:color="auto"/>
                            <w:right w:val="none" w:sz="0" w:space="0" w:color="auto"/>
                          </w:divBdr>
                          <w:divsChild>
                            <w:div w:id="1877965944">
                              <w:marLeft w:val="0"/>
                              <w:marRight w:val="0"/>
                              <w:marTop w:val="0"/>
                              <w:marBottom w:val="0"/>
                              <w:divBdr>
                                <w:top w:val="none" w:sz="0" w:space="0" w:color="auto"/>
                                <w:left w:val="none" w:sz="0" w:space="0" w:color="auto"/>
                                <w:bottom w:val="none" w:sz="0" w:space="0" w:color="auto"/>
                                <w:right w:val="none" w:sz="0" w:space="0" w:color="auto"/>
                              </w:divBdr>
                              <w:divsChild>
                                <w:div w:id="801272216">
                                  <w:marLeft w:val="0"/>
                                  <w:marRight w:val="0"/>
                                  <w:marTop w:val="0"/>
                                  <w:marBottom w:val="0"/>
                                  <w:divBdr>
                                    <w:top w:val="none" w:sz="0" w:space="0" w:color="auto"/>
                                    <w:left w:val="none" w:sz="0" w:space="0" w:color="auto"/>
                                    <w:bottom w:val="none" w:sz="0" w:space="0" w:color="auto"/>
                                    <w:right w:val="none" w:sz="0" w:space="0" w:color="auto"/>
                                  </w:divBdr>
                                  <w:divsChild>
                                    <w:div w:id="320962477">
                                      <w:marLeft w:val="0"/>
                                      <w:marRight w:val="0"/>
                                      <w:marTop w:val="0"/>
                                      <w:marBottom w:val="0"/>
                                      <w:divBdr>
                                        <w:top w:val="none" w:sz="0" w:space="0" w:color="auto"/>
                                        <w:left w:val="none" w:sz="0" w:space="0" w:color="auto"/>
                                        <w:bottom w:val="none" w:sz="0" w:space="0" w:color="auto"/>
                                        <w:right w:val="none" w:sz="0" w:space="0" w:color="auto"/>
                                      </w:divBdr>
                                      <w:divsChild>
                                        <w:div w:id="358245442">
                                          <w:marLeft w:val="0"/>
                                          <w:marRight w:val="0"/>
                                          <w:marTop w:val="0"/>
                                          <w:marBottom w:val="0"/>
                                          <w:divBdr>
                                            <w:top w:val="none" w:sz="0" w:space="0" w:color="auto"/>
                                            <w:left w:val="none" w:sz="0" w:space="0" w:color="auto"/>
                                            <w:bottom w:val="none" w:sz="0" w:space="0" w:color="auto"/>
                                            <w:right w:val="none" w:sz="0" w:space="0" w:color="auto"/>
                                          </w:divBdr>
                                          <w:divsChild>
                                            <w:div w:id="597326634">
                                              <w:marLeft w:val="0"/>
                                              <w:marRight w:val="0"/>
                                              <w:marTop w:val="0"/>
                                              <w:marBottom w:val="0"/>
                                              <w:divBdr>
                                                <w:top w:val="none" w:sz="0" w:space="0" w:color="auto"/>
                                                <w:left w:val="none" w:sz="0" w:space="0" w:color="auto"/>
                                                <w:bottom w:val="none" w:sz="0" w:space="0" w:color="auto"/>
                                                <w:right w:val="none" w:sz="0" w:space="0" w:color="auto"/>
                                              </w:divBdr>
                                            </w:div>
                                            <w:div w:id="1487210199">
                                              <w:marLeft w:val="0"/>
                                              <w:marRight w:val="0"/>
                                              <w:marTop w:val="0"/>
                                              <w:marBottom w:val="0"/>
                                              <w:divBdr>
                                                <w:top w:val="none" w:sz="0" w:space="0" w:color="auto"/>
                                                <w:left w:val="none" w:sz="0" w:space="0" w:color="auto"/>
                                                <w:bottom w:val="none" w:sz="0" w:space="0" w:color="auto"/>
                                                <w:right w:val="none" w:sz="0" w:space="0" w:color="auto"/>
                                              </w:divBdr>
                                              <w:divsChild>
                                                <w:div w:id="321589915">
                                                  <w:marLeft w:val="0"/>
                                                  <w:marRight w:val="0"/>
                                                  <w:marTop w:val="0"/>
                                                  <w:marBottom w:val="0"/>
                                                  <w:divBdr>
                                                    <w:top w:val="none" w:sz="0" w:space="0" w:color="auto"/>
                                                    <w:left w:val="none" w:sz="0" w:space="0" w:color="auto"/>
                                                    <w:bottom w:val="none" w:sz="0" w:space="0" w:color="auto"/>
                                                    <w:right w:val="none" w:sz="0" w:space="0" w:color="auto"/>
                                                  </w:divBdr>
                                                  <w:divsChild>
                                                    <w:div w:id="5657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3152">
                                              <w:marLeft w:val="0"/>
                                              <w:marRight w:val="0"/>
                                              <w:marTop w:val="0"/>
                                              <w:marBottom w:val="0"/>
                                              <w:divBdr>
                                                <w:top w:val="none" w:sz="0" w:space="0" w:color="auto"/>
                                                <w:left w:val="none" w:sz="0" w:space="0" w:color="auto"/>
                                                <w:bottom w:val="none" w:sz="0" w:space="0" w:color="auto"/>
                                                <w:right w:val="none" w:sz="0" w:space="0" w:color="auto"/>
                                              </w:divBdr>
                                            </w:div>
                                          </w:divsChild>
                                        </w:div>
                                        <w:div w:id="573664980">
                                          <w:marLeft w:val="0"/>
                                          <w:marRight w:val="0"/>
                                          <w:marTop w:val="0"/>
                                          <w:marBottom w:val="0"/>
                                          <w:divBdr>
                                            <w:top w:val="none" w:sz="0" w:space="0" w:color="auto"/>
                                            <w:left w:val="none" w:sz="0" w:space="0" w:color="auto"/>
                                            <w:bottom w:val="none" w:sz="0" w:space="0" w:color="auto"/>
                                            <w:right w:val="none" w:sz="0" w:space="0" w:color="auto"/>
                                          </w:divBdr>
                                          <w:divsChild>
                                            <w:div w:id="1816993519">
                                              <w:marLeft w:val="0"/>
                                              <w:marRight w:val="0"/>
                                              <w:marTop w:val="0"/>
                                              <w:marBottom w:val="0"/>
                                              <w:divBdr>
                                                <w:top w:val="none" w:sz="0" w:space="0" w:color="auto"/>
                                                <w:left w:val="none" w:sz="0" w:space="0" w:color="auto"/>
                                                <w:bottom w:val="none" w:sz="0" w:space="0" w:color="auto"/>
                                                <w:right w:val="none" w:sz="0" w:space="0" w:color="auto"/>
                                              </w:divBdr>
                                            </w:div>
                                            <w:div w:id="800807218">
                                              <w:marLeft w:val="0"/>
                                              <w:marRight w:val="0"/>
                                              <w:marTop w:val="0"/>
                                              <w:marBottom w:val="0"/>
                                              <w:divBdr>
                                                <w:top w:val="none" w:sz="0" w:space="0" w:color="auto"/>
                                                <w:left w:val="none" w:sz="0" w:space="0" w:color="auto"/>
                                                <w:bottom w:val="none" w:sz="0" w:space="0" w:color="auto"/>
                                                <w:right w:val="none" w:sz="0" w:space="0" w:color="auto"/>
                                              </w:divBdr>
                                              <w:divsChild>
                                                <w:div w:id="1261836444">
                                                  <w:marLeft w:val="0"/>
                                                  <w:marRight w:val="0"/>
                                                  <w:marTop w:val="0"/>
                                                  <w:marBottom w:val="0"/>
                                                  <w:divBdr>
                                                    <w:top w:val="none" w:sz="0" w:space="0" w:color="auto"/>
                                                    <w:left w:val="none" w:sz="0" w:space="0" w:color="auto"/>
                                                    <w:bottom w:val="none" w:sz="0" w:space="0" w:color="auto"/>
                                                    <w:right w:val="none" w:sz="0" w:space="0" w:color="auto"/>
                                                  </w:divBdr>
                                                  <w:divsChild>
                                                    <w:div w:id="8991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8958">
                                              <w:marLeft w:val="0"/>
                                              <w:marRight w:val="0"/>
                                              <w:marTop w:val="0"/>
                                              <w:marBottom w:val="0"/>
                                              <w:divBdr>
                                                <w:top w:val="none" w:sz="0" w:space="0" w:color="auto"/>
                                                <w:left w:val="none" w:sz="0" w:space="0" w:color="auto"/>
                                                <w:bottom w:val="none" w:sz="0" w:space="0" w:color="auto"/>
                                                <w:right w:val="none" w:sz="0" w:space="0" w:color="auto"/>
                                              </w:divBdr>
                                            </w:div>
                                          </w:divsChild>
                                        </w:div>
                                        <w:div w:id="317460627">
                                          <w:marLeft w:val="0"/>
                                          <w:marRight w:val="0"/>
                                          <w:marTop w:val="0"/>
                                          <w:marBottom w:val="0"/>
                                          <w:divBdr>
                                            <w:top w:val="none" w:sz="0" w:space="0" w:color="auto"/>
                                            <w:left w:val="none" w:sz="0" w:space="0" w:color="auto"/>
                                            <w:bottom w:val="none" w:sz="0" w:space="0" w:color="auto"/>
                                            <w:right w:val="none" w:sz="0" w:space="0" w:color="auto"/>
                                          </w:divBdr>
                                          <w:divsChild>
                                            <w:div w:id="2075348265">
                                              <w:marLeft w:val="0"/>
                                              <w:marRight w:val="0"/>
                                              <w:marTop w:val="0"/>
                                              <w:marBottom w:val="0"/>
                                              <w:divBdr>
                                                <w:top w:val="none" w:sz="0" w:space="0" w:color="auto"/>
                                                <w:left w:val="none" w:sz="0" w:space="0" w:color="auto"/>
                                                <w:bottom w:val="none" w:sz="0" w:space="0" w:color="auto"/>
                                                <w:right w:val="none" w:sz="0" w:space="0" w:color="auto"/>
                                              </w:divBdr>
                                            </w:div>
                                            <w:div w:id="1141271578">
                                              <w:marLeft w:val="0"/>
                                              <w:marRight w:val="0"/>
                                              <w:marTop w:val="0"/>
                                              <w:marBottom w:val="0"/>
                                              <w:divBdr>
                                                <w:top w:val="none" w:sz="0" w:space="0" w:color="auto"/>
                                                <w:left w:val="none" w:sz="0" w:space="0" w:color="auto"/>
                                                <w:bottom w:val="none" w:sz="0" w:space="0" w:color="auto"/>
                                                <w:right w:val="none" w:sz="0" w:space="0" w:color="auto"/>
                                              </w:divBdr>
                                              <w:divsChild>
                                                <w:div w:id="1200783054">
                                                  <w:marLeft w:val="0"/>
                                                  <w:marRight w:val="0"/>
                                                  <w:marTop w:val="0"/>
                                                  <w:marBottom w:val="0"/>
                                                  <w:divBdr>
                                                    <w:top w:val="none" w:sz="0" w:space="0" w:color="auto"/>
                                                    <w:left w:val="none" w:sz="0" w:space="0" w:color="auto"/>
                                                    <w:bottom w:val="none" w:sz="0" w:space="0" w:color="auto"/>
                                                    <w:right w:val="none" w:sz="0" w:space="0" w:color="auto"/>
                                                  </w:divBdr>
                                                  <w:divsChild>
                                                    <w:div w:id="12651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63149">
                                              <w:marLeft w:val="0"/>
                                              <w:marRight w:val="0"/>
                                              <w:marTop w:val="0"/>
                                              <w:marBottom w:val="0"/>
                                              <w:divBdr>
                                                <w:top w:val="none" w:sz="0" w:space="0" w:color="auto"/>
                                                <w:left w:val="none" w:sz="0" w:space="0" w:color="auto"/>
                                                <w:bottom w:val="none" w:sz="0" w:space="0" w:color="auto"/>
                                                <w:right w:val="none" w:sz="0" w:space="0" w:color="auto"/>
                                              </w:divBdr>
                                            </w:div>
                                          </w:divsChild>
                                        </w:div>
                                        <w:div w:id="1223057745">
                                          <w:marLeft w:val="0"/>
                                          <w:marRight w:val="0"/>
                                          <w:marTop w:val="0"/>
                                          <w:marBottom w:val="0"/>
                                          <w:divBdr>
                                            <w:top w:val="none" w:sz="0" w:space="0" w:color="auto"/>
                                            <w:left w:val="none" w:sz="0" w:space="0" w:color="auto"/>
                                            <w:bottom w:val="none" w:sz="0" w:space="0" w:color="auto"/>
                                            <w:right w:val="none" w:sz="0" w:space="0" w:color="auto"/>
                                          </w:divBdr>
                                          <w:divsChild>
                                            <w:div w:id="1046297026">
                                              <w:marLeft w:val="0"/>
                                              <w:marRight w:val="0"/>
                                              <w:marTop w:val="0"/>
                                              <w:marBottom w:val="0"/>
                                              <w:divBdr>
                                                <w:top w:val="none" w:sz="0" w:space="0" w:color="auto"/>
                                                <w:left w:val="none" w:sz="0" w:space="0" w:color="auto"/>
                                                <w:bottom w:val="none" w:sz="0" w:space="0" w:color="auto"/>
                                                <w:right w:val="none" w:sz="0" w:space="0" w:color="auto"/>
                                              </w:divBdr>
                                            </w:div>
                                            <w:div w:id="1311251290">
                                              <w:marLeft w:val="0"/>
                                              <w:marRight w:val="0"/>
                                              <w:marTop w:val="0"/>
                                              <w:marBottom w:val="0"/>
                                              <w:divBdr>
                                                <w:top w:val="none" w:sz="0" w:space="0" w:color="auto"/>
                                                <w:left w:val="none" w:sz="0" w:space="0" w:color="auto"/>
                                                <w:bottom w:val="none" w:sz="0" w:space="0" w:color="auto"/>
                                                <w:right w:val="none" w:sz="0" w:space="0" w:color="auto"/>
                                              </w:divBdr>
                                              <w:divsChild>
                                                <w:div w:id="899051433">
                                                  <w:marLeft w:val="0"/>
                                                  <w:marRight w:val="0"/>
                                                  <w:marTop w:val="0"/>
                                                  <w:marBottom w:val="0"/>
                                                  <w:divBdr>
                                                    <w:top w:val="none" w:sz="0" w:space="0" w:color="auto"/>
                                                    <w:left w:val="none" w:sz="0" w:space="0" w:color="auto"/>
                                                    <w:bottom w:val="none" w:sz="0" w:space="0" w:color="auto"/>
                                                    <w:right w:val="none" w:sz="0" w:space="0" w:color="auto"/>
                                                  </w:divBdr>
                                                  <w:divsChild>
                                                    <w:div w:id="16882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5217">
                                              <w:marLeft w:val="0"/>
                                              <w:marRight w:val="0"/>
                                              <w:marTop w:val="0"/>
                                              <w:marBottom w:val="0"/>
                                              <w:divBdr>
                                                <w:top w:val="none" w:sz="0" w:space="0" w:color="auto"/>
                                                <w:left w:val="none" w:sz="0" w:space="0" w:color="auto"/>
                                                <w:bottom w:val="none" w:sz="0" w:space="0" w:color="auto"/>
                                                <w:right w:val="none" w:sz="0" w:space="0" w:color="auto"/>
                                              </w:divBdr>
                                            </w:div>
                                          </w:divsChild>
                                        </w:div>
                                        <w:div w:id="1863586744">
                                          <w:marLeft w:val="0"/>
                                          <w:marRight w:val="0"/>
                                          <w:marTop w:val="0"/>
                                          <w:marBottom w:val="0"/>
                                          <w:divBdr>
                                            <w:top w:val="none" w:sz="0" w:space="0" w:color="auto"/>
                                            <w:left w:val="none" w:sz="0" w:space="0" w:color="auto"/>
                                            <w:bottom w:val="none" w:sz="0" w:space="0" w:color="auto"/>
                                            <w:right w:val="none" w:sz="0" w:space="0" w:color="auto"/>
                                          </w:divBdr>
                                          <w:divsChild>
                                            <w:div w:id="1866168771">
                                              <w:marLeft w:val="0"/>
                                              <w:marRight w:val="0"/>
                                              <w:marTop w:val="0"/>
                                              <w:marBottom w:val="0"/>
                                              <w:divBdr>
                                                <w:top w:val="none" w:sz="0" w:space="0" w:color="auto"/>
                                                <w:left w:val="none" w:sz="0" w:space="0" w:color="auto"/>
                                                <w:bottom w:val="none" w:sz="0" w:space="0" w:color="auto"/>
                                                <w:right w:val="none" w:sz="0" w:space="0" w:color="auto"/>
                                              </w:divBdr>
                                            </w:div>
                                            <w:div w:id="1873807563">
                                              <w:marLeft w:val="0"/>
                                              <w:marRight w:val="0"/>
                                              <w:marTop w:val="0"/>
                                              <w:marBottom w:val="0"/>
                                              <w:divBdr>
                                                <w:top w:val="none" w:sz="0" w:space="0" w:color="auto"/>
                                                <w:left w:val="none" w:sz="0" w:space="0" w:color="auto"/>
                                                <w:bottom w:val="none" w:sz="0" w:space="0" w:color="auto"/>
                                                <w:right w:val="none" w:sz="0" w:space="0" w:color="auto"/>
                                              </w:divBdr>
                                              <w:divsChild>
                                                <w:div w:id="1684622968">
                                                  <w:marLeft w:val="0"/>
                                                  <w:marRight w:val="0"/>
                                                  <w:marTop w:val="0"/>
                                                  <w:marBottom w:val="0"/>
                                                  <w:divBdr>
                                                    <w:top w:val="none" w:sz="0" w:space="0" w:color="auto"/>
                                                    <w:left w:val="none" w:sz="0" w:space="0" w:color="auto"/>
                                                    <w:bottom w:val="none" w:sz="0" w:space="0" w:color="auto"/>
                                                    <w:right w:val="none" w:sz="0" w:space="0" w:color="auto"/>
                                                  </w:divBdr>
                                                  <w:divsChild>
                                                    <w:div w:id="146099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58535">
                                              <w:marLeft w:val="0"/>
                                              <w:marRight w:val="0"/>
                                              <w:marTop w:val="0"/>
                                              <w:marBottom w:val="0"/>
                                              <w:divBdr>
                                                <w:top w:val="none" w:sz="0" w:space="0" w:color="auto"/>
                                                <w:left w:val="none" w:sz="0" w:space="0" w:color="auto"/>
                                                <w:bottom w:val="none" w:sz="0" w:space="0" w:color="auto"/>
                                                <w:right w:val="none" w:sz="0" w:space="0" w:color="auto"/>
                                              </w:divBdr>
                                            </w:div>
                                          </w:divsChild>
                                        </w:div>
                                        <w:div w:id="292758498">
                                          <w:marLeft w:val="0"/>
                                          <w:marRight w:val="0"/>
                                          <w:marTop w:val="0"/>
                                          <w:marBottom w:val="0"/>
                                          <w:divBdr>
                                            <w:top w:val="none" w:sz="0" w:space="0" w:color="auto"/>
                                            <w:left w:val="none" w:sz="0" w:space="0" w:color="auto"/>
                                            <w:bottom w:val="none" w:sz="0" w:space="0" w:color="auto"/>
                                            <w:right w:val="none" w:sz="0" w:space="0" w:color="auto"/>
                                          </w:divBdr>
                                          <w:divsChild>
                                            <w:div w:id="1336541977">
                                              <w:marLeft w:val="0"/>
                                              <w:marRight w:val="0"/>
                                              <w:marTop w:val="0"/>
                                              <w:marBottom w:val="0"/>
                                              <w:divBdr>
                                                <w:top w:val="none" w:sz="0" w:space="0" w:color="auto"/>
                                                <w:left w:val="none" w:sz="0" w:space="0" w:color="auto"/>
                                                <w:bottom w:val="none" w:sz="0" w:space="0" w:color="auto"/>
                                                <w:right w:val="none" w:sz="0" w:space="0" w:color="auto"/>
                                              </w:divBdr>
                                            </w:div>
                                            <w:div w:id="112746678">
                                              <w:marLeft w:val="0"/>
                                              <w:marRight w:val="0"/>
                                              <w:marTop w:val="0"/>
                                              <w:marBottom w:val="0"/>
                                              <w:divBdr>
                                                <w:top w:val="none" w:sz="0" w:space="0" w:color="auto"/>
                                                <w:left w:val="none" w:sz="0" w:space="0" w:color="auto"/>
                                                <w:bottom w:val="none" w:sz="0" w:space="0" w:color="auto"/>
                                                <w:right w:val="none" w:sz="0" w:space="0" w:color="auto"/>
                                              </w:divBdr>
                                              <w:divsChild>
                                                <w:div w:id="570503759">
                                                  <w:marLeft w:val="0"/>
                                                  <w:marRight w:val="0"/>
                                                  <w:marTop w:val="0"/>
                                                  <w:marBottom w:val="0"/>
                                                  <w:divBdr>
                                                    <w:top w:val="none" w:sz="0" w:space="0" w:color="auto"/>
                                                    <w:left w:val="none" w:sz="0" w:space="0" w:color="auto"/>
                                                    <w:bottom w:val="none" w:sz="0" w:space="0" w:color="auto"/>
                                                    <w:right w:val="none" w:sz="0" w:space="0" w:color="auto"/>
                                                  </w:divBdr>
                                                  <w:divsChild>
                                                    <w:div w:id="17447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9175">
                                              <w:marLeft w:val="0"/>
                                              <w:marRight w:val="0"/>
                                              <w:marTop w:val="0"/>
                                              <w:marBottom w:val="0"/>
                                              <w:divBdr>
                                                <w:top w:val="none" w:sz="0" w:space="0" w:color="auto"/>
                                                <w:left w:val="none" w:sz="0" w:space="0" w:color="auto"/>
                                                <w:bottom w:val="none" w:sz="0" w:space="0" w:color="auto"/>
                                                <w:right w:val="none" w:sz="0" w:space="0" w:color="auto"/>
                                              </w:divBdr>
                                            </w:div>
                                          </w:divsChild>
                                        </w:div>
                                        <w:div w:id="1018586371">
                                          <w:marLeft w:val="0"/>
                                          <w:marRight w:val="0"/>
                                          <w:marTop w:val="0"/>
                                          <w:marBottom w:val="0"/>
                                          <w:divBdr>
                                            <w:top w:val="none" w:sz="0" w:space="0" w:color="auto"/>
                                            <w:left w:val="none" w:sz="0" w:space="0" w:color="auto"/>
                                            <w:bottom w:val="none" w:sz="0" w:space="0" w:color="auto"/>
                                            <w:right w:val="none" w:sz="0" w:space="0" w:color="auto"/>
                                          </w:divBdr>
                                          <w:divsChild>
                                            <w:div w:id="772364503">
                                              <w:marLeft w:val="0"/>
                                              <w:marRight w:val="0"/>
                                              <w:marTop w:val="0"/>
                                              <w:marBottom w:val="0"/>
                                              <w:divBdr>
                                                <w:top w:val="none" w:sz="0" w:space="0" w:color="auto"/>
                                                <w:left w:val="none" w:sz="0" w:space="0" w:color="auto"/>
                                                <w:bottom w:val="none" w:sz="0" w:space="0" w:color="auto"/>
                                                <w:right w:val="none" w:sz="0" w:space="0" w:color="auto"/>
                                              </w:divBdr>
                                            </w:div>
                                            <w:div w:id="276647094">
                                              <w:marLeft w:val="0"/>
                                              <w:marRight w:val="0"/>
                                              <w:marTop w:val="0"/>
                                              <w:marBottom w:val="0"/>
                                              <w:divBdr>
                                                <w:top w:val="none" w:sz="0" w:space="0" w:color="auto"/>
                                                <w:left w:val="none" w:sz="0" w:space="0" w:color="auto"/>
                                                <w:bottom w:val="none" w:sz="0" w:space="0" w:color="auto"/>
                                                <w:right w:val="none" w:sz="0" w:space="0" w:color="auto"/>
                                              </w:divBdr>
                                              <w:divsChild>
                                                <w:div w:id="413624825">
                                                  <w:marLeft w:val="0"/>
                                                  <w:marRight w:val="0"/>
                                                  <w:marTop w:val="0"/>
                                                  <w:marBottom w:val="0"/>
                                                  <w:divBdr>
                                                    <w:top w:val="none" w:sz="0" w:space="0" w:color="auto"/>
                                                    <w:left w:val="none" w:sz="0" w:space="0" w:color="auto"/>
                                                    <w:bottom w:val="none" w:sz="0" w:space="0" w:color="auto"/>
                                                    <w:right w:val="none" w:sz="0" w:space="0" w:color="auto"/>
                                                  </w:divBdr>
                                                  <w:divsChild>
                                                    <w:div w:id="13842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6603">
                                              <w:marLeft w:val="0"/>
                                              <w:marRight w:val="0"/>
                                              <w:marTop w:val="0"/>
                                              <w:marBottom w:val="0"/>
                                              <w:divBdr>
                                                <w:top w:val="none" w:sz="0" w:space="0" w:color="auto"/>
                                                <w:left w:val="none" w:sz="0" w:space="0" w:color="auto"/>
                                                <w:bottom w:val="none" w:sz="0" w:space="0" w:color="auto"/>
                                                <w:right w:val="none" w:sz="0" w:space="0" w:color="auto"/>
                                              </w:divBdr>
                                            </w:div>
                                          </w:divsChild>
                                        </w:div>
                                        <w:div w:id="34621958">
                                          <w:marLeft w:val="0"/>
                                          <w:marRight w:val="0"/>
                                          <w:marTop w:val="0"/>
                                          <w:marBottom w:val="0"/>
                                          <w:divBdr>
                                            <w:top w:val="none" w:sz="0" w:space="0" w:color="auto"/>
                                            <w:left w:val="none" w:sz="0" w:space="0" w:color="auto"/>
                                            <w:bottom w:val="none" w:sz="0" w:space="0" w:color="auto"/>
                                            <w:right w:val="none" w:sz="0" w:space="0" w:color="auto"/>
                                          </w:divBdr>
                                          <w:divsChild>
                                            <w:div w:id="128939656">
                                              <w:marLeft w:val="0"/>
                                              <w:marRight w:val="0"/>
                                              <w:marTop w:val="0"/>
                                              <w:marBottom w:val="0"/>
                                              <w:divBdr>
                                                <w:top w:val="none" w:sz="0" w:space="0" w:color="auto"/>
                                                <w:left w:val="none" w:sz="0" w:space="0" w:color="auto"/>
                                                <w:bottom w:val="none" w:sz="0" w:space="0" w:color="auto"/>
                                                <w:right w:val="none" w:sz="0" w:space="0" w:color="auto"/>
                                              </w:divBdr>
                                            </w:div>
                                            <w:div w:id="1146778596">
                                              <w:marLeft w:val="0"/>
                                              <w:marRight w:val="0"/>
                                              <w:marTop w:val="0"/>
                                              <w:marBottom w:val="0"/>
                                              <w:divBdr>
                                                <w:top w:val="none" w:sz="0" w:space="0" w:color="auto"/>
                                                <w:left w:val="none" w:sz="0" w:space="0" w:color="auto"/>
                                                <w:bottom w:val="none" w:sz="0" w:space="0" w:color="auto"/>
                                                <w:right w:val="none" w:sz="0" w:space="0" w:color="auto"/>
                                              </w:divBdr>
                                              <w:divsChild>
                                                <w:div w:id="190073025">
                                                  <w:marLeft w:val="0"/>
                                                  <w:marRight w:val="0"/>
                                                  <w:marTop w:val="0"/>
                                                  <w:marBottom w:val="0"/>
                                                  <w:divBdr>
                                                    <w:top w:val="none" w:sz="0" w:space="0" w:color="auto"/>
                                                    <w:left w:val="none" w:sz="0" w:space="0" w:color="auto"/>
                                                    <w:bottom w:val="none" w:sz="0" w:space="0" w:color="auto"/>
                                                    <w:right w:val="none" w:sz="0" w:space="0" w:color="auto"/>
                                                  </w:divBdr>
                                                  <w:divsChild>
                                                    <w:div w:id="16287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8268250">
      <w:bodyDiv w:val="1"/>
      <w:marLeft w:val="0"/>
      <w:marRight w:val="0"/>
      <w:marTop w:val="0"/>
      <w:marBottom w:val="0"/>
      <w:divBdr>
        <w:top w:val="none" w:sz="0" w:space="0" w:color="auto"/>
        <w:left w:val="none" w:sz="0" w:space="0" w:color="auto"/>
        <w:bottom w:val="none" w:sz="0" w:space="0" w:color="auto"/>
        <w:right w:val="none" w:sz="0" w:space="0" w:color="auto"/>
      </w:divBdr>
    </w:div>
    <w:div w:id="1303848757">
      <w:bodyDiv w:val="1"/>
      <w:marLeft w:val="0"/>
      <w:marRight w:val="0"/>
      <w:marTop w:val="0"/>
      <w:marBottom w:val="0"/>
      <w:divBdr>
        <w:top w:val="none" w:sz="0" w:space="0" w:color="auto"/>
        <w:left w:val="none" w:sz="0" w:space="0" w:color="auto"/>
        <w:bottom w:val="none" w:sz="0" w:space="0" w:color="auto"/>
        <w:right w:val="none" w:sz="0" w:space="0" w:color="auto"/>
      </w:divBdr>
      <w:divsChild>
        <w:div w:id="1424301908">
          <w:marLeft w:val="0"/>
          <w:marRight w:val="0"/>
          <w:marTop w:val="0"/>
          <w:marBottom w:val="0"/>
          <w:divBdr>
            <w:top w:val="none" w:sz="0" w:space="0" w:color="auto"/>
            <w:left w:val="none" w:sz="0" w:space="0" w:color="auto"/>
            <w:bottom w:val="none" w:sz="0" w:space="0" w:color="auto"/>
            <w:right w:val="none" w:sz="0" w:space="0" w:color="auto"/>
          </w:divBdr>
          <w:divsChild>
            <w:div w:id="965551779">
              <w:marLeft w:val="0"/>
              <w:marRight w:val="0"/>
              <w:marTop w:val="0"/>
              <w:marBottom w:val="0"/>
              <w:divBdr>
                <w:top w:val="none" w:sz="0" w:space="0" w:color="auto"/>
                <w:left w:val="none" w:sz="0" w:space="0" w:color="auto"/>
                <w:bottom w:val="none" w:sz="0" w:space="0" w:color="auto"/>
                <w:right w:val="none" w:sz="0" w:space="0" w:color="auto"/>
              </w:divBdr>
              <w:divsChild>
                <w:div w:id="1826434556">
                  <w:marLeft w:val="0"/>
                  <w:marRight w:val="0"/>
                  <w:marTop w:val="0"/>
                  <w:marBottom w:val="0"/>
                  <w:divBdr>
                    <w:top w:val="none" w:sz="0" w:space="0" w:color="auto"/>
                    <w:left w:val="none" w:sz="0" w:space="0" w:color="auto"/>
                    <w:bottom w:val="none" w:sz="0" w:space="0" w:color="auto"/>
                    <w:right w:val="none" w:sz="0" w:space="0" w:color="auto"/>
                  </w:divBdr>
                  <w:divsChild>
                    <w:div w:id="617100097">
                      <w:marLeft w:val="0"/>
                      <w:marRight w:val="0"/>
                      <w:marTop w:val="0"/>
                      <w:marBottom w:val="0"/>
                      <w:divBdr>
                        <w:top w:val="none" w:sz="0" w:space="0" w:color="auto"/>
                        <w:left w:val="none" w:sz="0" w:space="0" w:color="auto"/>
                        <w:bottom w:val="none" w:sz="0" w:space="0" w:color="auto"/>
                        <w:right w:val="none" w:sz="0" w:space="0" w:color="auto"/>
                      </w:divBdr>
                      <w:divsChild>
                        <w:div w:id="584846498">
                          <w:marLeft w:val="0"/>
                          <w:marRight w:val="0"/>
                          <w:marTop w:val="0"/>
                          <w:marBottom w:val="0"/>
                          <w:divBdr>
                            <w:top w:val="none" w:sz="0" w:space="0" w:color="auto"/>
                            <w:left w:val="none" w:sz="0" w:space="0" w:color="auto"/>
                            <w:bottom w:val="none" w:sz="0" w:space="0" w:color="auto"/>
                            <w:right w:val="none" w:sz="0" w:space="0" w:color="auto"/>
                          </w:divBdr>
                          <w:divsChild>
                            <w:div w:id="1366759440">
                              <w:marLeft w:val="0"/>
                              <w:marRight w:val="0"/>
                              <w:marTop w:val="0"/>
                              <w:marBottom w:val="0"/>
                              <w:divBdr>
                                <w:top w:val="none" w:sz="0" w:space="0" w:color="auto"/>
                                <w:left w:val="none" w:sz="0" w:space="0" w:color="auto"/>
                                <w:bottom w:val="none" w:sz="0" w:space="0" w:color="auto"/>
                                <w:right w:val="none" w:sz="0" w:space="0" w:color="auto"/>
                              </w:divBdr>
                              <w:divsChild>
                                <w:div w:id="1481116888">
                                  <w:marLeft w:val="0"/>
                                  <w:marRight w:val="0"/>
                                  <w:marTop w:val="0"/>
                                  <w:marBottom w:val="0"/>
                                  <w:divBdr>
                                    <w:top w:val="none" w:sz="0" w:space="0" w:color="auto"/>
                                    <w:left w:val="none" w:sz="0" w:space="0" w:color="auto"/>
                                    <w:bottom w:val="none" w:sz="0" w:space="0" w:color="auto"/>
                                    <w:right w:val="none" w:sz="0" w:space="0" w:color="auto"/>
                                  </w:divBdr>
                                  <w:divsChild>
                                    <w:div w:id="359431262">
                                      <w:marLeft w:val="0"/>
                                      <w:marRight w:val="0"/>
                                      <w:marTop w:val="0"/>
                                      <w:marBottom w:val="0"/>
                                      <w:divBdr>
                                        <w:top w:val="none" w:sz="0" w:space="0" w:color="auto"/>
                                        <w:left w:val="none" w:sz="0" w:space="0" w:color="auto"/>
                                        <w:bottom w:val="none" w:sz="0" w:space="0" w:color="auto"/>
                                        <w:right w:val="none" w:sz="0" w:space="0" w:color="auto"/>
                                      </w:divBdr>
                                      <w:divsChild>
                                        <w:div w:id="18524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694394">
          <w:marLeft w:val="0"/>
          <w:marRight w:val="0"/>
          <w:marTop w:val="0"/>
          <w:marBottom w:val="0"/>
          <w:divBdr>
            <w:top w:val="none" w:sz="0" w:space="0" w:color="auto"/>
            <w:left w:val="none" w:sz="0" w:space="0" w:color="auto"/>
            <w:bottom w:val="none" w:sz="0" w:space="0" w:color="auto"/>
            <w:right w:val="none" w:sz="0" w:space="0" w:color="auto"/>
          </w:divBdr>
          <w:divsChild>
            <w:div w:id="1991782831">
              <w:marLeft w:val="0"/>
              <w:marRight w:val="0"/>
              <w:marTop w:val="0"/>
              <w:marBottom w:val="0"/>
              <w:divBdr>
                <w:top w:val="none" w:sz="0" w:space="0" w:color="auto"/>
                <w:left w:val="none" w:sz="0" w:space="0" w:color="auto"/>
                <w:bottom w:val="none" w:sz="0" w:space="0" w:color="auto"/>
                <w:right w:val="none" w:sz="0" w:space="0" w:color="auto"/>
              </w:divBdr>
              <w:divsChild>
                <w:div w:id="16929142">
                  <w:marLeft w:val="0"/>
                  <w:marRight w:val="0"/>
                  <w:marTop w:val="0"/>
                  <w:marBottom w:val="0"/>
                  <w:divBdr>
                    <w:top w:val="none" w:sz="0" w:space="0" w:color="auto"/>
                    <w:left w:val="none" w:sz="0" w:space="0" w:color="auto"/>
                    <w:bottom w:val="none" w:sz="0" w:space="0" w:color="auto"/>
                    <w:right w:val="none" w:sz="0" w:space="0" w:color="auto"/>
                  </w:divBdr>
                  <w:divsChild>
                    <w:div w:id="1420565032">
                      <w:marLeft w:val="0"/>
                      <w:marRight w:val="0"/>
                      <w:marTop w:val="0"/>
                      <w:marBottom w:val="0"/>
                      <w:divBdr>
                        <w:top w:val="none" w:sz="0" w:space="0" w:color="auto"/>
                        <w:left w:val="none" w:sz="0" w:space="0" w:color="auto"/>
                        <w:bottom w:val="none" w:sz="0" w:space="0" w:color="auto"/>
                        <w:right w:val="none" w:sz="0" w:space="0" w:color="auto"/>
                      </w:divBdr>
                      <w:divsChild>
                        <w:div w:id="227495096">
                          <w:marLeft w:val="0"/>
                          <w:marRight w:val="0"/>
                          <w:marTop w:val="0"/>
                          <w:marBottom w:val="0"/>
                          <w:divBdr>
                            <w:top w:val="none" w:sz="0" w:space="0" w:color="auto"/>
                            <w:left w:val="none" w:sz="0" w:space="0" w:color="auto"/>
                            <w:bottom w:val="none" w:sz="0" w:space="0" w:color="auto"/>
                            <w:right w:val="none" w:sz="0" w:space="0" w:color="auto"/>
                          </w:divBdr>
                          <w:divsChild>
                            <w:div w:id="1505127071">
                              <w:marLeft w:val="0"/>
                              <w:marRight w:val="0"/>
                              <w:marTop w:val="0"/>
                              <w:marBottom w:val="0"/>
                              <w:divBdr>
                                <w:top w:val="none" w:sz="0" w:space="0" w:color="auto"/>
                                <w:left w:val="none" w:sz="0" w:space="0" w:color="auto"/>
                                <w:bottom w:val="none" w:sz="0" w:space="0" w:color="auto"/>
                                <w:right w:val="none" w:sz="0" w:space="0" w:color="auto"/>
                              </w:divBdr>
                              <w:divsChild>
                                <w:div w:id="18390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858865">
                  <w:marLeft w:val="0"/>
                  <w:marRight w:val="0"/>
                  <w:marTop w:val="0"/>
                  <w:marBottom w:val="0"/>
                  <w:divBdr>
                    <w:top w:val="none" w:sz="0" w:space="0" w:color="auto"/>
                    <w:left w:val="none" w:sz="0" w:space="0" w:color="auto"/>
                    <w:bottom w:val="none" w:sz="0" w:space="0" w:color="auto"/>
                    <w:right w:val="none" w:sz="0" w:space="0" w:color="auto"/>
                  </w:divBdr>
                  <w:divsChild>
                    <w:div w:id="1476873212">
                      <w:marLeft w:val="0"/>
                      <w:marRight w:val="0"/>
                      <w:marTop w:val="0"/>
                      <w:marBottom w:val="0"/>
                      <w:divBdr>
                        <w:top w:val="none" w:sz="0" w:space="0" w:color="auto"/>
                        <w:left w:val="none" w:sz="0" w:space="0" w:color="auto"/>
                        <w:bottom w:val="none" w:sz="0" w:space="0" w:color="auto"/>
                        <w:right w:val="none" w:sz="0" w:space="0" w:color="auto"/>
                      </w:divBdr>
                      <w:divsChild>
                        <w:div w:id="1693804760">
                          <w:marLeft w:val="0"/>
                          <w:marRight w:val="0"/>
                          <w:marTop w:val="0"/>
                          <w:marBottom w:val="0"/>
                          <w:divBdr>
                            <w:top w:val="none" w:sz="0" w:space="0" w:color="auto"/>
                            <w:left w:val="none" w:sz="0" w:space="0" w:color="auto"/>
                            <w:bottom w:val="none" w:sz="0" w:space="0" w:color="auto"/>
                            <w:right w:val="none" w:sz="0" w:space="0" w:color="auto"/>
                          </w:divBdr>
                          <w:divsChild>
                            <w:div w:id="1089156479">
                              <w:marLeft w:val="0"/>
                              <w:marRight w:val="0"/>
                              <w:marTop w:val="0"/>
                              <w:marBottom w:val="0"/>
                              <w:divBdr>
                                <w:top w:val="none" w:sz="0" w:space="0" w:color="auto"/>
                                <w:left w:val="none" w:sz="0" w:space="0" w:color="auto"/>
                                <w:bottom w:val="none" w:sz="0" w:space="0" w:color="auto"/>
                                <w:right w:val="none" w:sz="0" w:space="0" w:color="auto"/>
                              </w:divBdr>
                              <w:divsChild>
                                <w:div w:id="1363553338">
                                  <w:marLeft w:val="0"/>
                                  <w:marRight w:val="0"/>
                                  <w:marTop w:val="0"/>
                                  <w:marBottom w:val="0"/>
                                  <w:divBdr>
                                    <w:top w:val="none" w:sz="0" w:space="0" w:color="auto"/>
                                    <w:left w:val="none" w:sz="0" w:space="0" w:color="auto"/>
                                    <w:bottom w:val="none" w:sz="0" w:space="0" w:color="auto"/>
                                    <w:right w:val="none" w:sz="0" w:space="0" w:color="auto"/>
                                  </w:divBdr>
                                  <w:divsChild>
                                    <w:div w:id="21089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559837">
          <w:marLeft w:val="0"/>
          <w:marRight w:val="0"/>
          <w:marTop w:val="0"/>
          <w:marBottom w:val="0"/>
          <w:divBdr>
            <w:top w:val="none" w:sz="0" w:space="0" w:color="auto"/>
            <w:left w:val="none" w:sz="0" w:space="0" w:color="auto"/>
            <w:bottom w:val="none" w:sz="0" w:space="0" w:color="auto"/>
            <w:right w:val="none" w:sz="0" w:space="0" w:color="auto"/>
          </w:divBdr>
          <w:divsChild>
            <w:div w:id="1159999961">
              <w:marLeft w:val="0"/>
              <w:marRight w:val="0"/>
              <w:marTop w:val="0"/>
              <w:marBottom w:val="0"/>
              <w:divBdr>
                <w:top w:val="none" w:sz="0" w:space="0" w:color="auto"/>
                <w:left w:val="none" w:sz="0" w:space="0" w:color="auto"/>
                <w:bottom w:val="none" w:sz="0" w:space="0" w:color="auto"/>
                <w:right w:val="none" w:sz="0" w:space="0" w:color="auto"/>
              </w:divBdr>
              <w:divsChild>
                <w:div w:id="992291227">
                  <w:marLeft w:val="0"/>
                  <w:marRight w:val="0"/>
                  <w:marTop w:val="0"/>
                  <w:marBottom w:val="0"/>
                  <w:divBdr>
                    <w:top w:val="none" w:sz="0" w:space="0" w:color="auto"/>
                    <w:left w:val="none" w:sz="0" w:space="0" w:color="auto"/>
                    <w:bottom w:val="none" w:sz="0" w:space="0" w:color="auto"/>
                    <w:right w:val="none" w:sz="0" w:space="0" w:color="auto"/>
                  </w:divBdr>
                  <w:divsChild>
                    <w:div w:id="1018770747">
                      <w:marLeft w:val="0"/>
                      <w:marRight w:val="0"/>
                      <w:marTop w:val="0"/>
                      <w:marBottom w:val="0"/>
                      <w:divBdr>
                        <w:top w:val="none" w:sz="0" w:space="0" w:color="auto"/>
                        <w:left w:val="none" w:sz="0" w:space="0" w:color="auto"/>
                        <w:bottom w:val="none" w:sz="0" w:space="0" w:color="auto"/>
                        <w:right w:val="none" w:sz="0" w:space="0" w:color="auto"/>
                      </w:divBdr>
                      <w:divsChild>
                        <w:div w:id="2026520942">
                          <w:marLeft w:val="0"/>
                          <w:marRight w:val="0"/>
                          <w:marTop w:val="0"/>
                          <w:marBottom w:val="0"/>
                          <w:divBdr>
                            <w:top w:val="none" w:sz="0" w:space="0" w:color="auto"/>
                            <w:left w:val="none" w:sz="0" w:space="0" w:color="auto"/>
                            <w:bottom w:val="none" w:sz="0" w:space="0" w:color="auto"/>
                            <w:right w:val="none" w:sz="0" w:space="0" w:color="auto"/>
                          </w:divBdr>
                          <w:divsChild>
                            <w:div w:id="1277129796">
                              <w:marLeft w:val="0"/>
                              <w:marRight w:val="0"/>
                              <w:marTop w:val="0"/>
                              <w:marBottom w:val="0"/>
                              <w:divBdr>
                                <w:top w:val="none" w:sz="0" w:space="0" w:color="auto"/>
                                <w:left w:val="none" w:sz="0" w:space="0" w:color="auto"/>
                                <w:bottom w:val="none" w:sz="0" w:space="0" w:color="auto"/>
                                <w:right w:val="none" w:sz="0" w:space="0" w:color="auto"/>
                              </w:divBdr>
                              <w:divsChild>
                                <w:div w:id="422802052">
                                  <w:marLeft w:val="0"/>
                                  <w:marRight w:val="0"/>
                                  <w:marTop w:val="0"/>
                                  <w:marBottom w:val="0"/>
                                  <w:divBdr>
                                    <w:top w:val="none" w:sz="0" w:space="0" w:color="auto"/>
                                    <w:left w:val="none" w:sz="0" w:space="0" w:color="auto"/>
                                    <w:bottom w:val="none" w:sz="0" w:space="0" w:color="auto"/>
                                    <w:right w:val="none" w:sz="0" w:space="0" w:color="auto"/>
                                  </w:divBdr>
                                  <w:divsChild>
                                    <w:div w:id="1117404675">
                                      <w:marLeft w:val="0"/>
                                      <w:marRight w:val="0"/>
                                      <w:marTop w:val="0"/>
                                      <w:marBottom w:val="0"/>
                                      <w:divBdr>
                                        <w:top w:val="none" w:sz="0" w:space="0" w:color="auto"/>
                                        <w:left w:val="none" w:sz="0" w:space="0" w:color="auto"/>
                                        <w:bottom w:val="none" w:sz="0" w:space="0" w:color="auto"/>
                                        <w:right w:val="none" w:sz="0" w:space="0" w:color="auto"/>
                                      </w:divBdr>
                                      <w:divsChild>
                                        <w:div w:id="4676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816392">
          <w:marLeft w:val="0"/>
          <w:marRight w:val="0"/>
          <w:marTop w:val="0"/>
          <w:marBottom w:val="0"/>
          <w:divBdr>
            <w:top w:val="none" w:sz="0" w:space="0" w:color="auto"/>
            <w:left w:val="none" w:sz="0" w:space="0" w:color="auto"/>
            <w:bottom w:val="none" w:sz="0" w:space="0" w:color="auto"/>
            <w:right w:val="none" w:sz="0" w:space="0" w:color="auto"/>
          </w:divBdr>
          <w:divsChild>
            <w:div w:id="129831951">
              <w:marLeft w:val="0"/>
              <w:marRight w:val="0"/>
              <w:marTop w:val="0"/>
              <w:marBottom w:val="0"/>
              <w:divBdr>
                <w:top w:val="none" w:sz="0" w:space="0" w:color="auto"/>
                <w:left w:val="none" w:sz="0" w:space="0" w:color="auto"/>
                <w:bottom w:val="none" w:sz="0" w:space="0" w:color="auto"/>
                <w:right w:val="none" w:sz="0" w:space="0" w:color="auto"/>
              </w:divBdr>
              <w:divsChild>
                <w:div w:id="275018667">
                  <w:marLeft w:val="0"/>
                  <w:marRight w:val="0"/>
                  <w:marTop w:val="0"/>
                  <w:marBottom w:val="0"/>
                  <w:divBdr>
                    <w:top w:val="none" w:sz="0" w:space="0" w:color="auto"/>
                    <w:left w:val="none" w:sz="0" w:space="0" w:color="auto"/>
                    <w:bottom w:val="none" w:sz="0" w:space="0" w:color="auto"/>
                    <w:right w:val="none" w:sz="0" w:space="0" w:color="auto"/>
                  </w:divBdr>
                  <w:divsChild>
                    <w:div w:id="646786038">
                      <w:marLeft w:val="0"/>
                      <w:marRight w:val="0"/>
                      <w:marTop w:val="0"/>
                      <w:marBottom w:val="0"/>
                      <w:divBdr>
                        <w:top w:val="none" w:sz="0" w:space="0" w:color="auto"/>
                        <w:left w:val="none" w:sz="0" w:space="0" w:color="auto"/>
                        <w:bottom w:val="none" w:sz="0" w:space="0" w:color="auto"/>
                        <w:right w:val="none" w:sz="0" w:space="0" w:color="auto"/>
                      </w:divBdr>
                      <w:divsChild>
                        <w:div w:id="1376347387">
                          <w:marLeft w:val="0"/>
                          <w:marRight w:val="0"/>
                          <w:marTop w:val="0"/>
                          <w:marBottom w:val="0"/>
                          <w:divBdr>
                            <w:top w:val="none" w:sz="0" w:space="0" w:color="auto"/>
                            <w:left w:val="none" w:sz="0" w:space="0" w:color="auto"/>
                            <w:bottom w:val="none" w:sz="0" w:space="0" w:color="auto"/>
                            <w:right w:val="none" w:sz="0" w:space="0" w:color="auto"/>
                          </w:divBdr>
                          <w:divsChild>
                            <w:div w:id="1594438048">
                              <w:marLeft w:val="0"/>
                              <w:marRight w:val="0"/>
                              <w:marTop w:val="0"/>
                              <w:marBottom w:val="0"/>
                              <w:divBdr>
                                <w:top w:val="none" w:sz="0" w:space="0" w:color="auto"/>
                                <w:left w:val="none" w:sz="0" w:space="0" w:color="auto"/>
                                <w:bottom w:val="none" w:sz="0" w:space="0" w:color="auto"/>
                                <w:right w:val="none" w:sz="0" w:space="0" w:color="auto"/>
                              </w:divBdr>
                              <w:divsChild>
                                <w:div w:id="2602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34731">
                  <w:marLeft w:val="0"/>
                  <w:marRight w:val="0"/>
                  <w:marTop w:val="0"/>
                  <w:marBottom w:val="0"/>
                  <w:divBdr>
                    <w:top w:val="none" w:sz="0" w:space="0" w:color="auto"/>
                    <w:left w:val="none" w:sz="0" w:space="0" w:color="auto"/>
                    <w:bottom w:val="none" w:sz="0" w:space="0" w:color="auto"/>
                    <w:right w:val="none" w:sz="0" w:space="0" w:color="auto"/>
                  </w:divBdr>
                  <w:divsChild>
                    <w:div w:id="1247232289">
                      <w:marLeft w:val="0"/>
                      <w:marRight w:val="0"/>
                      <w:marTop w:val="0"/>
                      <w:marBottom w:val="0"/>
                      <w:divBdr>
                        <w:top w:val="none" w:sz="0" w:space="0" w:color="auto"/>
                        <w:left w:val="none" w:sz="0" w:space="0" w:color="auto"/>
                        <w:bottom w:val="none" w:sz="0" w:space="0" w:color="auto"/>
                        <w:right w:val="none" w:sz="0" w:space="0" w:color="auto"/>
                      </w:divBdr>
                      <w:divsChild>
                        <w:div w:id="272202652">
                          <w:marLeft w:val="0"/>
                          <w:marRight w:val="0"/>
                          <w:marTop w:val="0"/>
                          <w:marBottom w:val="0"/>
                          <w:divBdr>
                            <w:top w:val="none" w:sz="0" w:space="0" w:color="auto"/>
                            <w:left w:val="none" w:sz="0" w:space="0" w:color="auto"/>
                            <w:bottom w:val="none" w:sz="0" w:space="0" w:color="auto"/>
                            <w:right w:val="none" w:sz="0" w:space="0" w:color="auto"/>
                          </w:divBdr>
                          <w:divsChild>
                            <w:div w:id="1250626621">
                              <w:marLeft w:val="0"/>
                              <w:marRight w:val="0"/>
                              <w:marTop w:val="0"/>
                              <w:marBottom w:val="0"/>
                              <w:divBdr>
                                <w:top w:val="none" w:sz="0" w:space="0" w:color="auto"/>
                                <w:left w:val="none" w:sz="0" w:space="0" w:color="auto"/>
                                <w:bottom w:val="none" w:sz="0" w:space="0" w:color="auto"/>
                                <w:right w:val="none" w:sz="0" w:space="0" w:color="auto"/>
                              </w:divBdr>
                              <w:divsChild>
                                <w:div w:id="158860393">
                                  <w:marLeft w:val="0"/>
                                  <w:marRight w:val="0"/>
                                  <w:marTop w:val="0"/>
                                  <w:marBottom w:val="0"/>
                                  <w:divBdr>
                                    <w:top w:val="none" w:sz="0" w:space="0" w:color="auto"/>
                                    <w:left w:val="none" w:sz="0" w:space="0" w:color="auto"/>
                                    <w:bottom w:val="none" w:sz="0" w:space="0" w:color="auto"/>
                                    <w:right w:val="none" w:sz="0" w:space="0" w:color="auto"/>
                                  </w:divBdr>
                                  <w:divsChild>
                                    <w:div w:id="1970360302">
                                      <w:marLeft w:val="0"/>
                                      <w:marRight w:val="0"/>
                                      <w:marTop w:val="0"/>
                                      <w:marBottom w:val="0"/>
                                      <w:divBdr>
                                        <w:top w:val="none" w:sz="0" w:space="0" w:color="auto"/>
                                        <w:left w:val="none" w:sz="0" w:space="0" w:color="auto"/>
                                        <w:bottom w:val="none" w:sz="0" w:space="0" w:color="auto"/>
                                        <w:right w:val="none" w:sz="0" w:space="0" w:color="auto"/>
                                      </w:divBdr>
                                      <w:divsChild>
                                        <w:div w:id="728957865">
                                          <w:marLeft w:val="0"/>
                                          <w:marRight w:val="0"/>
                                          <w:marTop w:val="0"/>
                                          <w:marBottom w:val="0"/>
                                          <w:divBdr>
                                            <w:top w:val="none" w:sz="0" w:space="0" w:color="auto"/>
                                            <w:left w:val="none" w:sz="0" w:space="0" w:color="auto"/>
                                            <w:bottom w:val="none" w:sz="0" w:space="0" w:color="auto"/>
                                            <w:right w:val="none" w:sz="0" w:space="0" w:color="auto"/>
                                          </w:divBdr>
                                          <w:divsChild>
                                            <w:div w:id="1569656387">
                                              <w:marLeft w:val="0"/>
                                              <w:marRight w:val="0"/>
                                              <w:marTop w:val="0"/>
                                              <w:marBottom w:val="0"/>
                                              <w:divBdr>
                                                <w:top w:val="none" w:sz="0" w:space="0" w:color="auto"/>
                                                <w:left w:val="none" w:sz="0" w:space="0" w:color="auto"/>
                                                <w:bottom w:val="none" w:sz="0" w:space="0" w:color="auto"/>
                                                <w:right w:val="none" w:sz="0" w:space="0" w:color="auto"/>
                                              </w:divBdr>
                                            </w:div>
                                            <w:div w:id="1857310647">
                                              <w:marLeft w:val="0"/>
                                              <w:marRight w:val="0"/>
                                              <w:marTop w:val="0"/>
                                              <w:marBottom w:val="0"/>
                                              <w:divBdr>
                                                <w:top w:val="none" w:sz="0" w:space="0" w:color="auto"/>
                                                <w:left w:val="none" w:sz="0" w:space="0" w:color="auto"/>
                                                <w:bottom w:val="none" w:sz="0" w:space="0" w:color="auto"/>
                                                <w:right w:val="none" w:sz="0" w:space="0" w:color="auto"/>
                                              </w:divBdr>
                                              <w:divsChild>
                                                <w:div w:id="1563172769">
                                                  <w:marLeft w:val="0"/>
                                                  <w:marRight w:val="0"/>
                                                  <w:marTop w:val="0"/>
                                                  <w:marBottom w:val="0"/>
                                                  <w:divBdr>
                                                    <w:top w:val="none" w:sz="0" w:space="0" w:color="auto"/>
                                                    <w:left w:val="none" w:sz="0" w:space="0" w:color="auto"/>
                                                    <w:bottom w:val="none" w:sz="0" w:space="0" w:color="auto"/>
                                                    <w:right w:val="none" w:sz="0" w:space="0" w:color="auto"/>
                                                  </w:divBdr>
                                                  <w:divsChild>
                                                    <w:div w:id="4934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2046">
                                              <w:marLeft w:val="0"/>
                                              <w:marRight w:val="0"/>
                                              <w:marTop w:val="0"/>
                                              <w:marBottom w:val="0"/>
                                              <w:divBdr>
                                                <w:top w:val="none" w:sz="0" w:space="0" w:color="auto"/>
                                                <w:left w:val="none" w:sz="0" w:space="0" w:color="auto"/>
                                                <w:bottom w:val="none" w:sz="0" w:space="0" w:color="auto"/>
                                                <w:right w:val="none" w:sz="0" w:space="0" w:color="auto"/>
                                              </w:divBdr>
                                            </w:div>
                                          </w:divsChild>
                                        </w:div>
                                        <w:div w:id="431361983">
                                          <w:marLeft w:val="0"/>
                                          <w:marRight w:val="0"/>
                                          <w:marTop w:val="0"/>
                                          <w:marBottom w:val="0"/>
                                          <w:divBdr>
                                            <w:top w:val="none" w:sz="0" w:space="0" w:color="auto"/>
                                            <w:left w:val="none" w:sz="0" w:space="0" w:color="auto"/>
                                            <w:bottom w:val="none" w:sz="0" w:space="0" w:color="auto"/>
                                            <w:right w:val="none" w:sz="0" w:space="0" w:color="auto"/>
                                          </w:divBdr>
                                          <w:divsChild>
                                            <w:div w:id="2065792344">
                                              <w:marLeft w:val="0"/>
                                              <w:marRight w:val="0"/>
                                              <w:marTop w:val="0"/>
                                              <w:marBottom w:val="0"/>
                                              <w:divBdr>
                                                <w:top w:val="none" w:sz="0" w:space="0" w:color="auto"/>
                                                <w:left w:val="none" w:sz="0" w:space="0" w:color="auto"/>
                                                <w:bottom w:val="none" w:sz="0" w:space="0" w:color="auto"/>
                                                <w:right w:val="none" w:sz="0" w:space="0" w:color="auto"/>
                                              </w:divBdr>
                                            </w:div>
                                            <w:div w:id="1704985984">
                                              <w:marLeft w:val="0"/>
                                              <w:marRight w:val="0"/>
                                              <w:marTop w:val="0"/>
                                              <w:marBottom w:val="0"/>
                                              <w:divBdr>
                                                <w:top w:val="none" w:sz="0" w:space="0" w:color="auto"/>
                                                <w:left w:val="none" w:sz="0" w:space="0" w:color="auto"/>
                                                <w:bottom w:val="none" w:sz="0" w:space="0" w:color="auto"/>
                                                <w:right w:val="none" w:sz="0" w:space="0" w:color="auto"/>
                                              </w:divBdr>
                                              <w:divsChild>
                                                <w:div w:id="1599481037">
                                                  <w:marLeft w:val="0"/>
                                                  <w:marRight w:val="0"/>
                                                  <w:marTop w:val="0"/>
                                                  <w:marBottom w:val="0"/>
                                                  <w:divBdr>
                                                    <w:top w:val="none" w:sz="0" w:space="0" w:color="auto"/>
                                                    <w:left w:val="none" w:sz="0" w:space="0" w:color="auto"/>
                                                    <w:bottom w:val="none" w:sz="0" w:space="0" w:color="auto"/>
                                                    <w:right w:val="none" w:sz="0" w:space="0" w:color="auto"/>
                                                  </w:divBdr>
                                                  <w:divsChild>
                                                    <w:div w:id="12127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6127">
                                              <w:marLeft w:val="0"/>
                                              <w:marRight w:val="0"/>
                                              <w:marTop w:val="0"/>
                                              <w:marBottom w:val="0"/>
                                              <w:divBdr>
                                                <w:top w:val="none" w:sz="0" w:space="0" w:color="auto"/>
                                                <w:left w:val="none" w:sz="0" w:space="0" w:color="auto"/>
                                                <w:bottom w:val="none" w:sz="0" w:space="0" w:color="auto"/>
                                                <w:right w:val="none" w:sz="0" w:space="0" w:color="auto"/>
                                              </w:divBdr>
                                            </w:div>
                                          </w:divsChild>
                                        </w:div>
                                        <w:div w:id="1582636722">
                                          <w:marLeft w:val="0"/>
                                          <w:marRight w:val="0"/>
                                          <w:marTop w:val="0"/>
                                          <w:marBottom w:val="0"/>
                                          <w:divBdr>
                                            <w:top w:val="none" w:sz="0" w:space="0" w:color="auto"/>
                                            <w:left w:val="none" w:sz="0" w:space="0" w:color="auto"/>
                                            <w:bottom w:val="none" w:sz="0" w:space="0" w:color="auto"/>
                                            <w:right w:val="none" w:sz="0" w:space="0" w:color="auto"/>
                                          </w:divBdr>
                                          <w:divsChild>
                                            <w:div w:id="643893711">
                                              <w:marLeft w:val="0"/>
                                              <w:marRight w:val="0"/>
                                              <w:marTop w:val="0"/>
                                              <w:marBottom w:val="0"/>
                                              <w:divBdr>
                                                <w:top w:val="none" w:sz="0" w:space="0" w:color="auto"/>
                                                <w:left w:val="none" w:sz="0" w:space="0" w:color="auto"/>
                                                <w:bottom w:val="none" w:sz="0" w:space="0" w:color="auto"/>
                                                <w:right w:val="none" w:sz="0" w:space="0" w:color="auto"/>
                                              </w:divBdr>
                                            </w:div>
                                            <w:div w:id="533080885">
                                              <w:marLeft w:val="0"/>
                                              <w:marRight w:val="0"/>
                                              <w:marTop w:val="0"/>
                                              <w:marBottom w:val="0"/>
                                              <w:divBdr>
                                                <w:top w:val="none" w:sz="0" w:space="0" w:color="auto"/>
                                                <w:left w:val="none" w:sz="0" w:space="0" w:color="auto"/>
                                                <w:bottom w:val="none" w:sz="0" w:space="0" w:color="auto"/>
                                                <w:right w:val="none" w:sz="0" w:space="0" w:color="auto"/>
                                              </w:divBdr>
                                              <w:divsChild>
                                                <w:div w:id="366297617">
                                                  <w:marLeft w:val="0"/>
                                                  <w:marRight w:val="0"/>
                                                  <w:marTop w:val="0"/>
                                                  <w:marBottom w:val="0"/>
                                                  <w:divBdr>
                                                    <w:top w:val="none" w:sz="0" w:space="0" w:color="auto"/>
                                                    <w:left w:val="none" w:sz="0" w:space="0" w:color="auto"/>
                                                    <w:bottom w:val="none" w:sz="0" w:space="0" w:color="auto"/>
                                                    <w:right w:val="none" w:sz="0" w:space="0" w:color="auto"/>
                                                  </w:divBdr>
                                                  <w:divsChild>
                                                    <w:div w:id="14111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5444">
                                              <w:marLeft w:val="0"/>
                                              <w:marRight w:val="0"/>
                                              <w:marTop w:val="0"/>
                                              <w:marBottom w:val="0"/>
                                              <w:divBdr>
                                                <w:top w:val="none" w:sz="0" w:space="0" w:color="auto"/>
                                                <w:left w:val="none" w:sz="0" w:space="0" w:color="auto"/>
                                                <w:bottom w:val="none" w:sz="0" w:space="0" w:color="auto"/>
                                                <w:right w:val="none" w:sz="0" w:space="0" w:color="auto"/>
                                              </w:divBdr>
                                            </w:div>
                                          </w:divsChild>
                                        </w:div>
                                        <w:div w:id="782727507">
                                          <w:marLeft w:val="0"/>
                                          <w:marRight w:val="0"/>
                                          <w:marTop w:val="0"/>
                                          <w:marBottom w:val="0"/>
                                          <w:divBdr>
                                            <w:top w:val="none" w:sz="0" w:space="0" w:color="auto"/>
                                            <w:left w:val="none" w:sz="0" w:space="0" w:color="auto"/>
                                            <w:bottom w:val="none" w:sz="0" w:space="0" w:color="auto"/>
                                            <w:right w:val="none" w:sz="0" w:space="0" w:color="auto"/>
                                          </w:divBdr>
                                          <w:divsChild>
                                            <w:div w:id="382413563">
                                              <w:marLeft w:val="0"/>
                                              <w:marRight w:val="0"/>
                                              <w:marTop w:val="0"/>
                                              <w:marBottom w:val="0"/>
                                              <w:divBdr>
                                                <w:top w:val="none" w:sz="0" w:space="0" w:color="auto"/>
                                                <w:left w:val="none" w:sz="0" w:space="0" w:color="auto"/>
                                                <w:bottom w:val="none" w:sz="0" w:space="0" w:color="auto"/>
                                                <w:right w:val="none" w:sz="0" w:space="0" w:color="auto"/>
                                              </w:divBdr>
                                            </w:div>
                                            <w:div w:id="2003660254">
                                              <w:marLeft w:val="0"/>
                                              <w:marRight w:val="0"/>
                                              <w:marTop w:val="0"/>
                                              <w:marBottom w:val="0"/>
                                              <w:divBdr>
                                                <w:top w:val="none" w:sz="0" w:space="0" w:color="auto"/>
                                                <w:left w:val="none" w:sz="0" w:space="0" w:color="auto"/>
                                                <w:bottom w:val="none" w:sz="0" w:space="0" w:color="auto"/>
                                                <w:right w:val="none" w:sz="0" w:space="0" w:color="auto"/>
                                              </w:divBdr>
                                              <w:divsChild>
                                                <w:div w:id="305399384">
                                                  <w:marLeft w:val="0"/>
                                                  <w:marRight w:val="0"/>
                                                  <w:marTop w:val="0"/>
                                                  <w:marBottom w:val="0"/>
                                                  <w:divBdr>
                                                    <w:top w:val="none" w:sz="0" w:space="0" w:color="auto"/>
                                                    <w:left w:val="none" w:sz="0" w:space="0" w:color="auto"/>
                                                    <w:bottom w:val="none" w:sz="0" w:space="0" w:color="auto"/>
                                                    <w:right w:val="none" w:sz="0" w:space="0" w:color="auto"/>
                                                  </w:divBdr>
                                                  <w:divsChild>
                                                    <w:div w:id="18322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80602">
          <w:marLeft w:val="0"/>
          <w:marRight w:val="0"/>
          <w:marTop w:val="0"/>
          <w:marBottom w:val="0"/>
          <w:divBdr>
            <w:top w:val="none" w:sz="0" w:space="0" w:color="auto"/>
            <w:left w:val="none" w:sz="0" w:space="0" w:color="auto"/>
            <w:bottom w:val="none" w:sz="0" w:space="0" w:color="auto"/>
            <w:right w:val="none" w:sz="0" w:space="0" w:color="auto"/>
          </w:divBdr>
          <w:divsChild>
            <w:div w:id="1048141914">
              <w:marLeft w:val="0"/>
              <w:marRight w:val="0"/>
              <w:marTop w:val="0"/>
              <w:marBottom w:val="0"/>
              <w:divBdr>
                <w:top w:val="none" w:sz="0" w:space="0" w:color="auto"/>
                <w:left w:val="none" w:sz="0" w:space="0" w:color="auto"/>
                <w:bottom w:val="none" w:sz="0" w:space="0" w:color="auto"/>
                <w:right w:val="none" w:sz="0" w:space="0" w:color="auto"/>
              </w:divBdr>
              <w:divsChild>
                <w:div w:id="1579287737">
                  <w:marLeft w:val="0"/>
                  <w:marRight w:val="0"/>
                  <w:marTop w:val="0"/>
                  <w:marBottom w:val="0"/>
                  <w:divBdr>
                    <w:top w:val="none" w:sz="0" w:space="0" w:color="auto"/>
                    <w:left w:val="none" w:sz="0" w:space="0" w:color="auto"/>
                    <w:bottom w:val="none" w:sz="0" w:space="0" w:color="auto"/>
                    <w:right w:val="none" w:sz="0" w:space="0" w:color="auto"/>
                  </w:divBdr>
                  <w:divsChild>
                    <w:div w:id="1643999532">
                      <w:marLeft w:val="0"/>
                      <w:marRight w:val="0"/>
                      <w:marTop w:val="0"/>
                      <w:marBottom w:val="0"/>
                      <w:divBdr>
                        <w:top w:val="none" w:sz="0" w:space="0" w:color="auto"/>
                        <w:left w:val="none" w:sz="0" w:space="0" w:color="auto"/>
                        <w:bottom w:val="none" w:sz="0" w:space="0" w:color="auto"/>
                        <w:right w:val="none" w:sz="0" w:space="0" w:color="auto"/>
                      </w:divBdr>
                      <w:divsChild>
                        <w:div w:id="1233731644">
                          <w:marLeft w:val="0"/>
                          <w:marRight w:val="0"/>
                          <w:marTop w:val="0"/>
                          <w:marBottom w:val="0"/>
                          <w:divBdr>
                            <w:top w:val="none" w:sz="0" w:space="0" w:color="auto"/>
                            <w:left w:val="none" w:sz="0" w:space="0" w:color="auto"/>
                            <w:bottom w:val="none" w:sz="0" w:space="0" w:color="auto"/>
                            <w:right w:val="none" w:sz="0" w:space="0" w:color="auto"/>
                          </w:divBdr>
                          <w:divsChild>
                            <w:div w:id="938829146">
                              <w:marLeft w:val="0"/>
                              <w:marRight w:val="0"/>
                              <w:marTop w:val="0"/>
                              <w:marBottom w:val="0"/>
                              <w:divBdr>
                                <w:top w:val="none" w:sz="0" w:space="0" w:color="auto"/>
                                <w:left w:val="none" w:sz="0" w:space="0" w:color="auto"/>
                                <w:bottom w:val="none" w:sz="0" w:space="0" w:color="auto"/>
                                <w:right w:val="none" w:sz="0" w:space="0" w:color="auto"/>
                              </w:divBdr>
                              <w:divsChild>
                                <w:div w:id="881401422">
                                  <w:marLeft w:val="0"/>
                                  <w:marRight w:val="0"/>
                                  <w:marTop w:val="0"/>
                                  <w:marBottom w:val="0"/>
                                  <w:divBdr>
                                    <w:top w:val="none" w:sz="0" w:space="0" w:color="auto"/>
                                    <w:left w:val="none" w:sz="0" w:space="0" w:color="auto"/>
                                    <w:bottom w:val="none" w:sz="0" w:space="0" w:color="auto"/>
                                    <w:right w:val="none" w:sz="0" w:space="0" w:color="auto"/>
                                  </w:divBdr>
                                  <w:divsChild>
                                    <w:div w:id="1509127728">
                                      <w:marLeft w:val="0"/>
                                      <w:marRight w:val="0"/>
                                      <w:marTop w:val="0"/>
                                      <w:marBottom w:val="0"/>
                                      <w:divBdr>
                                        <w:top w:val="none" w:sz="0" w:space="0" w:color="auto"/>
                                        <w:left w:val="none" w:sz="0" w:space="0" w:color="auto"/>
                                        <w:bottom w:val="none" w:sz="0" w:space="0" w:color="auto"/>
                                        <w:right w:val="none" w:sz="0" w:space="0" w:color="auto"/>
                                      </w:divBdr>
                                      <w:divsChild>
                                        <w:div w:id="3408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896384">
          <w:marLeft w:val="0"/>
          <w:marRight w:val="0"/>
          <w:marTop w:val="0"/>
          <w:marBottom w:val="0"/>
          <w:divBdr>
            <w:top w:val="none" w:sz="0" w:space="0" w:color="auto"/>
            <w:left w:val="none" w:sz="0" w:space="0" w:color="auto"/>
            <w:bottom w:val="none" w:sz="0" w:space="0" w:color="auto"/>
            <w:right w:val="none" w:sz="0" w:space="0" w:color="auto"/>
          </w:divBdr>
          <w:divsChild>
            <w:div w:id="1946763363">
              <w:marLeft w:val="0"/>
              <w:marRight w:val="0"/>
              <w:marTop w:val="0"/>
              <w:marBottom w:val="0"/>
              <w:divBdr>
                <w:top w:val="none" w:sz="0" w:space="0" w:color="auto"/>
                <w:left w:val="none" w:sz="0" w:space="0" w:color="auto"/>
                <w:bottom w:val="none" w:sz="0" w:space="0" w:color="auto"/>
                <w:right w:val="none" w:sz="0" w:space="0" w:color="auto"/>
              </w:divBdr>
              <w:divsChild>
                <w:div w:id="1199660188">
                  <w:marLeft w:val="0"/>
                  <w:marRight w:val="0"/>
                  <w:marTop w:val="0"/>
                  <w:marBottom w:val="0"/>
                  <w:divBdr>
                    <w:top w:val="none" w:sz="0" w:space="0" w:color="auto"/>
                    <w:left w:val="none" w:sz="0" w:space="0" w:color="auto"/>
                    <w:bottom w:val="none" w:sz="0" w:space="0" w:color="auto"/>
                    <w:right w:val="none" w:sz="0" w:space="0" w:color="auto"/>
                  </w:divBdr>
                  <w:divsChild>
                    <w:div w:id="1265649764">
                      <w:marLeft w:val="0"/>
                      <w:marRight w:val="0"/>
                      <w:marTop w:val="0"/>
                      <w:marBottom w:val="0"/>
                      <w:divBdr>
                        <w:top w:val="none" w:sz="0" w:space="0" w:color="auto"/>
                        <w:left w:val="none" w:sz="0" w:space="0" w:color="auto"/>
                        <w:bottom w:val="none" w:sz="0" w:space="0" w:color="auto"/>
                        <w:right w:val="none" w:sz="0" w:space="0" w:color="auto"/>
                      </w:divBdr>
                      <w:divsChild>
                        <w:div w:id="1376151074">
                          <w:marLeft w:val="0"/>
                          <w:marRight w:val="0"/>
                          <w:marTop w:val="0"/>
                          <w:marBottom w:val="0"/>
                          <w:divBdr>
                            <w:top w:val="none" w:sz="0" w:space="0" w:color="auto"/>
                            <w:left w:val="none" w:sz="0" w:space="0" w:color="auto"/>
                            <w:bottom w:val="none" w:sz="0" w:space="0" w:color="auto"/>
                            <w:right w:val="none" w:sz="0" w:space="0" w:color="auto"/>
                          </w:divBdr>
                          <w:divsChild>
                            <w:div w:id="747658779">
                              <w:marLeft w:val="0"/>
                              <w:marRight w:val="0"/>
                              <w:marTop w:val="0"/>
                              <w:marBottom w:val="0"/>
                              <w:divBdr>
                                <w:top w:val="none" w:sz="0" w:space="0" w:color="auto"/>
                                <w:left w:val="none" w:sz="0" w:space="0" w:color="auto"/>
                                <w:bottom w:val="none" w:sz="0" w:space="0" w:color="auto"/>
                                <w:right w:val="none" w:sz="0" w:space="0" w:color="auto"/>
                              </w:divBdr>
                              <w:divsChild>
                                <w:div w:id="5105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76001">
                  <w:marLeft w:val="0"/>
                  <w:marRight w:val="0"/>
                  <w:marTop w:val="0"/>
                  <w:marBottom w:val="0"/>
                  <w:divBdr>
                    <w:top w:val="none" w:sz="0" w:space="0" w:color="auto"/>
                    <w:left w:val="none" w:sz="0" w:space="0" w:color="auto"/>
                    <w:bottom w:val="none" w:sz="0" w:space="0" w:color="auto"/>
                    <w:right w:val="none" w:sz="0" w:space="0" w:color="auto"/>
                  </w:divBdr>
                  <w:divsChild>
                    <w:div w:id="276831886">
                      <w:marLeft w:val="0"/>
                      <w:marRight w:val="0"/>
                      <w:marTop w:val="0"/>
                      <w:marBottom w:val="0"/>
                      <w:divBdr>
                        <w:top w:val="none" w:sz="0" w:space="0" w:color="auto"/>
                        <w:left w:val="none" w:sz="0" w:space="0" w:color="auto"/>
                        <w:bottom w:val="none" w:sz="0" w:space="0" w:color="auto"/>
                        <w:right w:val="none" w:sz="0" w:space="0" w:color="auto"/>
                      </w:divBdr>
                      <w:divsChild>
                        <w:div w:id="947732428">
                          <w:marLeft w:val="0"/>
                          <w:marRight w:val="0"/>
                          <w:marTop w:val="0"/>
                          <w:marBottom w:val="0"/>
                          <w:divBdr>
                            <w:top w:val="none" w:sz="0" w:space="0" w:color="auto"/>
                            <w:left w:val="none" w:sz="0" w:space="0" w:color="auto"/>
                            <w:bottom w:val="none" w:sz="0" w:space="0" w:color="auto"/>
                            <w:right w:val="none" w:sz="0" w:space="0" w:color="auto"/>
                          </w:divBdr>
                          <w:divsChild>
                            <w:div w:id="600452207">
                              <w:marLeft w:val="0"/>
                              <w:marRight w:val="0"/>
                              <w:marTop w:val="0"/>
                              <w:marBottom w:val="0"/>
                              <w:divBdr>
                                <w:top w:val="none" w:sz="0" w:space="0" w:color="auto"/>
                                <w:left w:val="none" w:sz="0" w:space="0" w:color="auto"/>
                                <w:bottom w:val="none" w:sz="0" w:space="0" w:color="auto"/>
                                <w:right w:val="none" w:sz="0" w:space="0" w:color="auto"/>
                              </w:divBdr>
                              <w:divsChild>
                                <w:div w:id="1527675156">
                                  <w:marLeft w:val="0"/>
                                  <w:marRight w:val="0"/>
                                  <w:marTop w:val="0"/>
                                  <w:marBottom w:val="0"/>
                                  <w:divBdr>
                                    <w:top w:val="none" w:sz="0" w:space="0" w:color="auto"/>
                                    <w:left w:val="none" w:sz="0" w:space="0" w:color="auto"/>
                                    <w:bottom w:val="none" w:sz="0" w:space="0" w:color="auto"/>
                                    <w:right w:val="none" w:sz="0" w:space="0" w:color="auto"/>
                                  </w:divBdr>
                                  <w:divsChild>
                                    <w:div w:id="1908026163">
                                      <w:marLeft w:val="0"/>
                                      <w:marRight w:val="0"/>
                                      <w:marTop w:val="0"/>
                                      <w:marBottom w:val="0"/>
                                      <w:divBdr>
                                        <w:top w:val="none" w:sz="0" w:space="0" w:color="auto"/>
                                        <w:left w:val="none" w:sz="0" w:space="0" w:color="auto"/>
                                        <w:bottom w:val="none" w:sz="0" w:space="0" w:color="auto"/>
                                        <w:right w:val="none" w:sz="0" w:space="0" w:color="auto"/>
                                      </w:divBdr>
                                      <w:divsChild>
                                        <w:div w:id="1862236170">
                                          <w:marLeft w:val="0"/>
                                          <w:marRight w:val="0"/>
                                          <w:marTop w:val="0"/>
                                          <w:marBottom w:val="0"/>
                                          <w:divBdr>
                                            <w:top w:val="none" w:sz="0" w:space="0" w:color="auto"/>
                                            <w:left w:val="none" w:sz="0" w:space="0" w:color="auto"/>
                                            <w:bottom w:val="none" w:sz="0" w:space="0" w:color="auto"/>
                                            <w:right w:val="none" w:sz="0" w:space="0" w:color="auto"/>
                                          </w:divBdr>
                                          <w:divsChild>
                                            <w:div w:id="1210147952">
                                              <w:marLeft w:val="0"/>
                                              <w:marRight w:val="0"/>
                                              <w:marTop w:val="0"/>
                                              <w:marBottom w:val="0"/>
                                              <w:divBdr>
                                                <w:top w:val="none" w:sz="0" w:space="0" w:color="auto"/>
                                                <w:left w:val="none" w:sz="0" w:space="0" w:color="auto"/>
                                                <w:bottom w:val="none" w:sz="0" w:space="0" w:color="auto"/>
                                                <w:right w:val="none" w:sz="0" w:space="0" w:color="auto"/>
                                              </w:divBdr>
                                            </w:div>
                                            <w:div w:id="1255241218">
                                              <w:marLeft w:val="0"/>
                                              <w:marRight w:val="0"/>
                                              <w:marTop w:val="0"/>
                                              <w:marBottom w:val="0"/>
                                              <w:divBdr>
                                                <w:top w:val="none" w:sz="0" w:space="0" w:color="auto"/>
                                                <w:left w:val="none" w:sz="0" w:space="0" w:color="auto"/>
                                                <w:bottom w:val="none" w:sz="0" w:space="0" w:color="auto"/>
                                                <w:right w:val="none" w:sz="0" w:space="0" w:color="auto"/>
                                              </w:divBdr>
                                              <w:divsChild>
                                                <w:div w:id="790981628">
                                                  <w:marLeft w:val="0"/>
                                                  <w:marRight w:val="0"/>
                                                  <w:marTop w:val="0"/>
                                                  <w:marBottom w:val="0"/>
                                                  <w:divBdr>
                                                    <w:top w:val="none" w:sz="0" w:space="0" w:color="auto"/>
                                                    <w:left w:val="none" w:sz="0" w:space="0" w:color="auto"/>
                                                    <w:bottom w:val="none" w:sz="0" w:space="0" w:color="auto"/>
                                                    <w:right w:val="none" w:sz="0" w:space="0" w:color="auto"/>
                                                  </w:divBdr>
                                                  <w:divsChild>
                                                    <w:div w:id="12246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2544">
                                              <w:marLeft w:val="0"/>
                                              <w:marRight w:val="0"/>
                                              <w:marTop w:val="0"/>
                                              <w:marBottom w:val="0"/>
                                              <w:divBdr>
                                                <w:top w:val="none" w:sz="0" w:space="0" w:color="auto"/>
                                                <w:left w:val="none" w:sz="0" w:space="0" w:color="auto"/>
                                                <w:bottom w:val="none" w:sz="0" w:space="0" w:color="auto"/>
                                                <w:right w:val="none" w:sz="0" w:space="0" w:color="auto"/>
                                              </w:divBdr>
                                            </w:div>
                                          </w:divsChild>
                                        </w:div>
                                        <w:div w:id="358894891">
                                          <w:marLeft w:val="0"/>
                                          <w:marRight w:val="0"/>
                                          <w:marTop w:val="0"/>
                                          <w:marBottom w:val="0"/>
                                          <w:divBdr>
                                            <w:top w:val="none" w:sz="0" w:space="0" w:color="auto"/>
                                            <w:left w:val="none" w:sz="0" w:space="0" w:color="auto"/>
                                            <w:bottom w:val="none" w:sz="0" w:space="0" w:color="auto"/>
                                            <w:right w:val="none" w:sz="0" w:space="0" w:color="auto"/>
                                          </w:divBdr>
                                          <w:divsChild>
                                            <w:div w:id="1837651319">
                                              <w:marLeft w:val="0"/>
                                              <w:marRight w:val="0"/>
                                              <w:marTop w:val="0"/>
                                              <w:marBottom w:val="0"/>
                                              <w:divBdr>
                                                <w:top w:val="none" w:sz="0" w:space="0" w:color="auto"/>
                                                <w:left w:val="none" w:sz="0" w:space="0" w:color="auto"/>
                                                <w:bottom w:val="none" w:sz="0" w:space="0" w:color="auto"/>
                                                <w:right w:val="none" w:sz="0" w:space="0" w:color="auto"/>
                                              </w:divBdr>
                                            </w:div>
                                            <w:div w:id="623391013">
                                              <w:marLeft w:val="0"/>
                                              <w:marRight w:val="0"/>
                                              <w:marTop w:val="0"/>
                                              <w:marBottom w:val="0"/>
                                              <w:divBdr>
                                                <w:top w:val="none" w:sz="0" w:space="0" w:color="auto"/>
                                                <w:left w:val="none" w:sz="0" w:space="0" w:color="auto"/>
                                                <w:bottom w:val="none" w:sz="0" w:space="0" w:color="auto"/>
                                                <w:right w:val="none" w:sz="0" w:space="0" w:color="auto"/>
                                              </w:divBdr>
                                              <w:divsChild>
                                                <w:div w:id="1673214320">
                                                  <w:marLeft w:val="0"/>
                                                  <w:marRight w:val="0"/>
                                                  <w:marTop w:val="0"/>
                                                  <w:marBottom w:val="0"/>
                                                  <w:divBdr>
                                                    <w:top w:val="none" w:sz="0" w:space="0" w:color="auto"/>
                                                    <w:left w:val="none" w:sz="0" w:space="0" w:color="auto"/>
                                                    <w:bottom w:val="none" w:sz="0" w:space="0" w:color="auto"/>
                                                    <w:right w:val="none" w:sz="0" w:space="0" w:color="auto"/>
                                                  </w:divBdr>
                                                  <w:divsChild>
                                                    <w:div w:id="16110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03428">
                                              <w:marLeft w:val="0"/>
                                              <w:marRight w:val="0"/>
                                              <w:marTop w:val="0"/>
                                              <w:marBottom w:val="0"/>
                                              <w:divBdr>
                                                <w:top w:val="none" w:sz="0" w:space="0" w:color="auto"/>
                                                <w:left w:val="none" w:sz="0" w:space="0" w:color="auto"/>
                                                <w:bottom w:val="none" w:sz="0" w:space="0" w:color="auto"/>
                                                <w:right w:val="none" w:sz="0" w:space="0" w:color="auto"/>
                                              </w:divBdr>
                                            </w:div>
                                          </w:divsChild>
                                        </w:div>
                                        <w:div w:id="980232830">
                                          <w:marLeft w:val="0"/>
                                          <w:marRight w:val="0"/>
                                          <w:marTop w:val="0"/>
                                          <w:marBottom w:val="0"/>
                                          <w:divBdr>
                                            <w:top w:val="none" w:sz="0" w:space="0" w:color="auto"/>
                                            <w:left w:val="none" w:sz="0" w:space="0" w:color="auto"/>
                                            <w:bottom w:val="none" w:sz="0" w:space="0" w:color="auto"/>
                                            <w:right w:val="none" w:sz="0" w:space="0" w:color="auto"/>
                                          </w:divBdr>
                                          <w:divsChild>
                                            <w:div w:id="442265447">
                                              <w:marLeft w:val="0"/>
                                              <w:marRight w:val="0"/>
                                              <w:marTop w:val="0"/>
                                              <w:marBottom w:val="0"/>
                                              <w:divBdr>
                                                <w:top w:val="none" w:sz="0" w:space="0" w:color="auto"/>
                                                <w:left w:val="none" w:sz="0" w:space="0" w:color="auto"/>
                                                <w:bottom w:val="none" w:sz="0" w:space="0" w:color="auto"/>
                                                <w:right w:val="none" w:sz="0" w:space="0" w:color="auto"/>
                                              </w:divBdr>
                                            </w:div>
                                            <w:div w:id="98567311">
                                              <w:marLeft w:val="0"/>
                                              <w:marRight w:val="0"/>
                                              <w:marTop w:val="0"/>
                                              <w:marBottom w:val="0"/>
                                              <w:divBdr>
                                                <w:top w:val="none" w:sz="0" w:space="0" w:color="auto"/>
                                                <w:left w:val="none" w:sz="0" w:space="0" w:color="auto"/>
                                                <w:bottom w:val="none" w:sz="0" w:space="0" w:color="auto"/>
                                                <w:right w:val="none" w:sz="0" w:space="0" w:color="auto"/>
                                              </w:divBdr>
                                              <w:divsChild>
                                                <w:div w:id="1066538486">
                                                  <w:marLeft w:val="0"/>
                                                  <w:marRight w:val="0"/>
                                                  <w:marTop w:val="0"/>
                                                  <w:marBottom w:val="0"/>
                                                  <w:divBdr>
                                                    <w:top w:val="none" w:sz="0" w:space="0" w:color="auto"/>
                                                    <w:left w:val="none" w:sz="0" w:space="0" w:color="auto"/>
                                                    <w:bottom w:val="none" w:sz="0" w:space="0" w:color="auto"/>
                                                    <w:right w:val="none" w:sz="0" w:space="0" w:color="auto"/>
                                                  </w:divBdr>
                                                  <w:divsChild>
                                                    <w:div w:id="15649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751911">
          <w:marLeft w:val="0"/>
          <w:marRight w:val="0"/>
          <w:marTop w:val="0"/>
          <w:marBottom w:val="0"/>
          <w:divBdr>
            <w:top w:val="none" w:sz="0" w:space="0" w:color="auto"/>
            <w:left w:val="none" w:sz="0" w:space="0" w:color="auto"/>
            <w:bottom w:val="none" w:sz="0" w:space="0" w:color="auto"/>
            <w:right w:val="none" w:sz="0" w:space="0" w:color="auto"/>
          </w:divBdr>
          <w:divsChild>
            <w:div w:id="696320905">
              <w:marLeft w:val="0"/>
              <w:marRight w:val="0"/>
              <w:marTop w:val="0"/>
              <w:marBottom w:val="0"/>
              <w:divBdr>
                <w:top w:val="none" w:sz="0" w:space="0" w:color="auto"/>
                <w:left w:val="none" w:sz="0" w:space="0" w:color="auto"/>
                <w:bottom w:val="none" w:sz="0" w:space="0" w:color="auto"/>
                <w:right w:val="none" w:sz="0" w:space="0" w:color="auto"/>
              </w:divBdr>
              <w:divsChild>
                <w:div w:id="1054550944">
                  <w:marLeft w:val="0"/>
                  <w:marRight w:val="0"/>
                  <w:marTop w:val="0"/>
                  <w:marBottom w:val="0"/>
                  <w:divBdr>
                    <w:top w:val="none" w:sz="0" w:space="0" w:color="auto"/>
                    <w:left w:val="none" w:sz="0" w:space="0" w:color="auto"/>
                    <w:bottom w:val="none" w:sz="0" w:space="0" w:color="auto"/>
                    <w:right w:val="none" w:sz="0" w:space="0" w:color="auto"/>
                  </w:divBdr>
                  <w:divsChild>
                    <w:div w:id="345058732">
                      <w:marLeft w:val="0"/>
                      <w:marRight w:val="0"/>
                      <w:marTop w:val="0"/>
                      <w:marBottom w:val="0"/>
                      <w:divBdr>
                        <w:top w:val="none" w:sz="0" w:space="0" w:color="auto"/>
                        <w:left w:val="none" w:sz="0" w:space="0" w:color="auto"/>
                        <w:bottom w:val="none" w:sz="0" w:space="0" w:color="auto"/>
                        <w:right w:val="none" w:sz="0" w:space="0" w:color="auto"/>
                      </w:divBdr>
                      <w:divsChild>
                        <w:div w:id="1430420459">
                          <w:marLeft w:val="0"/>
                          <w:marRight w:val="0"/>
                          <w:marTop w:val="0"/>
                          <w:marBottom w:val="0"/>
                          <w:divBdr>
                            <w:top w:val="none" w:sz="0" w:space="0" w:color="auto"/>
                            <w:left w:val="none" w:sz="0" w:space="0" w:color="auto"/>
                            <w:bottom w:val="none" w:sz="0" w:space="0" w:color="auto"/>
                            <w:right w:val="none" w:sz="0" w:space="0" w:color="auto"/>
                          </w:divBdr>
                          <w:divsChild>
                            <w:div w:id="1490291021">
                              <w:marLeft w:val="0"/>
                              <w:marRight w:val="0"/>
                              <w:marTop w:val="0"/>
                              <w:marBottom w:val="0"/>
                              <w:divBdr>
                                <w:top w:val="none" w:sz="0" w:space="0" w:color="auto"/>
                                <w:left w:val="none" w:sz="0" w:space="0" w:color="auto"/>
                                <w:bottom w:val="none" w:sz="0" w:space="0" w:color="auto"/>
                                <w:right w:val="none" w:sz="0" w:space="0" w:color="auto"/>
                              </w:divBdr>
                              <w:divsChild>
                                <w:div w:id="707604125">
                                  <w:marLeft w:val="0"/>
                                  <w:marRight w:val="0"/>
                                  <w:marTop w:val="0"/>
                                  <w:marBottom w:val="0"/>
                                  <w:divBdr>
                                    <w:top w:val="none" w:sz="0" w:space="0" w:color="auto"/>
                                    <w:left w:val="none" w:sz="0" w:space="0" w:color="auto"/>
                                    <w:bottom w:val="none" w:sz="0" w:space="0" w:color="auto"/>
                                    <w:right w:val="none" w:sz="0" w:space="0" w:color="auto"/>
                                  </w:divBdr>
                                  <w:divsChild>
                                    <w:div w:id="1225989840">
                                      <w:marLeft w:val="0"/>
                                      <w:marRight w:val="0"/>
                                      <w:marTop w:val="0"/>
                                      <w:marBottom w:val="0"/>
                                      <w:divBdr>
                                        <w:top w:val="none" w:sz="0" w:space="0" w:color="auto"/>
                                        <w:left w:val="none" w:sz="0" w:space="0" w:color="auto"/>
                                        <w:bottom w:val="none" w:sz="0" w:space="0" w:color="auto"/>
                                        <w:right w:val="none" w:sz="0" w:space="0" w:color="auto"/>
                                      </w:divBdr>
                                      <w:divsChild>
                                        <w:div w:id="6045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23425">
          <w:marLeft w:val="0"/>
          <w:marRight w:val="0"/>
          <w:marTop w:val="0"/>
          <w:marBottom w:val="0"/>
          <w:divBdr>
            <w:top w:val="none" w:sz="0" w:space="0" w:color="auto"/>
            <w:left w:val="none" w:sz="0" w:space="0" w:color="auto"/>
            <w:bottom w:val="none" w:sz="0" w:space="0" w:color="auto"/>
            <w:right w:val="none" w:sz="0" w:space="0" w:color="auto"/>
          </w:divBdr>
          <w:divsChild>
            <w:div w:id="1841432703">
              <w:marLeft w:val="0"/>
              <w:marRight w:val="0"/>
              <w:marTop w:val="0"/>
              <w:marBottom w:val="0"/>
              <w:divBdr>
                <w:top w:val="none" w:sz="0" w:space="0" w:color="auto"/>
                <w:left w:val="none" w:sz="0" w:space="0" w:color="auto"/>
                <w:bottom w:val="none" w:sz="0" w:space="0" w:color="auto"/>
                <w:right w:val="none" w:sz="0" w:space="0" w:color="auto"/>
              </w:divBdr>
              <w:divsChild>
                <w:div w:id="596014815">
                  <w:marLeft w:val="0"/>
                  <w:marRight w:val="0"/>
                  <w:marTop w:val="0"/>
                  <w:marBottom w:val="0"/>
                  <w:divBdr>
                    <w:top w:val="none" w:sz="0" w:space="0" w:color="auto"/>
                    <w:left w:val="none" w:sz="0" w:space="0" w:color="auto"/>
                    <w:bottom w:val="none" w:sz="0" w:space="0" w:color="auto"/>
                    <w:right w:val="none" w:sz="0" w:space="0" w:color="auto"/>
                  </w:divBdr>
                  <w:divsChild>
                    <w:div w:id="156121209">
                      <w:marLeft w:val="0"/>
                      <w:marRight w:val="0"/>
                      <w:marTop w:val="0"/>
                      <w:marBottom w:val="0"/>
                      <w:divBdr>
                        <w:top w:val="none" w:sz="0" w:space="0" w:color="auto"/>
                        <w:left w:val="none" w:sz="0" w:space="0" w:color="auto"/>
                        <w:bottom w:val="none" w:sz="0" w:space="0" w:color="auto"/>
                        <w:right w:val="none" w:sz="0" w:space="0" w:color="auto"/>
                      </w:divBdr>
                      <w:divsChild>
                        <w:div w:id="2008168549">
                          <w:marLeft w:val="0"/>
                          <w:marRight w:val="0"/>
                          <w:marTop w:val="0"/>
                          <w:marBottom w:val="0"/>
                          <w:divBdr>
                            <w:top w:val="none" w:sz="0" w:space="0" w:color="auto"/>
                            <w:left w:val="none" w:sz="0" w:space="0" w:color="auto"/>
                            <w:bottom w:val="none" w:sz="0" w:space="0" w:color="auto"/>
                            <w:right w:val="none" w:sz="0" w:space="0" w:color="auto"/>
                          </w:divBdr>
                          <w:divsChild>
                            <w:div w:id="1475248053">
                              <w:marLeft w:val="0"/>
                              <w:marRight w:val="0"/>
                              <w:marTop w:val="0"/>
                              <w:marBottom w:val="0"/>
                              <w:divBdr>
                                <w:top w:val="none" w:sz="0" w:space="0" w:color="auto"/>
                                <w:left w:val="none" w:sz="0" w:space="0" w:color="auto"/>
                                <w:bottom w:val="none" w:sz="0" w:space="0" w:color="auto"/>
                                <w:right w:val="none" w:sz="0" w:space="0" w:color="auto"/>
                              </w:divBdr>
                              <w:divsChild>
                                <w:div w:id="12391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78410">
                  <w:marLeft w:val="0"/>
                  <w:marRight w:val="0"/>
                  <w:marTop w:val="0"/>
                  <w:marBottom w:val="0"/>
                  <w:divBdr>
                    <w:top w:val="none" w:sz="0" w:space="0" w:color="auto"/>
                    <w:left w:val="none" w:sz="0" w:space="0" w:color="auto"/>
                    <w:bottom w:val="none" w:sz="0" w:space="0" w:color="auto"/>
                    <w:right w:val="none" w:sz="0" w:space="0" w:color="auto"/>
                  </w:divBdr>
                  <w:divsChild>
                    <w:div w:id="1506899862">
                      <w:marLeft w:val="0"/>
                      <w:marRight w:val="0"/>
                      <w:marTop w:val="0"/>
                      <w:marBottom w:val="0"/>
                      <w:divBdr>
                        <w:top w:val="none" w:sz="0" w:space="0" w:color="auto"/>
                        <w:left w:val="none" w:sz="0" w:space="0" w:color="auto"/>
                        <w:bottom w:val="none" w:sz="0" w:space="0" w:color="auto"/>
                        <w:right w:val="none" w:sz="0" w:space="0" w:color="auto"/>
                      </w:divBdr>
                      <w:divsChild>
                        <w:div w:id="1409884131">
                          <w:marLeft w:val="0"/>
                          <w:marRight w:val="0"/>
                          <w:marTop w:val="0"/>
                          <w:marBottom w:val="0"/>
                          <w:divBdr>
                            <w:top w:val="none" w:sz="0" w:space="0" w:color="auto"/>
                            <w:left w:val="none" w:sz="0" w:space="0" w:color="auto"/>
                            <w:bottom w:val="none" w:sz="0" w:space="0" w:color="auto"/>
                            <w:right w:val="none" w:sz="0" w:space="0" w:color="auto"/>
                          </w:divBdr>
                          <w:divsChild>
                            <w:div w:id="1618827743">
                              <w:marLeft w:val="0"/>
                              <w:marRight w:val="0"/>
                              <w:marTop w:val="0"/>
                              <w:marBottom w:val="0"/>
                              <w:divBdr>
                                <w:top w:val="none" w:sz="0" w:space="0" w:color="auto"/>
                                <w:left w:val="none" w:sz="0" w:space="0" w:color="auto"/>
                                <w:bottom w:val="none" w:sz="0" w:space="0" w:color="auto"/>
                                <w:right w:val="none" w:sz="0" w:space="0" w:color="auto"/>
                              </w:divBdr>
                              <w:divsChild>
                                <w:div w:id="1443646642">
                                  <w:marLeft w:val="0"/>
                                  <w:marRight w:val="0"/>
                                  <w:marTop w:val="0"/>
                                  <w:marBottom w:val="0"/>
                                  <w:divBdr>
                                    <w:top w:val="none" w:sz="0" w:space="0" w:color="auto"/>
                                    <w:left w:val="none" w:sz="0" w:space="0" w:color="auto"/>
                                    <w:bottom w:val="none" w:sz="0" w:space="0" w:color="auto"/>
                                    <w:right w:val="none" w:sz="0" w:space="0" w:color="auto"/>
                                  </w:divBdr>
                                  <w:divsChild>
                                    <w:div w:id="379940147">
                                      <w:marLeft w:val="0"/>
                                      <w:marRight w:val="0"/>
                                      <w:marTop w:val="0"/>
                                      <w:marBottom w:val="0"/>
                                      <w:divBdr>
                                        <w:top w:val="none" w:sz="0" w:space="0" w:color="auto"/>
                                        <w:left w:val="none" w:sz="0" w:space="0" w:color="auto"/>
                                        <w:bottom w:val="none" w:sz="0" w:space="0" w:color="auto"/>
                                        <w:right w:val="none" w:sz="0" w:space="0" w:color="auto"/>
                                      </w:divBdr>
                                      <w:divsChild>
                                        <w:div w:id="1731885625">
                                          <w:marLeft w:val="0"/>
                                          <w:marRight w:val="0"/>
                                          <w:marTop w:val="0"/>
                                          <w:marBottom w:val="0"/>
                                          <w:divBdr>
                                            <w:top w:val="none" w:sz="0" w:space="0" w:color="auto"/>
                                            <w:left w:val="none" w:sz="0" w:space="0" w:color="auto"/>
                                            <w:bottom w:val="none" w:sz="0" w:space="0" w:color="auto"/>
                                            <w:right w:val="none" w:sz="0" w:space="0" w:color="auto"/>
                                          </w:divBdr>
                                          <w:divsChild>
                                            <w:div w:id="70589509">
                                              <w:marLeft w:val="0"/>
                                              <w:marRight w:val="0"/>
                                              <w:marTop w:val="0"/>
                                              <w:marBottom w:val="0"/>
                                              <w:divBdr>
                                                <w:top w:val="none" w:sz="0" w:space="0" w:color="auto"/>
                                                <w:left w:val="none" w:sz="0" w:space="0" w:color="auto"/>
                                                <w:bottom w:val="none" w:sz="0" w:space="0" w:color="auto"/>
                                                <w:right w:val="none" w:sz="0" w:space="0" w:color="auto"/>
                                              </w:divBdr>
                                            </w:div>
                                            <w:div w:id="2046323884">
                                              <w:marLeft w:val="0"/>
                                              <w:marRight w:val="0"/>
                                              <w:marTop w:val="0"/>
                                              <w:marBottom w:val="0"/>
                                              <w:divBdr>
                                                <w:top w:val="none" w:sz="0" w:space="0" w:color="auto"/>
                                                <w:left w:val="none" w:sz="0" w:space="0" w:color="auto"/>
                                                <w:bottom w:val="none" w:sz="0" w:space="0" w:color="auto"/>
                                                <w:right w:val="none" w:sz="0" w:space="0" w:color="auto"/>
                                              </w:divBdr>
                                              <w:divsChild>
                                                <w:div w:id="1427728094">
                                                  <w:marLeft w:val="0"/>
                                                  <w:marRight w:val="0"/>
                                                  <w:marTop w:val="0"/>
                                                  <w:marBottom w:val="0"/>
                                                  <w:divBdr>
                                                    <w:top w:val="none" w:sz="0" w:space="0" w:color="auto"/>
                                                    <w:left w:val="none" w:sz="0" w:space="0" w:color="auto"/>
                                                    <w:bottom w:val="none" w:sz="0" w:space="0" w:color="auto"/>
                                                    <w:right w:val="none" w:sz="0" w:space="0" w:color="auto"/>
                                                  </w:divBdr>
                                                  <w:divsChild>
                                                    <w:div w:id="2732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3171">
                                              <w:marLeft w:val="0"/>
                                              <w:marRight w:val="0"/>
                                              <w:marTop w:val="0"/>
                                              <w:marBottom w:val="0"/>
                                              <w:divBdr>
                                                <w:top w:val="none" w:sz="0" w:space="0" w:color="auto"/>
                                                <w:left w:val="none" w:sz="0" w:space="0" w:color="auto"/>
                                                <w:bottom w:val="none" w:sz="0" w:space="0" w:color="auto"/>
                                                <w:right w:val="none" w:sz="0" w:space="0" w:color="auto"/>
                                              </w:divBdr>
                                            </w:div>
                                          </w:divsChild>
                                        </w:div>
                                        <w:div w:id="1733887375">
                                          <w:marLeft w:val="0"/>
                                          <w:marRight w:val="0"/>
                                          <w:marTop w:val="0"/>
                                          <w:marBottom w:val="0"/>
                                          <w:divBdr>
                                            <w:top w:val="none" w:sz="0" w:space="0" w:color="auto"/>
                                            <w:left w:val="none" w:sz="0" w:space="0" w:color="auto"/>
                                            <w:bottom w:val="none" w:sz="0" w:space="0" w:color="auto"/>
                                            <w:right w:val="none" w:sz="0" w:space="0" w:color="auto"/>
                                          </w:divBdr>
                                          <w:divsChild>
                                            <w:div w:id="2080321940">
                                              <w:marLeft w:val="0"/>
                                              <w:marRight w:val="0"/>
                                              <w:marTop w:val="0"/>
                                              <w:marBottom w:val="0"/>
                                              <w:divBdr>
                                                <w:top w:val="none" w:sz="0" w:space="0" w:color="auto"/>
                                                <w:left w:val="none" w:sz="0" w:space="0" w:color="auto"/>
                                                <w:bottom w:val="none" w:sz="0" w:space="0" w:color="auto"/>
                                                <w:right w:val="none" w:sz="0" w:space="0" w:color="auto"/>
                                              </w:divBdr>
                                            </w:div>
                                            <w:div w:id="830488120">
                                              <w:marLeft w:val="0"/>
                                              <w:marRight w:val="0"/>
                                              <w:marTop w:val="0"/>
                                              <w:marBottom w:val="0"/>
                                              <w:divBdr>
                                                <w:top w:val="none" w:sz="0" w:space="0" w:color="auto"/>
                                                <w:left w:val="none" w:sz="0" w:space="0" w:color="auto"/>
                                                <w:bottom w:val="none" w:sz="0" w:space="0" w:color="auto"/>
                                                <w:right w:val="none" w:sz="0" w:space="0" w:color="auto"/>
                                              </w:divBdr>
                                              <w:divsChild>
                                                <w:div w:id="294918958">
                                                  <w:marLeft w:val="0"/>
                                                  <w:marRight w:val="0"/>
                                                  <w:marTop w:val="0"/>
                                                  <w:marBottom w:val="0"/>
                                                  <w:divBdr>
                                                    <w:top w:val="none" w:sz="0" w:space="0" w:color="auto"/>
                                                    <w:left w:val="none" w:sz="0" w:space="0" w:color="auto"/>
                                                    <w:bottom w:val="none" w:sz="0" w:space="0" w:color="auto"/>
                                                    <w:right w:val="none" w:sz="0" w:space="0" w:color="auto"/>
                                                  </w:divBdr>
                                                  <w:divsChild>
                                                    <w:div w:id="5808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039">
                                              <w:marLeft w:val="0"/>
                                              <w:marRight w:val="0"/>
                                              <w:marTop w:val="0"/>
                                              <w:marBottom w:val="0"/>
                                              <w:divBdr>
                                                <w:top w:val="none" w:sz="0" w:space="0" w:color="auto"/>
                                                <w:left w:val="none" w:sz="0" w:space="0" w:color="auto"/>
                                                <w:bottom w:val="none" w:sz="0" w:space="0" w:color="auto"/>
                                                <w:right w:val="none" w:sz="0" w:space="0" w:color="auto"/>
                                              </w:divBdr>
                                            </w:div>
                                          </w:divsChild>
                                        </w:div>
                                        <w:div w:id="1727684523">
                                          <w:marLeft w:val="0"/>
                                          <w:marRight w:val="0"/>
                                          <w:marTop w:val="0"/>
                                          <w:marBottom w:val="0"/>
                                          <w:divBdr>
                                            <w:top w:val="none" w:sz="0" w:space="0" w:color="auto"/>
                                            <w:left w:val="none" w:sz="0" w:space="0" w:color="auto"/>
                                            <w:bottom w:val="none" w:sz="0" w:space="0" w:color="auto"/>
                                            <w:right w:val="none" w:sz="0" w:space="0" w:color="auto"/>
                                          </w:divBdr>
                                          <w:divsChild>
                                            <w:div w:id="2091658535">
                                              <w:marLeft w:val="0"/>
                                              <w:marRight w:val="0"/>
                                              <w:marTop w:val="0"/>
                                              <w:marBottom w:val="0"/>
                                              <w:divBdr>
                                                <w:top w:val="none" w:sz="0" w:space="0" w:color="auto"/>
                                                <w:left w:val="none" w:sz="0" w:space="0" w:color="auto"/>
                                                <w:bottom w:val="none" w:sz="0" w:space="0" w:color="auto"/>
                                                <w:right w:val="none" w:sz="0" w:space="0" w:color="auto"/>
                                              </w:divBdr>
                                            </w:div>
                                            <w:div w:id="1085766960">
                                              <w:marLeft w:val="0"/>
                                              <w:marRight w:val="0"/>
                                              <w:marTop w:val="0"/>
                                              <w:marBottom w:val="0"/>
                                              <w:divBdr>
                                                <w:top w:val="none" w:sz="0" w:space="0" w:color="auto"/>
                                                <w:left w:val="none" w:sz="0" w:space="0" w:color="auto"/>
                                                <w:bottom w:val="none" w:sz="0" w:space="0" w:color="auto"/>
                                                <w:right w:val="none" w:sz="0" w:space="0" w:color="auto"/>
                                              </w:divBdr>
                                              <w:divsChild>
                                                <w:div w:id="123237659">
                                                  <w:marLeft w:val="0"/>
                                                  <w:marRight w:val="0"/>
                                                  <w:marTop w:val="0"/>
                                                  <w:marBottom w:val="0"/>
                                                  <w:divBdr>
                                                    <w:top w:val="none" w:sz="0" w:space="0" w:color="auto"/>
                                                    <w:left w:val="none" w:sz="0" w:space="0" w:color="auto"/>
                                                    <w:bottom w:val="none" w:sz="0" w:space="0" w:color="auto"/>
                                                    <w:right w:val="none" w:sz="0" w:space="0" w:color="auto"/>
                                                  </w:divBdr>
                                                  <w:divsChild>
                                                    <w:div w:id="10274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792">
                                              <w:marLeft w:val="0"/>
                                              <w:marRight w:val="0"/>
                                              <w:marTop w:val="0"/>
                                              <w:marBottom w:val="0"/>
                                              <w:divBdr>
                                                <w:top w:val="none" w:sz="0" w:space="0" w:color="auto"/>
                                                <w:left w:val="none" w:sz="0" w:space="0" w:color="auto"/>
                                                <w:bottom w:val="none" w:sz="0" w:space="0" w:color="auto"/>
                                                <w:right w:val="none" w:sz="0" w:space="0" w:color="auto"/>
                                              </w:divBdr>
                                            </w:div>
                                          </w:divsChild>
                                        </w:div>
                                        <w:div w:id="1412122136">
                                          <w:marLeft w:val="0"/>
                                          <w:marRight w:val="0"/>
                                          <w:marTop w:val="0"/>
                                          <w:marBottom w:val="0"/>
                                          <w:divBdr>
                                            <w:top w:val="none" w:sz="0" w:space="0" w:color="auto"/>
                                            <w:left w:val="none" w:sz="0" w:space="0" w:color="auto"/>
                                            <w:bottom w:val="none" w:sz="0" w:space="0" w:color="auto"/>
                                            <w:right w:val="none" w:sz="0" w:space="0" w:color="auto"/>
                                          </w:divBdr>
                                          <w:divsChild>
                                            <w:div w:id="846334610">
                                              <w:marLeft w:val="0"/>
                                              <w:marRight w:val="0"/>
                                              <w:marTop w:val="0"/>
                                              <w:marBottom w:val="0"/>
                                              <w:divBdr>
                                                <w:top w:val="none" w:sz="0" w:space="0" w:color="auto"/>
                                                <w:left w:val="none" w:sz="0" w:space="0" w:color="auto"/>
                                                <w:bottom w:val="none" w:sz="0" w:space="0" w:color="auto"/>
                                                <w:right w:val="none" w:sz="0" w:space="0" w:color="auto"/>
                                              </w:divBdr>
                                            </w:div>
                                            <w:div w:id="1864400170">
                                              <w:marLeft w:val="0"/>
                                              <w:marRight w:val="0"/>
                                              <w:marTop w:val="0"/>
                                              <w:marBottom w:val="0"/>
                                              <w:divBdr>
                                                <w:top w:val="none" w:sz="0" w:space="0" w:color="auto"/>
                                                <w:left w:val="none" w:sz="0" w:space="0" w:color="auto"/>
                                                <w:bottom w:val="none" w:sz="0" w:space="0" w:color="auto"/>
                                                <w:right w:val="none" w:sz="0" w:space="0" w:color="auto"/>
                                              </w:divBdr>
                                              <w:divsChild>
                                                <w:div w:id="656034751">
                                                  <w:marLeft w:val="0"/>
                                                  <w:marRight w:val="0"/>
                                                  <w:marTop w:val="0"/>
                                                  <w:marBottom w:val="0"/>
                                                  <w:divBdr>
                                                    <w:top w:val="none" w:sz="0" w:space="0" w:color="auto"/>
                                                    <w:left w:val="none" w:sz="0" w:space="0" w:color="auto"/>
                                                    <w:bottom w:val="none" w:sz="0" w:space="0" w:color="auto"/>
                                                    <w:right w:val="none" w:sz="0" w:space="0" w:color="auto"/>
                                                  </w:divBdr>
                                                  <w:divsChild>
                                                    <w:div w:id="4733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5604">
                                              <w:marLeft w:val="0"/>
                                              <w:marRight w:val="0"/>
                                              <w:marTop w:val="0"/>
                                              <w:marBottom w:val="0"/>
                                              <w:divBdr>
                                                <w:top w:val="none" w:sz="0" w:space="0" w:color="auto"/>
                                                <w:left w:val="none" w:sz="0" w:space="0" w:color="auto"/>
                                                <w:bottom w:val="none" w:sz="0" w:space="0" w:color="auto"/>
                                                <w:right w:val="none" w:sz="0" w:space="0" w:color="auto"/>
                                              </w:divBdr>
                                            </w:div>
                                          </w:divsChild>
                                        </w:div>
                                        <w:div w:id="1222910412">
                                          <w:marLeft w:val="0"/>
                                          <w:marRight w:val="0"/>
                                          <w:marTop w:val="0"/>
                                          <w:marBottom w:val="0"/>
                                          <w:divBdr>
                                            <w:top w:val="none" w:sz="0" w:space="0" w:color="auto"/>
                                            <w:left w:val="none" w:sz="0" w:space="0" w:color="auto"/>
                                            <w:bottom w:val="none" w:sz="0" w:space="0" w:color="auto"/>
                                            <w:right w:val="none" w:sz="0" w:space="0" w:color="auto"/>
                                          </w:divBdr>
                                          <w:divsChild>
                                            <w:div w:id="813721867">
                                              <w:marLeft w:val="0"/>
                                              <w:marRight w:val="0"/>
                                              <w:marTop w:val="0"/>
                                              <w:marBottom w:val="0"/>
                                              <w:divBdr>
                                                <w:top w:val="none" w:sz="0" w:space="0" w:color="auto"/>
                                                <w:left w:val="none" w:sz="0" w:space="0" w:color="auto"/>
                                                <w:bottom w:val="none" w:sz="0" w:space="0" w:color="auto"/>
                                                <w:right w:val="none" w:sz="0" w:space="0" w:color="auto"/>
                                              </w:divBdr>
                                            </w:div>
                                            <w:div w:id="471487705">
                                              <w:marLeft w:val="0"/>
                                              <w:marRight w:val="0"/>
                                              <w:marTop w:val="0"/>
                                              <w:marBottom w:val="0"/>
                                              <w:divBdr>
                                                <w:top w:val="none" w:sz="0" w:space="0" w:color="auto"/>
                                                <w:left w:val="none" w:sz="0" w:space="0" w:color="auto"/>
                                                <w:bottom w:val="none" w:sz="0" w:space="0" w:color="auto"/>
                                                <w:right w:val="none" w:sz="0" w:space="0" w:color="auto"/>
                                              </w:divBdr>
                                              <w:divsChild>
                                                <w:div w:id="533664493">
                                                  <w:marLeft w:val="0"/>
                                                  <w:marRight w:val="0"/>
                                                  <w:marTop w:val="0"/>
                                                  <w:marBottom w:val="0"/>
                                                  <w:divBdr>
                                                    <w:top w:val="none" w:sz="0" w:space="0" w:color="auto"/>
                                                    <w:left w:val="none" w:sz="0" w:space="0" w:color="auto"/>
                                                    <w:bottom w:val="none" w:sz="0" w:space="0" w:color="auto"/>
                                                    <w:right w:val="none" w:sz="0" w:space="0" w:color="auto"/>
                                                  </w:divBdr>
                                                  <w:divsChild>
                                                    <w:div w:id="19519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8882">
                                              <w:marLeft w:val="0"/>
                                              <w:marRight w:val="0"/>
                                              <w:marTop w:val="0"/>
                                              <w:marBottom w:val="0"/>
                                              <w:divBdr>
                                                <w:top w:val="none" w:sz="0" w:space="0" w:color="auto"/>
                                                <w:left w:val="none" w:sz="0" w:space="0" w:color="auto"/>
                                                <w:bottom w:val="none" w:sz="0" w:space="0" w:color="auto"/>
                                                <w:right w:val="none" w:sz="0" w:space="0" w:color="auto"/>
                                              </w:divBdr>
                                            </w:div>
                                          </w:divsChild>
                                        </w:div>
                                        <w:div w:id="1353145149">
                                          <w:marLeft w:val="0"/>
                                          <w:marRight w:val="0"/>
                                          <w:marTop w:val="0"/>
                                          <w:marBottom w:val="0"/>
                                          <w:divBdr>
                                            <w:top w:val="none" w:sz="0" w:space="0" w:color="auto"/>
                                            <w:left w:val="none" w:sz="0" w:space="0" w:color="auto"/>
                                            <w:bottom w:val="none" w:sz="0" w:space="0" w:color="auto"/>
                                            <w:right w:val="none" w:sz="0" w:space="0" w:color="auto"/>
                                          </w:divBdr>
                                          <w:divsChild>
                                            <w:div w:id="392390528">
                                              <w:marLeft w:val="0"/>
                                              <w:marRight w:val="0"/>
                                              <w:marTop w:val="0"/>
                                              <w:marBottom w:val="0"/>
                                              <w:divBdr>
                                                <w:top w:val="none" w:sz="0" w:space="0" w:color="auto"/>
                                                <w:left w:val="none" w:sz="0" w:space="0" w:color="auto"/>
                                                <w:bottom w:val="none" w:sz="0" w:space="0" w:color="auto"/>
                                                <w:right w:val="none" w:sz="0" w:space="0" w:color="auto"/>
                                              </w:divBdr>
                                            </w:div>
                                            <w:div w:id="1780445285">
                                              <w:marLeft w:val="0"/>
                                              <w:marRight w:val="0"/>
                                              <w:marTop w:val="0"/>
                                              <w:marBottom w:val="0"/>
                                              <w:divBdr>
                                                <w:top w:val="none" w:sz="0" w:space="0" w:color="auto"/>
                                                <w:left w:val="none" w:sz="0" w:space="0" w:color="auto"/>
                                                <w:bottom w:val="none" w:sz="0" w:space="0" w:color="auto"/>
                                                <w:right w:val="none" w:sz="0" w:space="0" w:color="auto"/>
                                              </w:divBdr>
                                              <w:divsChild>
                                                <w:div w:id="1222211348">
                                                  <w:marLeft w:val="0"/>
                                                  <w:marRight w:val="0"/>
                                                  <w:marTop w:val="0"/>
                                                  <w:marBottom w:val="0"/>
                                                  <w:divBdr>
                                                    <w:top w:val="none" w:sz="0" w:space="0" w:color="auto"/>
                                                    <w:left w:val="none" w:sz="0" w:space="0" w:color="auto"/>
                                                    <w:bottom w:val="none" w:sz="0" w:space="0" w:color="auto"/>
                                                    <w:right w:val="none" w:sz="0" w:space="0" w:color="auto"/>
                                                  </w:divBdr>
                                                  <w:divsChild>
                                                    <w:div w:id="8447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898">
                                              <w:marLeft w:val="0"/>
                                              <w:marRight w:val="0"/>
                                              <w:marTop w:val="0"/>
                                              <w:marBottom w:val="0"/>
                                              <w:divBdr>
                                                <w:top w:val="none" w:sz="0" w:space="0" w:color="auto"/>
                                                <w:left w:val="none" w:sz="0" w:space="0" w:color="auto"/>
                                                <w:bottom w:val="none" w:sz="0" w:space="0" w:color="auto"/>
                                                <w:right w:val="none" w:sz="0" w:space="0" w:color="auto"/>
                                              </w:divBdr>
                                            </w:div>
                                          </w:divsChild>
                                        </w:div>
                                        <w:div w:id="1919559151">
                                          <w:marLeft w:val="0"/>
                                          <w:marRight w:val="0"/>
                                          <w:marTop w:val="0"/>
                                          <w:marBottom w:val="0"/>
                                          <w:divBdr>
                                            <w:top w:val="none" w:sz="0" w:space="0" w:color="auto"/>
                                            <w:left w:val="none" w:sz="0" w:space="0" w:color="auto"/>
                                            <w:bottom w:val="none" w:sz="0" w:space="0" w:color="auto"/>
                                            <w:right w:val="none" w:sz="0" w:space="0" w:color="auto"/>
                                          </w:divBdr>
                                          <w:divsChild>
                                            <w:div w:id="1181120484">
                                              <w:marLeft w:val="0"/>
                                              <w:marRight w:val="0"/>
                                              <w:marTop w:val="0"/>
                                              <w:marBottom w:val="0"/>
                                              <w:divBdr>
                                                <w:top w:val="none" w:sz="0" w:space="0" w:color="auto"/>
                                                <w:left w:val="none" w:sz="0" w:space="0" w:color="auto"/>
                                                <w:bottom w:val="none" w:sz="0" w:space="0" w:color="auto"/>
                                                <w:right w:val="none" w:sz="0" w:space="0" w:color="auto"/>
                                              </w:divBdr>
                                            </w:div>
                                            <w:div w:id="2099054233">
                                              <w:marLeft w:val="0"/>
                                              <w:marRight w:val="0"/>
                                              <w:marTop w:val="0"/>
                                              <w:marBottom w:val="0"/>
                                              <w:divBdr>
                                                <w:top w:val="none" w:sz="0" w:space="0" w:color="auto"/>
                                                <w:left w:val="none" w:sz="0" w:space="0" w:color="auto"/>
                                                <w:bottom w:val="none" w:sz="0" w:space="0" w:color="auto"/>
                                                <w:right w:val="none" w:sz="0" w:space="0" w:color="auto"/>
                                              </w:divBdr>
                                              <w:divsChild>
                                                <w:div w:id="1267734242">
                                                  <w:marLeft w:val="0"/>
                                                  <w:marRight w:val="0"/>
                                                  <w:marTop w:val="0"/>
                                                  <w:marBottom w:val="0"/>
                                                  <w:divBdr>
                                                    <w:top w:val="none" w:sz="0" w:space="0" w:color="auto"/>
                                                    <w:left w:val="none" w:sz="0" w:space="0" w:color="auto"/>
                                                    <w:bottom w:val="none" w:sz="0" w:space="0" w:color="auto"/>
                                                    <w:right w:val="none" w:sz="0" w:space="0" w:color="auto"/>
                                                  </w:divBdr>
                                                  <w:divsChild>
                                                    <w:div w:id="4353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4652">
                                              <w:marLeft w:val="0"/>
                                              <w:marRight w:val="0"/>
                                              <w:marTop w:val="0"/>
                                              <w:marBottom w:val="0"/>
                                              <w:divBdr>
                                                <w:top w:val="none" w:sz="0" w:space="0" w:color="auto"/>
                                                <w:left w:val="none" w:sz="0" w:space="0" w:color="auto"/>
                                                <w:bottom w:val="none" w:sz="0" w:space="0" w:color="auto"/>
                                                <w:right w:val="none" w:sz="0" w:space="0" w:color="auto"/>
                                              </w:divBdr>
                                            </w:div>
                                          </w:divsChild>
                                        </w:div>
                                        <w:div w:id="2118476245">
                                          <w:marLeft w:val="0"/>
                                          <w:marRight w:val="0"/>
                                          <w:marTop w:val="0"/>
                                          <w:marBottom w:val="0"/>
                                          <w:divBdr>
                                            <w:top w:val="none" w:sz="0" w:space="0" w:color="auto"/>
                                            <w:left w:val="none" w:sz="0" w:space="0" w:color="auto"/>
                                            <w:bottom w:val="none" w:sz="0" w:space="0" w:color="auto"/>
                                            <w:right w:val="none" w:sz="0" w:space="0" w:color="auto"/>
                                          </w:divBdr>
                                          <w:divsChild>
                                            <w:div w:id="1446656226">
                                              <w:marLeft w:val="0"/>
                                              <w:marRight w:val="0"/>
                                              <w:marTop w:val="0"/>
                                              <w:marBottom w:val="0"/>
                                              <w:divBdr>
                                                <w:top w:val="none" w:sz="0" w:space="0" w:color="auto"/>
                                                <w:left w:val="none" w:sz="0" w:space="0" w:color="auto"/>
                                                <w:bottom w:val="none" w:sz="0" w:space="0" w:color="auto"/>
                                                <w:right w:val="none" w:sz="0" w:space="0" w:color="auto"/>
                                              </w:divBdr>
                                            </w:div>
                                            <w:div w:id="1596283863">
                                              <w:marLeft w:val="0"/>
                                              <w:marRight w:val="0"/>
                                              <w:marTop w:val="0"/>
                                              <w:marBottom w:val="0"/>
                                              <w:divBdr>
                                                <w:top w:val="none" w:sz="0" w:space="0" w:color="auto"/>
                                                <w:left w:val="none" w:sz="0" w:space="0" w:color="auto"/>
                                                <w:bottom w:val="none" w:sz="0" w:space="0" w:color="auto"/>
                                                <w:right w:val="none" w:sz="0" w:space="0" w:color="auto"/>
                                              </w:divBdr>
                                              <w:divsChild>
                                                <w:div w:id="1948194443">
                                                  <w:marLeft w:val="0"/>
                                                  <w:marRight w:val="0"/>
                                                  <w:marTop w:val="0"/>
                                                  <w:marBottom w:val="0"/>
                                                  <w:divBdr>
                                                    <w:top w:val="none" w:sz="0" w:space="0" w:color="auto"/>
                                                    <w:left w:val="none" w:sz="0" w:space="0" w:color="auto"/>
                                                    <w:bottom w:val="none" w:sz="0" w:space="0" w:color="auto"/>
                                                    <w:right w:val="none" w:sz="0" w:space="0" w:color="auto"/>
                                                  </w:divBdr>
                                                  <w:divsChild>
                                                    <w:div w:id="11381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152788">
          <w:marLeft w:val="0"/>
          <w:marRight w:val="0"/>
          <w:marTop w:val="0"/>
          <w:marBottom w:val="0"/>
          <w:divBdr>
            <w:top w:val="none" w:sz="0" w:space="0" w:color="auto"/>
            <w:left w:val="none" w:sz="0" w:space="0" w:color="auto"/>
            <w:bottom w:val="none" w:sz="0" w:space="0" w:color="auto"/>
            <w:right w:val="none" w:sz="0" w:space="0" w:color="auto"/>
          </w:divBdr>
          <w:divsChild>
            <w:div w:id="888761414">
              <w:marLeft w:val="0"/>
              <w:marRight w:val="0"/>
              <w:marTop w:val="0"/>
              <w:marBottom w:val="0"/>
              <w:divBdr>
                <w:top w:val="none" w:sz="0" w:space="0" w:color="auto"/>
                <w:left w:val="none" w:sz="0" w:space="0" w:color="auto"/>
                <w:bottom w:val="none" w:sz="0" w:space="0" w:color="auto"/>
                <w:right w:val="none" w:sz="0" w:space="0" w:color="auto"/>
              </w:divBdr>
              <w:divsChild>
                <w:div w:id="1988438674">
                  <w:marLeft w:val="0"/>
                  <w:marRight w:val="0"/>
                  <w:marTop w:val="0"/>
                  <w:marBottom w:val="0"/>
                  <w:divBdr>
                    <w:top w:val="none" w:sz="0" w:space="0" w:color="auto"/>
                    <w:left w:val="none" w:sz="0" w:space="0" w:color="auto"/>
                    <w:bottom w:val="none" w:sz="0" w:space="0" w:color="auto"/>
                    <w:right w:val="none" w:sz="0" w:space="0" w:color="auto"/>
                  </w:divBdr>
                  <w:divsChild>
                    <w:div w:id="307247464">
                      <w:marLeft w:val="0"/>
                      <w:marRight w:val="0"/>
                      <w:marTop w:val="0"/>
                      <w:marBottom w:val="0"/>
                      <w:divBdr>
                        <w:top w:val="none" w:sz="0" w:space="0" w:color="auto"/>
                        <w:left w:val="none" w:sz="0" w:space="0" w:color="auto"/>
                        <w:bottom w:val="none" w:sz="0" w:space="0" w:color="auto"/>
                        <w:right w:val="none" w:sz="0" w:space="0" w:color="auto"/>
                      </w:divBdr>
                      <w:divsChild>
                        <w:div w:id="1958247777">
                          <w:marLeft w:val="0"/>
                          <w:marRight w:val="0"/>
                          <w:marTop w:val="0"/>
                          <w:marBottom w:val="0"/>
                          <w:divBdr>
                            <w:top w:val="none" w:sz="0" w:space="0" w:color="auto"/>
                            <w:left w:val="none" w:sz="0" w:space="0" w:color="auto"/>
                            <w:bottom w:val="none" w:sz="0" w:space="0" w:color="auto"/>
                            <w:right w:val="none" w:sz="0" w:space="0" w:color="auto"/>
                          </w:divBdr>
                          <w:divsChild>
                            <w:div w:id="1384794704">
                              <w:marLeft w:val="0"/>
                              <w:marRight w:val="0"/>
                              <w:marTop w:val="0"/>
                              <w:marBottom w:val="0"/>
                              <w:divBdr>
                                <w:top w:val="none" w:sz="0" w:space="0" w:color="auto"/>
                                <w:left w:val="none" w:sz="0" w:space="0" w:color="auto"/>
                                <w:bottom w:val="none" w:sz="0" w:space="0" w:color="auto"/>
                                <w:right w:val="none" w:sz="0" w:space="0" w:color="auto"/>
                              </w:divBdr>
                              <w:divsChild>
                                <w:div w:id="1220628644">
                                  <w:marLeft w:val="0"/>
                                  <w:marRight w:val="0"/>
                                  <w:marTop w:val="0"/>
                                  <w:marBottom w:val="0"/>
                                  <w:divBdr>
                                    <w:top w:val="none" w:sz="0" w:space="0" w:color="auto"/>
                                    <w:left w:val="none" w:sz="0" w:space="0" w:color="auto"/>
                                    <w:bottom w:val="none" w:sz="0" w:space="0" w:color="auto"/>
                                    <w:right w:val="none" w:sz="0" w:space="0" w:color="auto"/>
                                  </w:divBdr>
                                  <w:divsChild>
                                    <w:div w:id="926574674">
                                      <w:marLeft w:val="0"/>
                                      <w:marRight w:val="0"/>
                                      <w:marTop w:val="0"/>
                                      <w:marBottom w:val="0"/>
                                      <w:divBdr>
                                        <w:top w:val="none" w:sz="0" w:space="0" w:color="auto"/>
                                        <w:left w:val="none" w:sz="0" w:space="0" w:color="auto"/>
                                        <w:bottom w:val="none" w:sz="0" w:space="0" w:color="auto"/>
                                        <w:right w:val="none" w:sz="0" w:space="0" w:color="auto"/>
                                      </w:divBdr>
                                      <w:divsChild>
                                        <w:div w:id="5741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862454">
          <w:marLeft w:val="0"/>
          <w:marRight w:val="0"/>
          <w:marTop w:val="0"/>
          <w:marBottom w:val="0"/>
          <w:divBdr>
            <w:top w:val="none" w:sz="0" w:space="0" w:color="auto"/>
            <w:left w:val="none" w:sz="0" w:space="0" w:color="auto"/>
            <w:bottom w:val="none" w:sz="0" w:space="0" w:color="auto"/>
            <w:right w:val="none" w:sz="0" w:space="0" w:color="auto"/>
          </w:divBdr>
          <w:divsChild>
            <w:div w:id="1147353939">
              <w:marLeft w:val="0"/>
              <w:marRight w:val="0"/>
              <w:marTop w:val="0"/>
              <w:marBottom w:val="0"/>
              <w:divBdr>
                <w:top w:val="none" w:sz="0" w:space="0" w:color="auto"/>
                <w:left w:val="none" w:sz="0" w:space="0" w:color="auto"/>
                <w:bottom w:val="none" w:sz="0" w:space="0" w:color="auto"/>
                <w:right w:val="none" w:sz="0" w:space="0" w:color="auto"/>
              </w:divBdr>
              <w:divsChild>
                <w:div w:id="1534540287">
                  <w:marLeft w:val="0"/>
                  <w:marRight w:val="0"/>
                  <w:marTop w:val="0"/>
                  <w:marBottom w:val="0"/>
                  <w:divBdr>
                    <w:top w:val="none" w:sz="0" w:space="0" w:color="auto"/>
                    <w:left w:val="none" w:sz="0" w:space="0" w:color="auto"/>
                    <w:bottom w:val="none" w:sz="0" w:space="0" w:color="auto"/>
                    <w:right w:val="none" w:sz="0" w:space="0" w:color="auto"/>
                  </w:divBdr>
                  <w:divsChild>
                    <w:div w:id="222570644">
                      <w:marLeft w:val="0"/>
                      <w:marRight w:val="0"/>
                      <w:marTop w:val="0"/>
                      <w:marBottom w:val="0"/>
                      <w:divBdr>
                        <w:top w:val="none" w:sz="0" w:space="0" w:color="auto"/>
                        <w:left w:val="none" w:sz="0" w:space="0" w:color="auto"/>
                        <w:bottom w:val="none" w:sz="0" w:space="0" w:color="auto"/>
                        <w:right w:val="none" w:sz="0" w:space="0" w:color="auto"/>
                      </w:divBdr>
                      <w:divsChild>
                        <w:div w:id="201358241">
                          <w:marLeft w:val="0"/>
                          <w:marRight w:val="0"/>
                          <w:marTop w:val="0"/>
                          <w:marBottom w:val="0"/>
                          <w:divBdr>
                            <w:top w:val="none" w:sz="0" w:space="0" w:color="auto"/>
                            <w:left w:val="none" w:sz="0" w:space="0" w:color="auto"/>
                            <w:bottom w:val="none" w:sz="0" w:space="0" w:color="auto"/>
                            <w:right w:val="none" w:sz="0" w:space="0" w:color="auto"/>
                          </w:divBdr>
                          <w:divsChild>
                            <w:div w:id="1394740826">
                              <w:marLeft w:val="0"/>
                              <w:marRight w:val="0"/>
                              <w:marTop w:val="0"/>
                              <w:marBottom w:val="0"/>
                              <w:divBdr>
                                <w:top w:val="none" w:sz="0" w:space="0" w:color="auto"/>
                                <w:left w:val="none" w:sz="0" w:space="0" w:color="auto"/>
                                <w:bottom w:val="none" w:sz="0" w:space="0" w:color="auto"/>
                                <w:right w:val="none" w:sz="0" w:space="0" w:color="auto"/>
                              </w:divBdr>
                              <w:divsChild>
                                <w:div w:id="5872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80186">
                  <w:marLeft w:val="0"/>
                  <w:marRight w:val="0"/>
                  <w:marTop w:val="0"/>
                  <w:marBottom w:val="0"/>
                  <w:divBdr>
                    <w:top w:val="none" w:sz="0" w:space="0" w:color="auto"/>
                    <w:left w:val="none" w:sz="0" w:space="0" w:color="auto"/>
                    <w:bottom w:val="none" w:sz="0" w:space="0" w:color="auto"/>
                    <w:right w:val="none" w:sz="0" w:space="0" w:color="auto"/>
                  </w:divBdr>
                  <w:divsChild>
                    <w:div w:id="13239432">
                      <w:marLeft w:val="0"/>
                      <w:marRight w:val="0"/>
                      <w:marTop w:val="0"/>
                      <w:marBottom w:val="0"/>
                      <w:divBdr>
                        <w:top w:val="none" w:sz="0" w:space="0" w:color="auto"/>
                        <w:left w:val="none" w:sz="0" w:space="0" w:color="auto"/>
                        <w:bottom w:val="none" w:sz="0" w:space="0" w:color="auto"/>
                        <w:right w:val="none" w:sz="0" w:space="0" w:color="auto"/>
                      </w:divBdr>
                      <w:divsChild>
                        <w:div w:id="889069527">
                          <w:marLeft w:val="0"/>
                          <w:marRight w:val="0"/>
                          <w:marTop w:val="0"/>
                          <w:marBottom w:val="0"/>
                          <w:divBdr>
                            <w:top w:val="none" w:sz="0" w:space="0" w:color="auto"/>
                            <w:left w:val="none" w:sz="0" w:space="0" w:color="auto"/>
                            <w:bottom w:val="none" w:sz="0" w:space="0" w:color="auto"/>
                            <w:right w:val="none" w:sz="0" w:space="0" w:color="auto"/>
                          </w:divBdr>
                          <w:divsChild>
                            <w:div w:id="185481114">
                              <w:marLeft w:val="0"/>
                              <w:marRight w:val="0"/>
                              <w:marTop w:val="0"/>
                              <w:marBottom w:val="0"/>
                              <w:divBdr>
                                <w:top w:val="none" w:sz="0" w:space="0" w:color="auto"/>
                                <w:left w:val="none" w:sz="0" w:space="0" w:color="auto"/>
                                <w:bottom w:val="none" w:sz="0" w:space="0" w:color="auto"/>
                                <w:right w:val="none" w:sz="0" w:space="0" w:color="auto"/>
                              </w:divBdr>
                              <w:divsChild>
                                <w:div w:id="139540661">
                                  <w:marLeft w:val="0"/>
                                  <w:marRight w:val="0"/>
                                  <w:marTop w:val="0"/>
                                  <w:marBottom w:val="0"/>
                                  <w:divBdr>
                                    <w:top w:val="none" w:sz="0" w:space="0" w:color="auto"/>
                                    <w:left w:val="none" w:sz="0" w:space="0" w:color="auto"/>
                                    <w:bottom w:val="none" w:sz="0" w:space="0" w:color="auto"/>
                                    <w:right w:val="none" w:sz="0" w:space="0" w:color="auto"/>
                                  </w:divBdr>
                                  <w:divsChild>
                                    <w:div w:id="1358580264">
                                      <w:marLeft w:val="0"/>
                                      <w:marRight w:val="0"/>
                                      <w:marTop w:val="0"/>
                                      <w:marBottom w:val="0"/>
                                      <w:divBdr>
                                        <w:top w:val="none" w:sz="0" w:space="0" w:color="auto"/>
                                        <w:left w:val="none" w:sz="0" w:space="0" w:color="auto"/>
                                        <w:bottom w:val="none" w:sz="0" w:space="0" w:color="auto"/>
                                        <w:right w:val="none" w:sz="0" w:space="0" w:color="auto"/>
                                      </w:divBdr>
                                      <w:divsChild>
                                        <w:div w:id="2004048354">
                                          <w:marLeft w:val="0"/>
                                          <w:marRight w:val="0"/>
                                          <w:marTop w:val="0"/>
                                          <w:marBottom w:val="0"/>
                                          <w:divBdr>
                                            <w:top w:val="none" w:sz="0" w:space="0" w:color="auto"/>
                                            <w:left w:val="none" w:sz="0" w:space="0" w:color="auto"/>
                                            <w:bottom w:val="none" w:sz="0" w:space="0" w:color="auto"/>
                                            <w:right w:val="none" w:sz="0" w:space="0" w:color="auto"/>
                                          </w:divBdr>
                                          <w:divsChild>
                                            <w:div w:id="1877816227">
                                              <w:marLeft w:val="0"/>
                                              <w:marRight w:val="0"/>
                                              <w:marTop w:val="0"/>
                                              <w:marBottom w:val="0"/>
                                              <w:divBdr>
                                                <w:top w:val="none" w:sz="0" w:space="0" w:color="auto"/>
                                                <w:left w:val="none" w:sz="0" w:space="0" w:color="auto"/>
                                                <w:bottom w:val="none" w:sz="0" w:space="0" w:color="auto"/>
                                                <w:right w:val="none" w:sz="0" w:space="0" w:color="auto"/>
                                              </w:divBdr>
                                            </w:div>
                                            <w:div w:id="522325323">
                                              <w:marLeft w:val="0"/>
                                              <w:marRight w:val="0"/>
                                              <w:marTop w:val="0"/>
                                              <w:marBottom w:val="0"/>
                                              <w:divBdr>
                                                <w:top w:val="none" w:sz="0" w:space="0" w:color="auto"/>
                                                <w:left w:val="none" w:sz="0" w:space="0" w:color="auto"/>
                                                <w:bottom w:val="none" w:sz="0" w:space="0" w:color="auto"/>
                                                <w:right w:val="none" w:sz="0" w:space="0" w:color="auto"/>
                                              </w:divBdr>
                                              <w:divsChild>
                                                <w:div w:id="1253003117">
                                                  <w:marLeft w:val="0"/>
                                                  <w:marRight w:val="0"/>
                                                  <w:marTop w:val="0"/>
                                                  <w:marBottom w:val="0"/>
                                                  <w:divBdr>
                                                    <w:top w:val="none" w:sz="0" w:space="0" w:color="auto"/>
                                                    <w:left w:val="none" w:sz="0" w:space="0" w:color="auto"/>
                                                    <w:bottom w:val="none" w:sz="0" w:space="0" w:color="auto"/>
                                                    <w:right w:val="none" w:sz="0" w:space="0" w:color="auto"/>
                                                  </w:divBdr>
                                                  <w:divsChild>
                                                    <w:div w:id="1520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327">
                                              <w:marLeft w:val="0"/>
                                              <w:marRight w:val="0"/>
                                              <w:marTop w:val="0"/>
                                              <w:marBottom w:val="0"/>
                                              <w:divBdr>
                                                <w:top w:val="none" w:sz="0" w:space="0" w:color="auto"/>
                                                <w:left w:val="none" w:sz="0" w:space="0" w:color="auto"/>
                                                <w:bottom w:val="none" w:sz="0" w:space="0" w:color="auto"/>
                                                <w:right w:val="none" w:sz="0" w:space="0" w:color="auto"/>
                                              </w:divBdr>
                                            </w:div>
                                          </w:divsChild>
                                        </w:div>
                                        <w:div w:id="1415931058">
                                          <w:marLeft w:val="0"/>
                                          <w:marRight w:val="0"/>
                                          <w:marTop w:val="0"/>
                                          <w:marBottom w:val="0"/>
                                          <w:divBdr>
                                            <w:top w:val="none" w:sz="0" w:space="0" w:color="auto"/>
                                            <w:left w:val="none" w:sz="0" w:space="0" w:color="auto"/>
                                            <w:bottom w:val="none" w:sz="0" w:space="0" w:color="auto"/>
                                            <w:right w:val="none" w:sz="0" w:space="0" w:color="auto"/>
                                          </w:divBdr>
                                          <w:divsChild>
                                            <w:div w:id="1395081887">
                                              <w:marLeft w:val="0"/>
                                              <w:marRight w:val="0"/>
                                              <w:marTop w:val="0"/>
                                              <w:marBottom w:val="0"/>
                                              <w:divBdr>
                                                <w:top w:val="none" w:sz="0" w:space="0" w:color="auto"/>
                                                <w:left w:val="none" w:sz="0" w:space="0" w:color="auto"/>
                                                <w:bottom w:val="none" w:sz="0" w:space="0" w:color="auto"/>
                                                <w:right w:val="none" w:sz="0" w:space="0" w:color="auto"/>
                                              </w:divBdr>
                                            </w:div>
                                            <w:div w:id="584655522">
                                              <w:marLeft w:val="0"/>
                                              <w:marRight w:val="0"/>
                                              <w:marTop w:val="0"/>
                                              <w:marBottom w:val="0"/>
                                              <w:divBdr>
                                                <w:top w:val="none" w:sz="0" w:space="0" w:color="auto"/>
                                                <w:left w:val="none" w:sz="0" w:space="0" w:color="auto"/>
                                                <w:bottom w:val="none" w:sz="0" w:space="0" w:color="auto"/>
                                                <w:right w:val="none" w:sz="0" w:space="0" w:color="auto"/>
                                              </w:divBdr>
                                              <w:divsChild>
                                                <w:div w:id="1052582428">
                                                  <w:marLeft w:val="0"/>
                                                  <w:marRight w:val="0"/>
                                                  <w:marTop w:val="0"/>
                                                  <w:marBottom w:val="0"/>
                                                  <w:divBdr>
                                                    <w:top w:val="none" w:sz="0" w:space="0" w:color="auto"/>
                                                    <w:left w:val="none" w:sz="0" w:space="0" w:color="auto"/>
                                                    <w:bottom w:val="none" w:sz="0" w:space="0" w:color="auto"/>
                                                    <w:right w:val="none" w:sz="0" w:space="0" w:color="auto"/>
                                                  </w:divBdr>
                                                  <w:divsChild>
                                                    <w:div w:id="17719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5534">
                                              <w:marLeft w:val="0"/>
                                              <w:marRight w:val="0"/>
                                              <w:marTop w:val="0"/>
                                              <w:marBottom w:val="0"/>
                                              <w:divBdr>
                                                <w:top w:val="none" w:sz="0" w:space="0" w:color="auto"/>
                                                <w:left w:val="none" w:sz="0" w:space="0" w:color="auto"/>
                                                <w:bottom w:val="none" w:sz="0" w:space="0" w:color="auto"/>
                                                <w:right w:val="none" w:sz="0" w:space="0" w:color="auto"/>
                                              </w:divBdr>
                                            </w:div>
                                          </w:divsChild>
                                        </w:div>
                                        <w:div w:id="1980302758">
                                          <w:marLeft w:val="0"/>
                                          <w:marRight w:val="0"/>
                                          <w:marTop w:val="0"/>
                                          <w:marBottom w:val="0"/>
                                          <w:divBdr>
                                            <w:top w:val="none" w:sz="0" w:space="0" w:color="auto"/>
                                            <w:left w:val="none" w:sz="0" w:space="0" w:color="auto"/>
                                            <w:bottom w:val="none" w:sz="0" w:space="0" w:color="auto"/>
                                            <w:right w:val="none" w:sz="0" w:space="0" w:color="auto"/>
                                          </w:divBdr>
                                          <w:divsChild>
                                            <w:div w:id="1562599737">
                                              <w:marLeft w:val="0"/>
                                              <w:marRight w:val="0"/>
                                              <w:marTop w:val="0"/>
                                              <w:marBottom w:val="0"/>
                                              <w:divBdr>
                                                <w:top w:val="none" w:sz="0" w:space="0" w:color="auto"/>
                                                <w:left w:val="none" w:sz="0" w:space="0" w:color="auto"/>
                                                <w:bottom w:val="none" w:sz="0" w:space="0" w:color="auto"/>
                                                <w:right w:val="none" w:sz="0" w:space="0" w:color="auto"/>
                                              </w:divBdr>
                                            </w:div>
                                            <w:div w:id="315115950">
                                              <w:marLeft w:val="0"/>
                                              <w:marRight w:val="0"/>
                                              <w:marTop w:val="0"/>
                                              <w:marBottom w:val="0"/>
                                              <w:divBdr>
                                                <w:top w:val="none" w:sz="0" w:space="0" w:color="auto"/>
                                                <w:left w:val="none" w:sz="0" w:space="0" w:color="auto"/>
                                                <w:bottom w:val="none" w:sz="0" w:space="0" w:color="auto"/>
                                                <w:right w:val="none" w:sz="0" w:space="0" w:color="auto"/>
                                              </w:divBdr>
                                              <w:divsChild>
                                                <w:div w:id="2084181554">
                                                  <w:marLeft w:val="0"/>
                                                  <w:marRight w:val="0"/>
                                                  <w:marTop w:val="0"/>
                                                  <w:marBottom w:val="0"/>
                                                  <w:divBdr>
                                                    <w:top w:val="none" w:sz="0" w:space="0" w:color="auto"/>
                                                    <w:left w:val="none" w:sz="0" w:space="0" w:color="auto"/>
                                                    <w:bottom w:val="none" w:sz="0" w:space="0" w:color="auto"/>
                                                    <w:right w:val="none" w:sz="0" w:space="0" w:color="auto"/>
                                                  </w:divBdr>
                                                  <w:divsChild>
                                                    <w:div w:id="21263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3310">
                                              <w:marLeft w:val="0"/>
                                              <w:marRight w:val="0"/>
                                              <w:marTop w:val="0"/>
                                              <w:marBottom w:val="0"/>
                                              <w:divBdr>
                                                <w:top w:val="none" w:sz="0" w:space="0" w:color="auto"/>
                                                <w:left w:val="none" w:sz="0" w:space="0" w:color="auto"/>
                                                <w:bottom w:val="none" w:sz="0" w:space="0" w:color="auto"/>
                                                <w:right w:val="none" w:sz="0" w:space="0" w:color="auto"/>
                                              </w:divBdr>
                                            </w:div>
                                          </w:divsChild>
                                        </w:div>
                                        <w:div w:id="433063325">
                                          <w:marLeft w:val="0"/>
                                          <w:marRight w:val="0"/>
                                          <w:marTop w:val="0"/>
                                          <w:marBottom w:val="0"/>
                                          <w:divBdr>
                                            <w:top w:val="none" w:sz="0" w:space="0" w:color="auto"/>
                                            <w:left w:val="none" w:sz="0" w:space="0" w:color="auto"/>
                                            <w:bottom w:val="none" w:sz="0" w:space="0" w:color="auto"/>
                                            <w:right w:val="none" w:sz="0" w:space="0" w:color="auto"/>
                                          </w:divBdr>
                                          <w:divsChild>
                                            <w:div w:id="976762581">
                                              <w:marLeft w:val="0"/>
                                              <w:marRight w:val="0"/>
                                              <w:marTop w:val="0"/>
                                              <w:marBottom w:val="0"/>
                                              <w:divBdr>
                                                <w:top w:val="none" w:sz="0" w:space="0" w:color="auto"/>
                                                <w:left w:val="none" w:sz="0" w:space="0" w:color="auto"/>
                                                <w:bottom w:val="none" w:sz="0" w:space="0" w:color="auto"/>
                                                <w:right w:val="none" w:sz="0" w:space="0" w:color="auto"/>
                                              </w:divBdr>
                                            </w:div>
                                            <w:div w:id="1806967524">
                                              <w:marLeft w:val="0"/>
                                              <w:marRight w:val="0"/>
                                              <w:marTop w:val="0"/>
                                              <w:marBottom w:val="0"/>
                                              <w:divBdr>
                                                <w:top w:val="none" w:sz="0" w:space="0" w:color="auto"/>
                                                <w:left w:val="none" w:sz="0" w:space="0" w:color="auto"/>
                                                <w:bottom w:val="none" w:sz="0" w:space="0" w:color="auto"/>
                                                <w:right w:val="none" w:sz="0" w:space="0" w:color="auto"/>
                                              </w:divBdr>
                                              <w:divsChild>
                                                <w:div w:id="2065980689">
                                                  <w:marLeft w:val="0"/>
                                                  <w:marRight w:val="0"/>
                                                  <w:marTop w:val="0"/>
                                                  <w:marBottom w:val="0"/>
                                                  <w:divBdr>
                                                    <w:top w:val="none" w:sz="0" w:space="0" w:color="auto"/>
                                                    <w:left w:val="none" w:sz="0" w:space="0" w:color="auto"/>
                                                    <w:bottom w:val="none" w:sz="0" w:space="0" w:color="auto"/>
                                                    <w:right w:val="none" w:sz="0" w:space="0" w:color="auto"/>
                                                  </w:divBdr>
                                                  <w:divsChild>
                                                    <w:div w:id="4340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568355">
          <w:marLeft w:val="0"/>
          <w:marRight w:val="0"/>
          <w:marTop w:val="0"/>
          <w:marBottom w:val="0"/>
          <w:divBdr>
            <w:top w:val="none" w:sz="0" w:space="0" w:color="auto"/>
            <w:left w:val="none" w:sz="0" w:space="0" w:color="auto"/>
            <w:bottom w:val="none" w:sz="0" w:space="0" w:color="auto"/>
            <w:right w:val="none" w:sz="0" w:space="0" w:color="auto"/>
          </w:divBdr>
          <w:divsChild>
            <w:div w:id="640773141">
              <w:marLeft w:val="0"/>
              <w:marRight w:val="0"/>
              <w:marTop w:val="0"/>
              <w:marBottom w:val="0"/>
              <w:divBdr>
                <w:top w:val="none" w:sz="0" w:space="0" w:color="auto"/>
                <w:left w:val="none" w:sz="0" w:space="0" w:color="auto"/>
                <w:bottom w:val="none" w:sz="0" w:space="0" w:color="auto"/>
                <w:right w:val="none" w:sz="0" w:space="0" w:color="auto"/>
              </w:divBdr>
              <w:divsChild>
                <w:div w:id="1760984978">
                  <w:marLeft w:val="0"/>
                  <w:marRight w:val="0"/>
                  <w:marTop w:val="0"/>
                  <w:marBottom w:val="0"/>
                  <w:divBdr>
                    <w:top w:val="none" w:sz="0" w:space="0" w:color="auto"/>
                    <w:left w:val="none" w:sz="0" w:space="0" w:color="auto"/>
                    <w:bottom w:val="none" w:sz="0" w:space="0" w:color="auto"/>
                    <w:right w:val="none" w:sz="0" w:space="0" w:color="auto"/>
                  </w:divBdr>
                  <w:divsChild>
                    <w:div w:id="550535063">
                      <w:marLeft w:val="0"/>
                      <w:marRight w:val="0"/>
                      <w:marTop w:val="0"/>
                      <w:marBottom w:val="0"/>
                      <w:divBdr>
                        <w:top w:val="none" w:sz="0" w:space="0" w:color="auto"/>
                        <w:left w:val="none" w:sz="0" w:space="0" w:color="auto"/>
                        <w:bottom w:val="none" w:sz="0" w:space="0" w:color="auto"/>
                        <w:right w:val="none" w:sz="0" w:space="0" w:color="auto"/>
                      </w:divBdr>
                      <w:divsChild>
                        <w:div w:id="673454269">
                          <w:marLeft w:val="0"/>
                          <w:marRight w:val="0"/>
                          <w:marTop w:val="0"/>
                          <w:marBottom w:val="0"/>
                          <w:divBdr>
                            <w:top w:val="none" w:sz="0" w:space="0" w:color="auto"/>
                            <w:left w:val="none" w:sz="0" w:space="0" w:color="auto"/>
                            <w:bottom w:val="none" w:sz="0" w:space="0" w:color="auto"/>
                            <w:right w:val="none" w:sz="0" w:space="0" w:color="auto"/>
                          </w:divBdr>
                          <w:divsChild>
                            <w:div w:id="564682306">
                              <w:marLeft w:val="0"/>
                              <w:marRight w:val="0"/>
                              <w:marTop w:val="0"/>
                              <w:marBottom w:val="0"/>
                              <w:divBdr>
                                <w:top w:val="none" w:sz="0" w:space="0" w:color="auto"/>
                                <w:left w:val="none" w:sz="0" w:space="0" w:color="auto"/>
                                <w:bottom w:val="none" w:sz="0" w:space="0" w:color="auto"/>
                                <w:right w:val="none" w:sz="0" w:space="0" w:color="auto"/>
                              </w:divBdr>
                              <w:divsChild>
                                <w:div w:id="238563682">
                                  <w:marLeft w:val="0"/>
                                  <w:marRight w:val="0"/>
                                  <w:marTop w:val="0"/>
                                  <w:marBottom w:val="0"/>
                                  <w:divBdr>
                                    <w:top w:val="none" w:sz="0" w:space="0" w:color="auto"/>
                                    <w:left w:val="none" w:sz="0" w:space="0" w:color="auto"/>
                                    <w:bottom w:val="none" w:sz="0" w:space="0" w:color="auto"/>
                                    <w:right w:val="none" w:sz="0" w:space="0" w:color="auto"/>
                                  </w:divBdr>
                                  <w:divsChild>
                                    <w:div w:id="1753356834">
                                      <w:marLeft w:val="0"/>
                                      <w:marRight w:val="0"/>
                                      <w:marTop w:val="0"/>
                                      <w:marBottom w:val="0"/>
                                      <w:divBdr>
                                        <w:top w:val="none" w:sz="0" w:space="0" w:color="auto"/>
                                        <w:left w:val="none" w:sz="0" w:space="0" w:color="auto"/>
                                        <w:bottom w:val="none" w:sz="0" w:space="0" w:color="auto"/>
                                        <w:right w:val="none" w:sz="0" w:space="0" w:color="auto"/>
                                      </w:divBdr>
                                      <w:divsChild>
                                        <w:div w:id="14619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218234">
          <w:marLeft w:val="0"/>
          <w:marRight w:val="0"/>
          <w:marTop w:val="0"/>
          <w:marBottom w:val="0"/>
          <w:divBdr>
            <w:top w:val="none" w:sz="0" w:space="0" w:color="auto"/>
            <w:left w:val="none" w:sz="0" w:space="0" w:color="auto"/>
            <w:bottom w:val="none" w:sz="0" w:space="0" w:color="auto"/>
            <w:right w:val="none" w:sz="0" w:space="0" w:color="auto"/>
          </w:divBdr>
          <w:divsChild>
            <w:div w:id="243295336">
              <w:marLeft w:val="0"/>
              <w:marRight w:val="0"/>
              <w:marTop w:val="0"/>
              <w:marBottom w:val="0"/>
              <w:divBdr>
                <w:top w:val="none" w:sz="0" w:space="0" w:color="auto"/>
                <w:left w:val="none" w:sz="0" w:space="0" w:color="auto"/>
                <w:bottom w:val="none" w:sz="0" w:space="0" w:color="auto"/>
                <w:right w:val="none" w:sz="0" w:space="0" w:color="auto"/>
              </w:divBdr>
              <w:divsChild>
                <w:div w:id="948705227">
                  <w:marLeft w:val="0"/>
                  <w:marRight w:val="0"/>
                  <w:marTop w:val="0"/>
                  <w:marBottom w:val="0"/>
                  <w:divBdr>
                    <w:top w:val="none" w:sz="0" w:space="0" w:color="auto"/>
                    <w:left w:val="none" w:sz="0" w:space="0" w:color="auto"/>
                    <w:bottom w:val="none" w:sz="0" w:space="0" w:color="auto"/>
                    <w:right w:val="none" w:sz="0" w:space="0" w:color="auto"/>
                  </w:divBdr>
                  <w:divsChild>
                    <w:div w:id="1053431924">
                      <w:marLeft w:val="0"/>
                      <w:marRight w:val="0"/>
                      <w:marTop w:val="0"/>
                      <w:marBottom w:val="0"/>
                      <w:divBdr>
                        <w:top w:val="none" w:sz="0" w:space="0" w:color="auto"/>
                        <w:left w:val="none" w:sz="0" w:space="0" w:color="auto"/>
                        <w:bottom w:val="none" w:sz="0" w:space="0" w:color="auto"/>
                        <w:right w:val="none" w:sz="0" w:space="0" w:color="auto"/>
                      </w:divBdr>
                      <w:divsChild>
                        <w:div w:id="254705117">
                          <w:marLeft w:val="0"/>
                          <w:marRight w:val="0"/>
                          <w:marTop w:val="0"/>
                          <w:marBottom w:val="0"/>
                          <w:divBdr>
                            <w:top w:val="none" w:sz="0" w:space="0" w:color="auto"/>
                            <w:left w:val="none" w:sz="0" w:space="0" w:color="auto"/>
                            <w:bottom w:val="none" w:sz="0" w:space="0" w:color="auto"/>
                            <w:right w:val="none" w:sz="0" w:space="0" w:color="auto"/>
                          </w:divBdr>
                          <w:divsChild>
                            <w:div w:id="1284724542">
                              <w:marLeft w:val="0"/>
                              <w:marRight w:val="0"/>
                              <w:marTop w:val="0"/>
                              <w:marBottom w:val="0"/>
                              <w:divBdr>
                                <w:top w:val="none" w:sz="0" w:space="0" w:color="auto"/>
                                <w:left w:val="none" w:sz="0" w:space="0" w:color="auto"/>
                                <w:bottom w:val="none" w:sz="0" w:space="0" w:color="auto"/>
                                <w:right w:val="none" w:sz="0" w:space="0" w:color="auto"/>
                              </w:divBdr>
                              <w:divsChild>
                                <w:div w:id="15115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168827">
                  <w:marLeft w:val="0"/>
                  <w:marRight w:val="0"/>
                  <w:marTop w:val="0"/>
                  <w:marBottom w:val="0"/>
                  <w:divBdr>
                    <w:top w:val="none" w:sz="0" w:space="0" w:color="auto"/>
                    <w:left w:val="none" w:sz="0" w:space="0" w:color="auto"/>
                    <w:bottom w:val="none" w:sz="0" w:space="0" w:color="auto"/>
                    <w:right w:val="none" w:sz="0" w:space="0" w:color="auto"/>
                  </w:divBdr>
                  <w:divsChild>
                    <w:div w:id="1816212818">
                      <w:marLeft w:val="0"/>
                      <w:marRight w:val="0"/>
                      <w:marTop w:val="0"/>
                      <w:marBottom w:val="0"/>
                      <w:divBdr>
                        <w:top w:val="none" w:sz="0" w:space="0" w:color="auto"/>
                        <w:left w:val="none" w:sz="0" w:space="0" w:color="auto"/>
                        <w:bottom w:val="none" w:sz="0" w:space="0" w:color="auto"/>
                        <w:right w:val="none" w:sz="0" w:space="0" w:color="auto"/>
                      </w:divBdr>
                      <w:divsChild>
                        <w:div w:id="1848015566">
                          <w:marLeft w:val="0"/>
                          <w:marRight w:val="0"/>
                          <w:marTop w:val="0"/>
                          <w:marBottom w:val="0"/>
                          <w:divBdr>
                            <w:top w:val="none" w:sz="0" w:space="0" w:color="auto"/>
                            <w:left w:val="none" w:sz="0" w:space="0" w:color="auto"/>
                            <w:bottom w:val="none" w:sz="0" w:space="0" w:color="auto"/>
                            <w:right w:val="none" w:sz="0" w:space="0" w:color="auto"/>
                          </w:divBdr>
                          <w:divsChild>
                            <w:div w:id="2029407874">
                              <w:marLeft w:val="0"/>
                              <w:marRight w:val="0"/>
                              <w:marTop w:val="0"/>
                              <w:marBottom w:val="0"/>
                              <w:divBdr>
                                <w:top w:val="none" w:sz="0" w:space="0" w:color="auto"/>
                                <w:left w:val="none" w:sz="0" w:space="0" w:color="auto"/>
                                <w:bottom w:val="none" w:sz="0" w:space="0" w:color="auto"/>
                                <w:right w:val="none" w:sz="0" w:space="0" w:color="auto"/>
                              </w:divBdr>
                              <w:divsChild>
                                <w:div w:id="115412602">
                                  <w:marLeft w:val="0"/>
                                  <w:marRight w:val="0"/>
                                  <w:marTop w:val="0"/>
                                  <w:marBottom w:val="0"/>
                                  <w:divBdr>
                                    <w:top w:val="none" w:sz="0" w:space="0" w:color="auto"/>
                                    <w:left w:val="none" w:sz="0" w:space="0" w:color="auto"/>
                                    <w:bottom w:val="none" w:sz="0" w:space="0" w:color="auto"/>
                                    <w:right w:val="none" w:sz="0" w:space="0" w:color="auto"/>
                                  </w:divBdr>
                                  <w:divsChild>
                                    <w:div w:id="186800968">
                                      <w:marLeft w:val="0"/>
                                      <w:marRight w:val="0"/>
                                      <w:marTop w:val="0"/>
                                      <w:marBottom w:val="0"/>
                                      <w:divBdr>
                                        <w:top w:val="none" w:sz="0" w:space="0" w:color="auto"/>
                                        <w:left w:val="none" w:sz="0" w:space="0" w:color="auto"/>
                                        <w:bottom w:val="none" w:sz="0" w:space="0" w:color="auto"/>
                                        <w:right w:val="none" w:sz="0" w:space="0" w:color="auto"/>
                                      </w:divBdr>
                                      <w:divsChild>
                                        <w:div w:id="433671608">
                                          <w:marLeft w:val="0"/>
                                          <w:marRight w:val="0"/>
                                          <w:marTop w:val="0"/>
                                          <w:marBottom w:val="0"/>
                                          <w:divBdr>
                                            <w:top w:val="none" w:sz="0" w:space="0" w:color="auto"/>
                                            <w:left w:val="none" w:sz="0" w:space="0" w:color="auto"/>
                                            <w:bottom w:val="none" w:sz="0" w:space="0" w:color="auto"/>
                                            <w:right w:val="none" w:sz="0" w:space="0" w:color="auto"/>
                                          </w:divBdr>
                                          <w:divsChild>
                                            <w:div w:id="1462839655">
                                              <w:marLeft w:val="0"/>
                                              <w:marRight w:val="0"/>
                                              <w:marTop w:val="0"/>
                                              <w:marBottom w:val="0"/>
                                              <w:divBdr>
                                                <w:top w:val="none" w:sz="0" w:space="0" w:color="auto"/>
                                                <w:left w:val="none" w:sz="0" w:space="0" w:color="auto"/>
                                                <w:bottom w:val="none" w:sz="0" w:space="0" w:color="auto"/>
                                                <w:right w:val="none" w:sz="0" w:space="0" w:color="auto"/>
                                              </w:divBdr>
                                            </w:div>
                                            <w:div w:id="382143303">
                                              <w:marLeft w:val="0"/>
                                              <w:marRight w:val="0"/>
                                              <w:marTop w:val="0"/>
                                              <w:marBottom w:val="0"/>
                                              <w:divBdr>
                                                <w:top w:val="none" w:sz="0" w:space="0" w:color="auto"/>
                                                <w:left w:val="none" w:sz="0" w:space="0" w:color="auto"/>
                                                <w:bottom w:val="none" w:sz="0" w:space="0" w:color="auto"/>
                                                <w:right w:val="none" w:sz="0" w:space="0" w:color="auto"/>
                                              </w:divBdr>
                                              <w:divsChild>
                                                <w:div w:id="1660308889">
                                                  <w:marLeft w:val="0"/>
                                                  <w:marRight w:val="0"/>
                                                  <w:marTop w:val="0"/>
                                                  <w:marBottom w:val="0"/>
                                                  <w:divBdr>
                                                    <w:top w:val="none" w:sz="0" w:space="0" w:color="auto"/>
                                                    <w:left w:val="none" w:sz="0" w:space="0" w:color="auto"/>
                                                    <w:bottom w:val="none" w:sz="0" w:space="0" w:color="auto"/>
                                                    <w:right w:val="none" w:sz="0" w:space="0" w:color="auto"/>
                                                  </w:divBdr>
                                                  <w:divsChild>
                                                    <w:div w:id="17578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1667">
                                              <w:marLeft w:val="0"/>
                                              <w:marRight w:val="0"/>
                                              <w:marTop w:val="0"/>
                                              <w:marBottom w:val="0"/>
                                              <w:divBdr>
                                                <w:top w:val="none" w:sz="0" w:space="0" w:color="auto"/>
                                                <w:left w:val="none" w:sz="0" w:space="0" w:color="auto"/>
                                                <w:bottom w:val="none" w:sz="0" w:space="0" w:color="auto"/>
                                                <w:right w:val="none" w:sz="0" w:space="0" w:color="auto"/>
                                              </w:divBdr>
                                            </w:div>
                                          </w:divsChild>
                                        </w:div>
                                        <w:div w:id="766851216">
                                          <w:marLeft w:val="0"/>
                                          <w:marRight w:val="0"/>
                                          <w:marTop w:val="0"/>
                                          <w:marBottom w:val="0"/>
                                          <w:divBdr>
                                            <w:top w:val="none" w:sz="0" w:space="0" w:color="auto"/>
                                            <w:left w:val="none" w:sz="0" w:space="0" w:color="auto"/>
                                            <w:bottom w:val="none" w:sz="0" w:space="0" w:color="auto"/>
                                            <w:right w:val="none" w:sz="0" w:space="0" w:color="auto"/>
                                          </w:divBdr>
                                          <w:divsChild>
                                            <w:div w:id="1860219">
                                              <w:marLeft w:val="0"/>
                                              <w:marRight w:val="0"/>
                                              <w:marTop w:val="0"/>
                                              <w:marBottom w:val="0"/>
                                              <w:divBdr>
                                                <w:top w:val="none" w:sz="0" w:space="0" w:color="auto"/>
                                                <w:left w:val="none" w:sz="0" w:space="0" w:color="auto"/>
                                                <w:bottom w:val="none" w:sz="0" w:space="0" w:color="auto"/>
                                                <w:right w:val="none" w:sz="0" w:space="0" w:color="auto"/>
                                              </w:divBdr>
                                            </w:div>
                                            <w:div w:id="937492697">
                                              <w:marLeft w:val="0"/>
                                              <w:marRight w:val="0"/>
                                              <w:marTop w:val="0"/>
                                              <w:marBottom w:val="0"/>
                                              <w:divBdr>
                                                <w:top w:val="none" w:sz="0" w:space="0" w:color="auto"/>
                                                <w:left w:val="none" w:sz="0" w:space="0" w:color="auto"/>
                                                <w:bottom w:val="none" w:sz="0" w:space="0" w:color="auto"/>
                                                <w:right w:val="none" w:sz="0" w:space="0" w:color="auto"/>
                                              </w:divBdr>
                                              <w:divsChild>
                                                <w:div w:id="1663318285">
                                                  <w:marLeft w:val="0"/>
                                                  <w:marRight w:val="0"/>
                                                  <w:marTop w:val="0"/>
                                                  <w:marBottom w:val="0"/>
                                                  <w:divBdr>
                                                    <w:top w:val="none" w:sz="0" w:space="0" w:color="auto"/>
                                                    <w:left w:val="none" w:sz="0" w:space="0" w:color="auto"/>
                                                    <w:bottom w:val="none" w:sz="0" w:space="0" w:color="auto"/>
                                                    <w:right w:val="none" w:sz="0" w:space="0" w:color="auto"/>
                                                  </w:divBdr>
                                                  <w:divsChild>
                                                    <w:div w:id="6481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5543">
                                              <w:marLeft w:val="0"/>
                                              <w:marRight w:val="0"/>
                                              <w:marTop w:val="0"/>
                                              <w:marBottom w:val="0"/>
                                              <w:divBdr>
                                                <w:top w:val="none" w:sz="0" w:space="0" w:color="auto"/>
                                                <w:left w:val="none" w:sz="0" w:space="0" w:color="auto"/>
                                                <w:bottom w:val="none" w:sz="0" w:space="0" w:color="auto"/>
                                                <w:right w:val="none" w:sz="0" w:space="0" w:color="auto"/>
                                              </w:divBdr>
                                            </w:div>
                                          </w:divsChild>
                                        </w:div>
                                        <w:div w:id="1902524432">
                                          <w:marLeft w:val="0"/>
                                          <w:marRight w:val="0"/>
                                          <w:marTop w:val="0"/>
                                          <w:marBottom w:val="0"/>
                                          <w:divBdr>
                                            <w:top w:val="none" w:sz="0" w:space="0" w:color="auto"/>
                                            <w:left w:val="none" w:sz="0" w:space="0" w:color="auto"/>
                                            <w:bottom w:val="none" w:sz="0" w:space="0" w:color="auto"/>
                                            <w:right w:val="none" w:sz="0" w:space="0" w:color="auto"/>
                                          </w:divBdr>
                                          <w:divsChild>
                                            <w:div w:id="453905807">
                                              <w:marLeft w:val="0"/>
                                              <w:marRight w:val="0"/>
                                              <w:marTop w:val="0"/>
                                              <w:marBottom w:val="0"/>
                                              <w:divBdr>
                                                <w:top w:val="none" w:sz="0" w:space="0" w:color="auto"/>
                                                <w:left w:val="none" w:sz="0" w:space="0" w:color="auto"/>
                                                <w:bottom w:val="none" w:sz="0" w:space="0" w:color="auto"/>
                                                <w:right w:val="none" w:sz="0" w:space="0" w:color="auto"/>
                                              </w:divBdr>
                                            </w:div>
                                            <w:div w:id="863399662">
                                              <w:marLeft w:val="0"/>
                                              <w:marRight w:val="0"/>
                                              <w:marTop w:val="0"/>
                                              <w:marBottom w:val="0"/>
                                              <w:divBdr>
                                                <w:top w:val="none" w:sz="0" w:space="0" w:color="auto"/>
                                                <w:left w:val="none" w:sz="0" w:space="0" w:color="auto"/>
                                                <w:bottom w:val="none" w:sz="0" w:space="0" w:color="auto"/>
                                                <w:right w:val="none" w:sz="0" w:space="0" w:color="auto"/>
                                              </w:divBdr>
                                              <w:divsChild>
                                                <w:div w:id="768044111">
                                                  <w:marLeft w:val="0"/>
                                                  <w:marRight w:val="0"/>
                                                  <w:marTop w:val="0"/>
                                                  <w:marBottom w:val="0"/>
                                                  <w:divBdr>
                                                    <w:top w:val="none" w:sz="0" w:space="0" w:color="auto"/>
                                                    <w:left w:val="none" w:sz="0" w:space="0" w:color="auto"/>
                                                    <w:bottom w:val="none" w:sz="0" w:space="0" w:color="auto"/>
                                                    <w:right w:val="none" w:sz="0" w:space="0" w:color="auto"/>
                                                  </w:divBdr>
                                                  <w:divsChild>
                                                    <w:div w:id="9493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2737">
                                              <w:marLeft w:val="0"/>
                                              <w:marRight w:val="0"/>
                                              <w:marTop w:val="0"/>
                                              <w:marBottom w:val="0"/>
                                              <w:divBdr>
                                                <w:top w:val="none" w:sz="0" w:space="0" w:color="auto"/>
                                                <w:left w:val="none" w:sz="0" w:space="0" w:color="auto"/>
                                                <w:bottom w:val="none" w:sz="0" w:space="0" w:color="auto"/>
                                                <w:right w:val="none" w:sz="0" w:space="0" w:color="auto"/>
                                              </w:divBdr>
                                            </w:div>
                                          </w:divsChild>
                                        </w:div>
                                        <w:div w:id="673646638">
                                          <w:marLeft w:val="0"/>
                                          <w:marRight w:val="0"/>
                                          <w:marTop w:val="0"/>
                                          <w:marBottom w:val="0"/>
                                          <w:divBdr>
                                            <w:top w:val="none" w:sz="0" w:space="0" w:color="auto"/>
                                            <w:left w:val="none" w:sz="0" w:space="0" w:color="auto"/>
                                            <w:bottom w:val="none" w:sz="0" w:space="0" w:color="auto"/>
                                            <w:right w:val="none" w:sz="0" w:space="0" w:color="auto"/>
                                          </w:divBdr>
                                          <w:divsChild>
                                            <w:div w:id="2062511238">
                                              <w:marLeft w:val="0"/>
                                              <w:marRight w:val="0"/>
                                              <w:marTop w:val="0"/>
                                              <w:marBottom w:val="0"/>
                                              <w:divBdr>
                                                <w:top w:val="none" w:sz="0" w:space="0" w:color="auto"/>
                                                <w:left w:val="none" w:sz="0" w:space="0" w:color="auto"/>
                                                <w:bottom w:val="none" w:sz="0" w:space="0" w:color="auto"/>
                                                <w:right w:val="none" w:sz="0" w:space="0" w:color="auto"/>
                                              </w:divBdr>
                                            </w:div>
                                            <w:div w:id="480074227">
                                              <w:marLeft w:val="0"/>
                                              <w:marRight w:val="0"/>
                                              <w:marTop w:val="0"/>
                                              <w:marBottom w:val="0"/>
                                              <w:divBdr>
                                                <w:top w:val="none" w:sz="0" w:space="0" w:color="auto"/>
                                                <w:left w:val="none" w:sz="0" w:space="0" w:color="auto"/>
                                                <w:bottom w:val="none" w:sz="0" w:space="0" w:color="auto"/>
                                                <w:right w:val="none" w:sz="0" w:space="0" w:color="auto"/>
                                              </w:divBdr>
                                              <w:divsChild>
                                                <w:div w:id="1512529407">
                                                  <w:marLeft w:val="0"/>
                                                  <w:marRight w:val="0"/>
                                                  <w:marTop w:val="0"/>
                                                  <w:marBottom w:val="0"/>
                                                  <w:divBdr>
                                                    <w:top w:val="none" w:sz="0" w:space="0" w:color="auto"/>
                                                    <w:left w:val="none" w:sz="0" w:space="0" w:color="auto"/>
                                                    <w:bottom w:val="none" w:sz="0" w:space="0" w:color="auto"/>
                                                    <w:right w:val="none" w:sz="0" w:space="0" w:color="auto"/>
                                                  </w:divBdr>
                                                  <w:divsChild>
                                                    <w:div w:id="21065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4460">
                                              <w:marLeft w:val="0"/>
                                              <w:marRight w:val="0"/>
                                              <w:marTop w:val="0"/>
                                              <w:marBottom w:val="0"/>
                                              <w:divBdr>
                                                <w:top w:val="none" w:sz="0" w:space="0" w:color="auto"/>
                                                <w:left w:val="none" w:sz="0" w:space="0" w:color="auto"/>
                                                <w:bottom w:val="none" w:sz="0" w:space="0" w:color="auto"/>
                                                <w:right w:val="none" w:sz="0" w:space="0" w:color="auto"/>
                                              </w:divBdr>
                                            </w:div>
                                          </w:divsChild>
                                        </w:div>
                                        <w:div w:id="1837451964">
                                          <w:marLeft w:val="0"/>
                                          <w:marRight w:val="0"/>
                                          <w:marTop w:val="0"/>
                                          <w:marBottom w:val="0"/>
                                          <w:divBdr>
                                            <w:top w:val="none" w:sz="0" w:space="0" w:color="auto"/>
                                            <w:left w:val="none" w:sz="0" w:space="0" w:color="auto"/>
                                            <w:bottom w:val="none" w:sz="0" w:space="0" w:color="auto"/>
                                            <w:right w:val="none" w:sz="0" w:space="0" w:color="auto"/>
                                          </w:divBdr>
                                          <w:divsChild>
                                            <w:div w:id="576017446">
                                              <w:marLeft w:val="0"/>
                                              <w:marRight w:val="0"/>
                                              <w:marTop w:val="0"/>
                                              <w:marBottom w:val="0"/>
                                              <w:divBdr>
                                                <w:top w:val="none" w:sz="0" w:space="0" w:color="auto"/>
                                                <w:left w:val="none" w:sz="0" w:space="0" w:color="auto"/>
                                                <w:bottom w:val="none" w:sz="0" w:space="0" w:color="auto"/>
                                                <w:right w:val="none" w:sz="0" w:space="0" w:color="auto"/>
                                              </w:divBdr>
                                            </w:div>
                                            <w:div w:id="1045324897">
                                              <w:marLeft w:val="0"/>
                                              <w:marRight w:val="0"/>
                                              <w:marTop w:val="0"/>
                                              <w:marBottom w:val="0"/>
                                              <w:divBdr>
                                                <w:top w:val="none" w:sz="0" w:space="0" w:color="auto"/>
                                                <w:left w:val="none" w:sz="0" w:space="0" w:color="auto"/>
                                                <w:bottom w:val="none" w:sz="0" w:space="0" w:color="auto"/>
                                                <w:right w:val="none" w:sz="0" w:space="0" w:color="auto"/>
                                              </w:divBdr>
                                              <w:divsChild>
                                                <w:div w:id="402337446">
                                                  <w:marLeft w:val="0"/>
                                                  <w:marRight w:val="0"/>
                                                  <w:marTop w:val="0"/>
                                                  <w:marBottom w:val="0"/>
                                                  <w:divBdr>
                                                    <w:top w:val="none" w:sz="0" w:space="0" w:color="auto"/>
                                                    <w:left w:val="none" w:sz="0" w:space="0" w:color="auto"/>
                                                    <w:bottom w:val="none" w:sz="0" w:space="0" w:color="auto"/>
                                                    <w:right w:val="none" w:sz="0" w:space="0" w:color="auto"/>
                                                  </w:divBdr>
                                                  <w:divsChild>
                                                    <w:div w:id="13729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753">
                                              <w:marLeft w:val="0"/>
                                              <w:marRight w:val="0"/>
                                              <w:marTop w:val="0"/>
                                              <w:marBottom w:val="0"/>
                                              <w:divBdr>
                                                <w:top w:val="none" w:sz="0" w:space="0" w:color="auto"/>
                                                <w:left w:val="none" w:sz="0" w:space="0" w:color="auto"/>
                                                <w:bottom w:val="none" w:sz="0" w:space="0" w:color="auto"/>
                                                <w:right w:val="none" w:sz="0" w:space="0" w:color="auto"/>
                                              </w:divBdr>
                                            </w:div>
                                          </w:divsChild>
                                        </w:div>
                                        <w:div w:id="151027408">
                                          <w:marLeft w:val="0"/>
                                          <w:marRight w:val="0"/>
                                          <w:marTop w:val="0"/>
                                          <w:marBottom w:val="0"/>
                                          <w:divBdr>
                                            <w:top w:val="none" w:sz="0" w:space="0" w:color="auto"/>
                                            <w:left w:val="none" w:sz="0" w:space="0" w:color="auto"/>
                                            <w:bottom w:val="none" w:sz="0" w:space="0" w:color="auto"/>
                                            <w:right w:val="none" w:sz="0" w:space="0" w:color="auto"/>
                                          </w:divBdr>
                                          <w:divsChild>
                                            <w:div w:id="662127132">
                                              <w:marLeft w:val="0"/>
                                              <w:marRight w:val="0"/>
                                              <w:marTop w:val="0"/>
                                              <w:marBottom w:val="0"/>
                                              <w:divBdr>
                                                <w:top w:val="none" w:sz="0" w:space="0" w:color="auto"/>
                                                <w:left w:val="none" w:sz="0" w:space="0" w:color="auto"/>
                                                <w:bottom w:val="none" w:sz="0" w:space="0" w:color="auto"/>
                                                <w:right w:val="none" w:sz="0" w:space="0" w:color="auto"/>
                                              </w:divBdr>
                                            </w:div>
                                            <w:div w:id="1441532767">
                                              <w:marLeft w:val="0"/>
                                              <w:marRight w:val="0"/>
                                              <w:marTop w:val="0"/>
                                              <w:marBottom w:val="0"/>
                                              <w:divBdr>
                                                <w:top w:val="none" w:sz="0" w:space="0" w:color="auto"/>
                                                <w:left w:val="none" w:sz="0" w:space="0" w:color="auto"/>
                                                <w:bottom w:val="none" w:sz="0" w:space="0" w:color="auto"/>
                                                <w:right w:val="none" w:sz="0" w:space="0" w:color="auto"/>
                                              </w:divBdr>
                                              <w:divsChild>
                                                <w:div w:id="433522654">
                                                  <w:marLeft w:val="0"/>
                                                  <w:marRight w:val="0"/>
                                                  <w:marTop w:val="0"/>
                                                  <w:marBottom w:val="0"/>
                                                  <w:divBdr>
                                                    <w:top w:val="none" w:sz="0" w:space="0" w:color="auto"/>
                                                    <w:left w:val="none" w:sz="0" w:space="0" w:color="auto"/>
                                                    <w:bottom w:val="none" w:sz="0" w:space="0" w:color="auto"/>
                                                    <w:right w:val="none" w:sz="0" w:space="0" w:color="auto"/>
                                                  </w:divBdr>
                                                  <w:divsChild>
                                                    <w:div w:id="12242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302768">
          <w:marLeft w:val="0"/>
          <w:marRight w:val="0"/>
          <w:marTop w:val="0"/>
          <w:marBottom w:val="0"/>
          <w:divBdr>
            <w:top w:val="none" w:sz="0" w:space="0" w:color="auto"/>
            <w:left w:val="none" w:sz="0" w:space="0" w:color="auto"/>
            <w:bottom w:val="none" w:sz="0" w:space="0" w:color="auto"/>
            <w:right w:val="none" w:sz="0" w:space="0" w:color="auto"/>
          </w:divBdr>
          <w:divsChild>
            <w:div w:id="1731493577">
              <w:marLeft w:val="0"/>
              <w:marRight w:val="0"/>
              <w:marTop w:val="0"/>
              <w:marBottom w:val="0"/>
              <w:divBdr>
                <w:top w:val="none" w:sz="0" w:space="0" w:color="auto"/>
                <w:left w:val="none" w:sz="0" w:space="0" w:color="auto"/>
                <w:bottom w:val="none" w:sz="0" w:space="0" w:color="auto"/>
                <w:right w:val="none" w:sz="0" w:space="0" w:color="auto"/>
              </w:divBdr>
              <w:divsChild>
                <w:div w:id="81610903">
                  <w:marLeft w:val="0"/>
                  <w:marRight w:val="0"/>
                  <w:marTop w:val="0"/>
                  <w:marBottom w:val="0"/>
                  <w:divBdr>
                    <w:top w:val="none" w:sz="0" w:space="0" w:color="auto"/>
                    <w:left w:val="none" w:sz="0" w:space="0" w:color="auto"/>
                    <w:bottom w:val="none" w:sz="0" w:space="0" w:color="auto"/>
                    <w:right w:val="none" w:sz="0" w:space="0" w:color="auto"/>
                  </w:divBdr>
                  <w:divsChild>
                    <w:div w:id="1749692956">
                      <w:marLeft w:val="0"/>
                      <w:marRight w:val="0"/>
                      <w:marTop w:val="0"/>
                      <w:marBottom w:val="0"/>
                      <w:divBdr>
                        <w:top w:val="none" w:sz="0" w:space="0" w:color="auto"/>
                        <w:left w:val="none" w:sz="0" w:space="0" w:color="auto"/>
                        <w:bottom w:val="none" w:sz="0" w:space="0" w:color="auto"/>
                        <w:right w:val="none" w:sz="0" w:space="0" w:color="auto"/>
                      </w:divBdr>
                      <w:divsChild>
                        <w:div w:id="247469120">
                          <w:marLeft w:val="0"/>
                          <w:marRight w:val="0"/>
                          <w:marTop w:val="0"/>
                          <w:marBottom w:val="0"/>
                          <w:divBdr>
                            <w:top w:val="none" w:sz="0" w:space="0" w:color="auto"/>
                            <w:left w:val="none" w:sz="0" w:space="0" w:color="auto"/>
                            <w:bottom w:val="none" w:sz="0" w:space="0" w:color="auto"/>
                            <w:right w:val="none" w:sz="0" w:space="0" w:color="auto"/>
                          </w:divBdr>
                          <w:divsChild>
                            <w:div w:id="1742826143">
                              <w:marLeft w:val="0"/>
                              <w:marRight w:val="0"/>
                              <w:marTop w:val="0"/>
                              <w:marBottom w:val="0"/>
                              <w:divBdr>
                                <w:top w:val="none" w:sz="0" w:space="0" w:color="auto"/>
                                <w:left w:val="none" w:sz="0" w:space="0" w:color="auto"/>
                                <w:bottom w:val="none" w:sz="0" w:space="0" w:color="auto"/>
                                <w:right w:val="none" w:sz="0" w:space="0" w:color="auto"/>
                              </w:divBdr>
                              <w:divsChild>
                                <w:div w:id="671031554">
                                  <w:marLeft w:val="0"/>
                                  <w:marRight w:val="0"/>
                                  <w:marTop w:val="0"/>
                                  <w:marBottom w:val="0"/>
                                  <w:divBdr>
                                    <w:top w:val="none" w:sz="0" w:space="0" w:color="auto"/>
                                    <w:left w:val="none" w:sz="0" w:space="0" w:color="auto"/>
                                    <w:bottom w:val="none" w:sz="0" w:space="0" w:color="auto"/>
                                    <w:right w:val="none" w:sz="0" w:space="0" w:color="auto"/>
                                  </w:divBdr>
                                  <w:divsChild>
                                    <w:div w:id="1564440435">
                                      <w:marLeft w:val="0"/>
                                      <w:marRight w:val="0"/>
                                      <w:marTop w:val="0"/>
                                      <w:marBottom w:val="0"/>
                                      <w:divBdr>
                                        <w:top w:val="none" w:sz="0" w:space="0" w:color="auto"/>
                                        <w:left w:val="none" w:sz="0" w:space="0" w:color="auto"/>
                                        <w:bottom w:val="none" w:sz="0" w:space="0" w:color="auto"/>
                                        <w:right w:val="none" w:sz="0" w:space="0" w:color="auto"/>
                                      </w:divBdr>
                                      <w:divsChild>
                                        <w:div w:id="9068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671727">
          <w:marLeft w:val="0"/>
          <w:marRight w:val="0"/>
          <w:marTop w:val="0"/>
          <w:marBottom w:val="0"/>
          <w:divBdr>
            <w:top w:val="none" w:sz="0" w:space="0" w:color="auto"/>
            <w:left w:val="none" w:sz="0" w:space="0" w:color="auto"/>
            <w:bottom w:val="none" w:sz="0" w:space="0" w:color="auto"/>
            <w:right w:val="none" w:sz="0" w:space="0" w:color="auto"/>
          </w:divBdr>
          <w:divsChild>
            <w:div w:id="1443265436">
              <w:marLeft w:val="0"/>
              <w:marRight w:val="0"/>
              <w:marTop w:val="0"/>
              <w:marBottom w:val="0"/>
              <w:divBdr>
                <w:top w:val="none" w:sz="0" w:space="0" w:color="auto"/>
                <w:left w:val="none" w:sz="0" w:space="0" w:color="auto"/>
                <w:bottom w:val="none" w:sz="0" w:space="0" w:color="auto"/>
                <w:right w:val="none" w:sz="0" w:space="0" w:color="auto"/>
              </w:divBdr>
              <w:divsChild>
                <w:div w:id="1050112952">
                  <w:marLeft w:val="0"/>
                  <w:marRight w:val="0"/>
                  <w:marTop w:val="0"/>
                  <w:marBottom w:val="0"/>
                  <w:divBdr>
                    <w:top w:val="none" w:sz="0" w:space="0" w:color="auto"/>
                    <w:left w:val="none" w:sz="0" w:space="0" w:color="auto"/>
                    <w:bottom w:val="none" w:sz="0" w:space="0" w:color="auto"/>
                    <w:right w:val="none" w:sz="0" w:space="0" w:color="auto"/>
                  </w:divBdr>
                  <w:divsChild>
                    <w:div w:id="183251272">
                      <w:marLeft w:val="0"/>
                      <w:marRight w:val="0"/>
                      <w:marTop w:val="0"/>
                      <w:marBottom w:val="0"/>
                      <w:divBdr>
                        <w:top w:val="none" w:sz="0" w:space="0" w:color="auto"/>
                        <w:left w:val="none" w:sz="0" w:space="0" w:color="auto"/>
                        <w:bottom w:val="none" w:sz="0" w:space="0" w:color="auto"/>
                        <w:right w:val="none" w:sz="0" w:space="0" w:color="auto"/>
                      </w:divBdr>
                      <w:divsChild>
                        <w:div w:id="984047589">
                          <w:marLeft w:val="0"/>
                          <w:marRight w:val="0"/>
                          <w:marTop w:val="0"/>
                          <w:marBottom w:val="0"/>
                          <w:divBdr>
                            <w:top w:val="none" w:sz="0" w:space="0" w:color="auto"/>
                            <w:left w:val="none" w:sz="0" w:space="0" w:color="auto"/>
                            <w:bottom w:val="none" w:sz="0" w:space="0" w:color="auto"/>
                            <w:right w:val="none" w:sz="0" w:space="0" w:color="auto"/>
                          </w:divBdr>
                          <w:divsChild>
                            <w:div w:id="358317857">
                              <w:marLeft w:val="0"/>
                              <w:marRight w:val="0"/>
                              <w:marTop w:val="0"/>
                              <w:marBottom w:val="0"/>
                              <w:divBdr>
                                <w:top w:val="none" w:sz="0" w:space="0" w:color="auto"/>
                                <w:left w:val="none" w:sz="0" w:space="0" w:color="auto"/>
                                <w:bottom w:val="none" w:sz="0" w:space="0" w:color="auto"/>
                                <w:right w:val="none" w:sz="0" w:space="0" w:color="auto"/>
                              </w:divBdr>
                              <w:divsChild>
                                <w:div w:id="16764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439658">
                  <w:marLeft w:val="0"/>
                  <w:marRight w:val="0"/>
                  <w:marTop w:val="0"/>
                  <w:marBottom w:val="0"/>
                  <w:divBdr>
                    <w:top w:val="none" w:sz="0" w:space="0" w:color="auto"/>
                    <w:left w:val="none" w:sz="0" w:space="0" w:color="auto"/>
                    <w:bottom w:val="none" w:sz="0" w:space="0" w:color="auto"/>
                    <w:right w:val="none" w:sz="0" w:space="0" w:color="auto"/>
                  </w:divBdr>
                  <w:divsChild>
                    <w:div w:id="1647584004">
                      <w:marLeft w:val="0"/>
                      <w:marRight w:val="0"/>
                      <w:marTop w:val="0"/>
                      <w:marBottom w:val="0"/>
                      <w:divBdr>
                        <w:top w:val="none" w:sz="0" w:space="0" w:color="auto"/>
                        <w:left w:val="none" w:sz="0" w:space="0" w:color="auto"/>
                        <w:bottom w:val="none" w:sz="0" w:space="0" w:color="auto"/>
                        <w:right w:val="none" w:sz="0" w:space="0" w:color="auto"/>
                      </w:divBdr>
                      <w:divsChild>
                        <w:div w:id="2088963005">
                          <w:marLeft w:val="0"/>
                          <w:marRight w:val="0"/>
                          <w:marTop w:val="0"/>
                          <w:marBottom w:val="0"/>
                          <w:divBdr>
                            <w:top w:val="none" w:sz="0" w:space="0" w:color="auto"/>
                            <w:left w:val="none" w:sz="0" w:space="0" w:color="auto"/>
                            <w:bottom w:val="none" w:sz="0" w:space="0" w:color="auto"/>
                            <w:right w:val="none" w:sz="0" w:space="0" w:color="auto"/>
                          </w:divBdr>
                          <w:divsChild>
                            <w:div w:id="1576935923">
                              <w:marLeft w:val="0"/>
                              <w:marRight w:val="0"/>
                              <w:marTop w:val="0"/>
                              <w:marBottom w:val="0"/>
                              <w:divBdr>
                                <w:top w:val="none" w:sz="0" w:space="0" w:color="auto"/>
                                <w:left w:val="none" w:sz="0" w:space="0" w:color="auto"/>
                                <w:bottom w:val="none" w:sz="0" w:space="0" w:color="auto"/>
                                <w:right w:val="none" w:sz="0" w:space="0" w:color="auto"/>
                              </w:divBdr>
                              <w:divsChild>
                                <w:div w:id="589512063">
                                  <w:marLeft w:val="0"/>
                                  <w:marRight w:val="0"/>
                                  <w:marTop w:val="0"/>
                                  <w:marBottom w:val="0"/>
                                  <w:divBdr>
                                    <w:top w:val="none" w:sz="0" w:space="0" w:color="auto"/>
                                    <w:left w:val="none" w:sz="0" w:space="0" w:color="auto"/>
                                    <w:bottom w:val="none" w:sz="0" w:space="0" w:color="auto"/>
                                    <w:right w:val="none" w:sz="0" w:space="0" w:color="auto"/>
                                  </w:divBdr>
                                  <w:divsChild>
                                    <w:div w:id="762650280">
                                      <w:marLeft w:val="0"/>
                                      <w:marRight w:val="0"/>
                                      <w:marTop w:val="0"/>
                                      <w:marBottom w:val="0"/>
                                      <w:divBdr>
                                        <w:top w:val="none" w:sz="0" w:space="0" w:color="auto"/>
                                        <w:left w:val="none" w:sz="0" w:space="0" w:color="auto"/>
                                        <w:bottom w:val="none" w:sz="0" w:space="0" w:color="auto"/>
                                        <w:right w:val="none" w:sz="0" w:space="0" w:color="auto"/>
                                      </w:divBdr>
                                      <w:divsChild>
                                        <w:div w:id="1992051408">
                                          <w:marLeft w:val="0"/>
                                          <w:marRight w:val="0"/>
                                          <w:marTop w:val="0"/>
                                          <w:marBottom w:val="0"/>
                                          <w:divBdr>
                                            <w:top w:val="none" w:sz="0" w:space="0" w:color="auto"/>
                                            <w:left w:val="none" w:sz="0" w:space="0" w:color="auto"/>
                                            <w:bottom w:val="none" w:sz="0" w:space="0" w:color="auto"/>
                                            <w:right w:val="none" w:sz="0" w:space="0" w:color="auto"/>
                                          </w:divBdr>
                                          <w:divsChild>
                                            <w:div w:id="362295305">
                                              <w:marLeft w:val="0"/>
                                              <w:marRight w:val="0"/>
                                              <w:marTop w:val="0"/>
                                              <w:marBottom w:val="0"/>
                                              <w:divBdr>
                                                <w:top w:val="none" w:sz="0" w:space="0" w:color="auto"/>
                                                <w:left w:val="none" w:sz="0" w:space="0" w:color="auto"/>
                                                <w:bottom w:val="none" w:sz="0" w:space="0" w:color="auto"/>
                                                <w:right w:val="none" w:sz="0" w:space="0" w:color="auto"/>
                                              </w:divBdr>
                                            </w:div>
                                            <w:div w:id="824391104">
                                              <w:marLeft w:val="0"/>
                                              <w:marRight w:val="0"/>
                                              <w:marTop w:val="0"/>
                                              <w:marBottom w:val="0"/>
                                              <w:divBdr>
                                                <w:top w:val="none" w:sz="0" w:space="0" w:color="auto"/>
                                                <w:left w:val="none" w:sz="0" w:space="0" w:color="auto"/>
                                                <w:bottom w:val="none" w:sz="0" w:space="0" w:color="auto"/>
                                                <w:right w:val="none" w:sz="0" w:space="0" w:color="auto"/>
                                              </w:divBdr>
                                              <w:divsChild>
                                                <w:div w:id="1309440653">
                                                  <w:marLeft w:val="0"/>
                                                  <w:marRight w:val="0"/>
                                                  <w:marTop w:val="0"/>
                                                  <w:marBottom w:val="0"/>
                                                  <w:divBdr>
                                                    <w:top w:val="none" w:sz="0" w:space="0" w:color="auto"/>
                                                    <w:left w:val="none" w:sz="0" w:space="0" w:color="auto"/>
                                                    <w:bottom w:val="none" w:sz="0" w:space="0" w:color="auto"/>
                                                    <w:right w:val="none" w:sz="0" w:space="0" w:color="auto"/>
                                                  </w:divBdr>
                                                  <w:divsChild>
                                                    <w:div w:id="13699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35">
                                              <w:marLeft w:val="0"/>
                                              <w:marRight w:val="0"/>
                                              <w:marTop w:val="0"/>
                                              <w:marBottom w:val="0"/>
                                              <w:divBdr>
                                                <w:top w:val="none" w:sz="0" w:space="0" w:color="auto"/>
                                                <w:left w:val="none" w:sz="0" w:space="0" w:color="auto"/>
                                                <w:bottom w:val="none" w:sz="0" w:space="0" w:color="auto"/>
                                                <w:right w:val="none" w:sz="0" w:space="0" w:color="auto"/>
                                              </w:divBdr>
                                            </w:div>
                                          </w:divsChild>
                                        </w:div>
                                        <w:div w:id="2088570709">
                                          <w:marLeft w:val="0"/>
                                          <w:marRight w:val="0"/>
                                          <w:marTop w:val="0"/>
                                          <w:marBottom w:val="0"/>
                                          <w:divBdr>
                                            <w:top w:val="none" w:sz="0" w:space="0" w:color="auto"/>
                                            <w:left w:val="none" w:sz="0" w:space="0" w:color="auto"/>
                                            <w:bottom w:val="none" w:sz="0" w:space="0" w:color="auto"/>
                                            <w:right w:val="none" w:sz="0" w:space="0" w:color="auto"/>
                                          </w:divBdr>
                                          <w:divsChild>
                                            <w:div w:id="863442953">
                                              <w:marLeft w:val="0"/>
                                              <w:marRight w:val="0"/>
                                              <w:marTop w:val="0"/>
                                              <w:marBottom w:val="0"/>
                                              <w:divBdr>
                                                <w:top w:val="none" w:sz="0" w:space="0" w:color="auto"/>
                                                <w:left w:val="none" w:sz="0" w:space="0" w:color="auto"/>
                                                <w:bottom w:val="none" w:sz="0" w:space="0" w:color="auto"/>
                                                <w:right w:val="none" w:sz="0" w:space="0" w:color="auto"/>
                                              </w:divBdr>
                                            </w:div>
                                            <w:div w:id="915479077">
                                              <w:marLeft w:val="0"/>
                                              <w:marRight w:val="0"/>
                                              <w:marTop w:val="0"/>
                                              <w:marBottom w:val="0"/>
                                              <w:divBdr>
                                                <w:top w:val="none" w:sz="0" w:space="0" w:color="auto"/>
                                                <w:left w:val="none" w:sz="0" w:space="0" w:color="auto"/>
                                                <w:bottom w:val="none" w:sz="0" w:space="0" w:color="auto"/>
                                                <w:right w:val="none" w:sz="0" w:space="0" w:color="auto"/>
                                              </w:divBdr>
                                              <w:divsChild>
                                                <w:div w:id="510685243">
                                                  <w:marLeft w:val="0"/>
                                                  <w:marRight w:val="0"/>
                                                  <w:marTop w:val="0"/>
                                                  <w:marBottom w:val="0"/>
                                                  <w:divBdr>
                                                    <w:top w:val="none" w:sz="0" w:space="0" w:color="auto"/>
                                                    <w:left w:val="none" w:sz="0" w:space="0" w:color="auto"/>
                                                    <w:bottom w:val="none" w:sz="0" w:space="0" w:color="auto"/>
                                                    <w:right w:val="none" w:sz="0" w:space="0" w:color="auto"/>
                                                  </w:divBdr>
                                                  <w:divsChild>
                                                    <w:div w:id="4695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015">
                                              <w:marLeft w:val="0"/>
                                              <w:marRight w:val="0"/>
                                              <w:marTop w:val="0"/>
                                              <w:marBottom w:val="0"/>
                                              <w:divBdr>
                                                <w:top w:val="none" w:sz="0" w:space="0" w:color="auto"/>
                                                <w:left w:val="none" w:sz="0" w:space="0" w:color="auto"/>
                                                <w:bottom w:val="none" w:sz="0" w:space="0" w:color="auto"/>
                                                <w:right w:val="none" w:sz="0" w:space="0" w:color="auto"/>
                                              </w:divBdr>
                                            </w:div>
                                          </w:divsChild>
                                        </w:div>
                                        <w:div w:id="1703554399">
                                          <w:marLeft w:val="0"/>
                                          <w:marRight w:val="0"/>
                                          <w:marTop w:val="0"/>
                                          <w:marBottom w:val="0"/>
                                          <w:divBdr>
                                            <w:top w:val="none" w:sz="0" w:space="0" w:color="auto"/>
                                            <w:left w:val="none" w:sz="0" w:space="0" w:color="auto"/>
                                            <w:bottom w:val="none" w:sz="0" w:space="0" w:color="auto"/>
                                            <w:right w:val="none" w:sz="0" w:space="0" w:color="auto"/>
                                          </w:divBdr>
                                          <w:divsChild>
                                            <w:div w:id="442572391">
                                              <w:marLeft w:val="0"/>
                                              <w:marRight w:val="0"/>
                                              <w:marTop w:val="0"/>
                                              <w:marBottom w:val="0"/>
                                              <w:divBdr>
                                                <w:top w:val="none" w:sz="0" w:space="0" w:color="auto"/>
                                                <w:left w:val="none" w:sz="0" w:space="0" w:color="auto"/>
                                                <w:bottom w:val="none" w:sz="0" w:space="0" w:color="auto"/>
                                                <w:right w:val="none" w:sz="0" w:space="0" w:color="auto"/>
                                              </w:divBdr>
                                            </w:div>
                                            <w:div w:id="869494692">
                                              <w:marLeft w:val="0"/>
                                              <w:marRight w:val="0"/>
                                              <w:marTop w:val="0"/>
                                              <w:marBottom w:val="0"/>
                                              <w:divBdr>
                                                <w:top w:val="none" w:sz="0" w:space="0" w:color="auto"/>
                                                <w:left w:val="none" w:sz="0" w:space="0" w:color="auto"/>
                                                <w:bottom w:val="none" w:sz="0" w:space="0" w:color="auto"/>
                                                <w:right w:val="none" w:sz="0" w:space="0" w:color="auto"/>
                                              </w:divBdr>
                                              <w:divsChild>
                                                <w:div w:id="1634210251">
                                                  <w:marLeft w:val="0"/>
                                                  <w:marRight w:val="0"/>
                                                  <w:marTop w:val="0"/>
                                                  <w:marBottom w:val="0"/>
                                                  <w:divBdr>
                                                    <w:top w:val="none" w:sz="0" w:space="0" w:color="auto"/>
                                                    <w:left w:val="none" w:sz="0" w:space="0" w:color="auto"/>
                                                    <w:bottom w:val="none" w:sz="0" w:space="0" w:color="auto"/>
                                                    <w:right w:val="none" w:sz="0" w:space="0" w:color="auto"/>
                                                  </w:divBdr>
                                                  <w:divsChild>
                                                    <w:div w:id="20324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7687">
                                              <w:marLeft w:val="0"/>
                                              <w:marRight w:val="0"/>
                                              <w:marTop w:val="0"/>
                                              <w:marBottom w:val="0"/>
                                              <w:divBdr>
                                                <w:top w:val="none" w:sz="0" w:space="0" w:color="auto"/>
                                                <w:left w:val="none" w:sz="0" w:space="0" w:color="auto"/>
                                                <w:bottom w:val="none" w:sz="0" w:space="0" w:color="auto"/>
                                                <w:right w:val="none" w:sz="0" w:space="0" w:color="auto"/>
                                              </w:divBdr>
                                            </w:div>
                                          </w:divsChild>
                                        </w:div>
                                        <w:div w:id="2036540301">
                                          <w:marLeft w:val="0"/>
                                          <w:marRight w:val="0"/>
                                          <w:marTop w:val="0"/>
                                          <w:marBottom w:val="0"/>
                                          <w:divBdr>
                                            <w:top w:val="none" w:sz="0" w:space="0" w:color="auto"/>
                                            <w:left w:val="none" w:sz="0" w:space="0" w:color="auto"/>
                                            <w:bottom w:val="none" w:sz="0" w:space="0" w:color="auto"/>
                                            <w:right w:val="none" w:sz="0" w:space="0" w:color="auto"/>
                                          </w:divBdr>
                                          <w:divsChild>
                                            <w:div w:id="946889888">
                                              <w:marLeft w:val="0"/>
                                              <w:marRight w:val="0"/>
                                              <w:marTop w:val="0"/>
                                              <w:marBottom w:val="0"/>
                                              <w:divBdr>
                                                <w:top w:val="none" w:sz="0" w:space="0" w:color="auto"/>
                                                <w:left w:val="none" w:sz="0" w:space="0" w:color="auto"/>
                                                <w:bottom w:val="none" w:sz="0" w:space="0" w:color="auto"/>
                                                <w:right w:val="none" w:sz="0" w:space="0" w:color="auto"/>
                                              </w:divBdr>
                                            </w:div>
                                            <w:div w:id="995963171">
                                              <w:marLeft w:val="0"/>
                                              <w:marRight w:val="0"/>
                                              <w:marTop w:val="0"/>
                                              <w:marBottom w:val="0"/>
                                              <w:divBdr>
                                                <w:top w:val="none" w:sz="0" w:space="0" w:color="auto"/>
                                                <w:left w:val="none" w:sz="0" w:space="0" w:color="auto"/>
                                                <w:bottom w:val="none" w:sz="0" w:space="0" w:color="auto"/>
                                                <w:right w:val="none" w:sz="0" w:space="0" w:color="auto"/>
                                              </w:divBdr>
                                              <w:divsChild>
                                                <w:div w:id="1248925649">
                                                  <w:marLeft w:val="0"/>
                                                  <w:marRight w:val="0"/>
                                                  <w:marTop w:val="0"/>
                                                  <w:marBottom w:val="0"/>
                                                  <w:divBdr>
                                                    <w:top w:val="none" w:sz="0" w:space="0" w:color="auto"/>
                                                    <w:left w:val="none" w:sz="0" w:space="0" w:color="auto"/>
                                                    <w:bottom w:val="none" w:sz="0" w:space="0" w:color="auto"/>
                                                    <w:right w:val="none" w:sz="0" w:space="0" w:color="auto"/>
                                                  </w:divBdr>
                                                  <w:divsChild>
                                                    <w:div w:id="17913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09901">
                                              <w:marLeft w:val="0"/>
                                              <w:marRight w:val="0"/>
                                              <w:marTop w:val="0"/>
                                              <w:marBottom w:val="0"/>
                                              <w:divBdr>
                                                <w:top w:val="none" w:sz="0" w:space="0" w:color="auto"/>
                                                <w:left w:val="none" w:sz="0" w:space="0" w:color="auto"/>
                                                <w:bottom w:val="none" w:sz="0" w:space="0" w:color="auto"/>
                                                <w:right w:val="none" w:sz="0" w:space="0" w:color="auto"/>
                                              </w:divBdr>
                                            </w:div>
                                          </w:divsChild>
                                        </w:div>
                                        <w:div w:id="1109857981">
                                          <w:marLeft w:val="0"/>
                                          <w:marRight w:val="0"/>
                                          <w:marTop w:val="0"/>
                                          <w:marBottom w:val="0"/>
                                          <w:divBdr>
                                            <w:top w:val="none" w:sz="0" w:space="0" w:color="auto"/>
                                            <w:left w:val="none" w:sz="0" w:space="0" w:color="auto"/>
                                            <w:bottom w:val="none" w:sz="0" w:space="0" w:color="auto"/>
                                            <w:right w:val="none" w:sz="0" w:space="0" w:color="auto"/>
                                          </w:divBdr>
                                          <w:divsChild>
                                            <w:div w:id="401025790">
                                              <w:marLeft w:val="0"/>
                                              <w:marRight w:val="0"/>
                                              <w:marTop w:val="0"/>
                                              <w:marBottom w:val="0"/>
                                              <w:divBdr>
                                                <w:top w:val="none" w:sz="0" w:space="0" w:color="auto"/>
                                                <w:left w:val="none" w:sz="0" w:space="0" w:color="auto"/>
                                                <w:bottom w:val="none" w:sz="0" w:space="0" w:color="auto"/>
                                                <w:right w:val="none" w:sz="0" w:space="0" w:color="auto"/>
                                              </w:divBdr>
                                            </w:div>
                                            <w:div w:id="277178333">
                                              <w:marLeft w:val="0"/>
                                              <w:marRight w:val="0"/>
                                              <w:marTop w:val="0"/>
                                              <w:marBottom w:val="0"/>
                                              <w:divBdr>
                                                <w:top w:val="none" w:sz="0" w:space="0" w:color="auto"/>
                                                <w:left w:val="none" w:sz="0" w:space="0" w:color="auto"/>
                                                <w:bottom w:val="none" w:sz="0" w:space="0" w:color="auto"/>
                                                <w:right w:val="none" w:sz="0" w:space="0" w:color="auto"/>
                                              </w:divBdr>
                                              <w:divsChild>
                                                <w:div w:id="836768463">
                                                  <w:marLeft w:val="0"/>
                                                  <w:marRight w:val="0"/>
                                                  <w:marTop w:val="0"/>
                                                  <w:marBottom w:val="0"/>
                                                  <w:divBdr>
                                                    <w:top w:val="none" w:sz="0" w:space="0" w:color="auto"/>
                                                    <w:left w:val="none" w:sz="0" w:space="0" w:color="auto"/>
                                                    <w:bottom w:val="none" w:sz="0" w:space="0" w:color="auto"/>
                                                    <w:right w:val="none" w:sz="0" w:space="0" w:color="auto"/>
                                                  </w:divBdr>
                                                  <w:divsChild>
                                                    <w:div w:id="18045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1202">
                                              <w:marLeft w:val="0"/>
                                              <w:marRight w:val="0"/>
                                              <w:marTop w:val="0"/>
                                              <w:marBottom w:val="0"/>
                                              <w:divBdr>
                                                <w:top w:val="none" w:sz="0" w:space="0" w:color="auto"/>
                                                <w:left w:val="none" w:sz="0" w:space="0" w:color="auto"/>
                                                <w:bottom w:val="none" w:sz="0" w:space="0" w:color="auto"/>
                                                <w:right w:val="none" w:sz="0" w:space="0" w:color="auto"/>
                                              </w:divBdr>
                                            </w:div>
                                          </w:divsChild>
                                        </w:div>
                                        <w:div w:id="1001659552">
                                          <w:marLeft w:val="0"/>
                                          <w:marRight w:val="0"/>
                                          <w:marTop w:val="0"/>
                                          <w:marBottom w:val="0"/>
                                          <w:divBdr>
                                            <w:top w:val="none" w:sz="0" w:space="0" w:color="auto"/>
                                            <w:left w:val="none" w:sz="0" w:space="0" w:color="auto"/>
                                            <w:bottom w:val="none" w:sz="0" w:space="0" w:color="auto"/>
                                            <w:right w:val="none" w:sz="0" w:space="0" w:color="auto"/>
                                          </w:divBdr>
                                          <w:divsChild>
                                            <w:div w:id="1896426805">
                                              <w:marLeft w:val="0"/>
                                              <w:marRight w:val="0"/>
                                              <w:marTop w:val="0"/>
                                              <w:marBottom w:val="0"/>
                                              <w:divBdr>
                                                <w:top w:val="none" w:sz="0" w:space="0" w:color="auto"/>
                                                <w:left w:val="none" w:sz="0" w:space="0" w:color="auto"/>
                                                <w:bottom w:val="none" w:sz="0" w:space="0" w:color="auto"/>
                                                <w:right w:val="none" w:sz="0" w:space="0" w:color="auto"/>
                                              </w:divBdr>
                                            </w:div>
                                            <w:div w:id="1982953546">
                                              <w:marLeft w:val="0"/>
                                              <w:marRight w:val="0"/>
                                              <w:marTop w:val="0"/>
                                              <w:marBottom w:val="0"/>
                                              <w:divBdr>
                                                <w:top w:val="none" w:sz="0" w:space="0" w:color="auto"/>
                                                <w:left w:val="none" w:sz="0" w:space="0" w:color="auto"/>
                                                <w:bottom w:val="none" w:sz="0" w:space="0" w:color="auto"/>
                                                <w:right w:val="none" w:sz="0" w:space="0" w:color="auto"/>
                                              </w:divBdr>
                                              <w:divsChild>
                                                <w:div w:id="553124747">
                                                  <w:marLeft w:val="0"/>
                                                  <w:marRight w:val="0"/>
                                                  <w:marTop w:val="0"/>
                                                  <w:marBottom w:val="0"/>
                                                  <w:divBdr>
                                                    <w:top w:val="none" w:sz="0" w:space="0" w:color="auto"/>
                                                    <w:left w:val="none" w:sz="0" w:space="0" w:color="auto"/>
                                                    <w:bottom w:val="none" w:sz="0" w:space="0" w:color="auto"/>
                                                    <w:right w:val="none" w:sz="0" w:space="0" w:color="auto"/>
                                                  </w:divBdr>
                                                  <w:divsChild>
                                                    <w:div w:id="14465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0005">
                                              <w:marLeft w:val="0"/>
                                              <w:marRight w:val="0"/>
                                              <w:marTop w:val="0"/>
                                              <w:marBottom w:val="0"/>
                                              <w:divBdr>
                                                <w:top w:val="none" w:sz="0" w:space="0" w:color="auto"/>
                                                <w:left w:val="none" w:sz="0" w:space="0" w:color="auto"/>
                                                <w:bottom w:val="none" w:sz="0" w:space="0" w:color="auto"/>
                                                <w:right w:val="none" w:sz="0" w:space="0" w:color="auto"/>
                                              </w:divBdr>
                                            </w:div>
                                          </w:divsChild>
                                        </w:div>
                                        <w:div w:id="1795249134">
                                          <w:marLeft w:val="0"/>
                                          <w:marRight w:val="0"/>
                                          <w:marTop w:val="0"/>
                                          <w:marBottom w:val="0"/>
                                          <w:divBdr>
                                            <w:top w:val="none" w:sz="0" w:space="0" w:color="auto"/>
                                            <w:left w:val="none" w:sz="0" w:space="0" w:color="auto"/>
                                            <w:bottom w:val="none" w:sz="0" w:space="0" w:color="auto"/>
                                            <w:right w:val="none" w:sz="0" w:space="0" w:color="auto"/>
                                          </w:divBdr>
                                          <w:divsChild>
                                            <w:div w:id="1305159594">
                                              <w:marLeft w:val="0"/>
                                              <w:marRight w:val="0"/>
                                              <w:marTop w:val="0"/>
                                              <w:marBottom w:val="0"/>
                                              <w:divBdr>
                                                <w:top w:val="none" w:sz="0" w:space="0" w:color="auto"/>
                                                <w:left w:val="none" w:sz="0" w:space="0" w:color="auto"/>
                                                <w:bottom w:val="none" w:sz="0" w:space="0" w:color="auto"/>
                                                <w:right w:val="none" w:sz="0" w:space="0" w:color="auto"/>
                                              </w:divBdr>
                                            </w:div>
                                            <w:div w:id="1394888381">
                                              <w:marLeft w:val="0"/>
                                              <w:marRight w:val="0"/>
                                              <w:marTop w:val="0"/>
                                              <w:marBottom w:val="0"/>
                                              <w:divBdr>
                                                <w:top w:val="none" w:sz="0" w:space="0" w:color="auto"/>
                                                <w:left w:val="none" w:sz="0" w:space="0" w:color="auto"/>
                                                <w:bottom w:val="none" w:sz="0" w:space="0" w:color="auto"/>
                                                <w:right w:val="none" w:sz="0" w:space="0" w:color="auto"/>
                                              </w:divBdr>
                                              <w:divsChild>
                                                <w:div w:id="626737145">
                                                  <w:marLeft w:val="0"/>
                                                  <w:marRight w:val="0"/>
                                                  <w:marTop w:val="0"/>
                                                  <w:marBottom w:val="0"/>
                                                  <w:divBdr>
                                                    <w:top w:val="none" w:sz="0" w:space="0" w:color="auto"/>
                                                    <w:left w:val="none" w:sz="0" w:space="0" w:color="auto"/>
                                                    <w:bottom w:val="none" w:sz="0" w:space="0" w:color="auto"/>
                                                    <w:right w:val="none" w:sz="0" w:space="0" w:color="auto"/>
                                                  </w:divBdr>
                                                  <w:divsChild>
                                                    <w:div w:id="6759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8471">
                                              <w:marLeft w:val="0"/>
                                              <w:marRight w:val="0"/>
                                              <w:marTop w:val="0"/>
                                              <w:marBottom w:val="0"/>
                                              <w:divBdr>
                                                <w:top w:val="none" w:sz="0" w:space="0" w:color="auto"/>
                                                <w:left w:val="none" w:sz="0" w:space="0" w:color="auto"/>
                                                <w:bottom w:val="none" w:sz="0" w:space="0" w:color="auto"/>
                                                <w:right w:val="none" w:sz="0" w:space="0" w:color="auto"/>
                                              </w:divBdr>
                                            </w:div>
                                          </w:divsChild>
                                        </w:div>
                                        <w:div w:id="1007366758">
                                          <w:marLeft w:val="0"/>
                                          <w:marRight w:val="0"/>
                                          <w:marTop w:val="0"/>
                                          <w:marBottom w:val="0"/>
                                          <w:divBdr>
                                            <w:top w:val="none" w:sz="0" w:space="0" w:color="auto"/>
                                            <w:left w:val="none" w:sz="0" w:space="0" w:color="auto"/>
                                            <w:bottom w:val="none" w:sz="0" w:space="0" w:color="auto"/>
                                            <w:right w:val="none" w:sz="0" w:space="0" w:color="auto"/>
                                          </w:divBdr>
                                          <w:divsChild>
                                            <w:div w:id="650015716">
                                              <w:marLeft w:val="0"/>
                                              <w:marRight w:val="0"/>
                                              <w:marTop w:val="0"/>
                                              <w:marBottom w:val="0"/>
                                              <w:divBdr>
                                                <w:top w:val="none" w:sz="0" w:space="0" w:color="auto"/>
                                                <w:left w:val="none" w:sz="0" w:space="0" w:color="auto"/>
                                                <w:bottom w:val="none" w:sz="0" w:space="0" w:color="auto"/>
                                                <w:right w:val="none" w:sz="0" w:space="0" w:color="auto"/>
                                              </w:divBdr>
                                            </w:div>
                                            <w:div w:id="1845784887">
                                              <w:marLeft w:val="0"/>
                                              <w:marRight w:val="0"/>
                                              <w:marTop w:val="0"/>
                                              <w:marBottom w:val="0"/>
                                              <w:divBdr>
                                                <w:top w:val="none" w:sz="0" w:space="0" w:color="auto"/>
                                                <w:left w:val="none" w:sz="0" w:space="0" w:color="auto"/>
                                                <w:bottom w:val="none" w:sz="0" w:space="0" w:color="auto"/>
                                                <w:right w:val="none" w:sz="0" w:space="0" w:color="auto"/>
                                              </w:divBdr>
                                              <w:divsChild>
                                                <w:div w:id="1978484730">
                                                  <w:marLeft w:val="0"/>
                                                  <w:marRight w:val="0"/>
                                                  <w:marTop w:val="0"/>
                                                  <w:marBottom w:val="0"/>
                                                  <w:divBdr>
                                                    <w:top w:val="none" w:sz="0" w:space="0" w:color="auto"/>
                                                    <w:left w:val="none" w:sz="0" w:space="0" w:color="auto"/>
                                                    <w:bottom w:val="none" w:sz="0" w:space="0" w:color="auto"/>
                                                    <w:right w:val="none" w:sz="0" w:space="0" w:color="auto"/>
                                                  </w:divBdr>
                                                  <w:divsChild>
                                                    <w:div w:id="5222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7408">
                                              <w:marLeft w:val="0"/>
                                              <w:marRight w:val="0"/>
                                              <w:marTop w:val="0"/>
                                              <w:marBottom w:val="0"/>
                                              <w:divBdr>
                                                <w:top w:val="none" w:sz="0" w:space="0" w:color="auto"/>
                                                <w:left w:val="none" w:sz="0" w:space="0" w:color="auto"/>
                                                <w:bottom w:val="none" w:sz="0" w:space="0" w:color="auto"/>
                                                <w:right w:val="none" w:sz="0" w:space="0" w:color="auto"/>
                                              </w:divBdr>
                                            </w:div>
                                          </w:divsChild>
                                        </w:div>
                                        <w:div w:id="1836989347">
                                          <w:marLeft w:val="0"/>
                                          <w:marRight w:val="0"/>
                                          <w:marTop w:val="0"/>
                                          <w:marBottom w:val="0"/>
                                          <w:divBdr>
                                            <w:top w:val="none" w:sz="0" w:space="0" w:color="auto"/>
                                            <w:left w:val="none" w:sz="0" w:space="0" w:color="auto"/>
                                            <w:bottom w:val="none" w:sz="0" w:space="0" w:color="auto"/>
                                            <w:right w:val="none" w:sz="0" w:space="0" w:color="auto"/>
                                          </w:divBdr>
                                          <w:divsChild>
                                            <w:div w:id="2011831432">
                                              <w:marLeft w:val="0"/>
                                              <w:marRight w:val="0"/>
                                              <w:marTop w:val="0"/>
                                              <w:marBottom w:val="0"/>
                                              <w:divBdr>
                                                <w:top w:val="none" w:sz="0" w:space="0" w:color="auto"/>
                                                <w:left w:val="none" w:sz="0" w:space="0" w:color="auto"/>
                                                <w:bottom w:val="none" w:sz="0" w:space="0" w:color="auto"/>
                                                <w:right w:val="none" w:sz="0" w:space="0" w:color="auto"/>
                                              </w:divBdr>
                                            </w:div>
                                            <w:div w:id="1100876330">
                                              <w:marLeft w:val="0"/>
                                              <w:marRight w:val="0"/>
                                              <w:marTop w:val="0"/>
                                              <w:marBottom w:val="0"/>
                                              <w:divBdr>
                                                <w:top w:val="none" w:sz="0" w:space="0" w:color="auto"/>
                                                <w:left w:val="none" w:sz="0" w:space="0" w:color="auto"/>
                                                <w:bottom w:val="none" w:sz="0" w:space="0" w:color="auto"/>
                                                <w:right w:val="none" w:sz="0" w:space="0" w:color="auto"/>
                                              </w:divBdr>
                                              <w:divsChild>
                                                <w:div w:id="141891033">
                                                  <w:marLeft w:val="0"/>
                                                  <w:marRight w:val="0"/>
                                                  <w:marTop w:val="0"/>
                                                  <w:marBottom w:val="0"/>
                                                  <w:divBdr>
                                                    <w:top w:val="none" w:sz="0" w:space="0" w:color="auto"/>
                                                    <w:left w:val="none" w:sz="0" w:space="0" w:color="auto"/>
                                                    <w:bottom w:val="none" w:sz="0" w:space="0" w:color="auto"/>
                                                    <w:right w:val="none" w:sz="0" w:space="0" w:color="auto"/>
                                                  </w:divBdr>
                                                  <w:divsChild>
                                                    <w:div w:id="6539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109250">
          <w:marLeft w:val="0"/>
          <w:marRight w:val="0"/>
          <w:marTop w:val="0"/>
          <w:marBottom w:val="0"/>
          <w:divBdr>
            <w:top w:val="none" w:sz="0" w:space="0" w:color="auto"/>
            <w:left w:val="none" w:sz="0" w:space="0" w:color="auto"/>
            <w:bottom w:val="none" w:sz="0" w:space="0" w:color="auto"/>
            <w:right w:val="none" w:sz="0" w:space="0" w:color="auto"/>
          </w:divBdr>
          <w:divsChild>
            <w:div w:id="11686163">
              <w:marLeft w:val="0"/>
              <w:marRight w:val="0"/>
              <w:marTop w:val="0"/>
              <w:marBottom w:val="0"/>
              <w:divBdr>
                <w:top w:val="none" w:sz="0" w:space="0" w:color="auto"/>
                <w:left w:val="none" w:sz="0" w:space="0" w:color="auto"/>
                <w:bottom w:val="none" w:sz="0" w:space="0" w:color="auto"/>
                <w:right w:val="none" w:sz="0" w:space="0" w:color="auto"/>
              </w:divBdr>
              <w:divsChild>
                <w:div w:id="2130660647">
                  <w:marLeft w:val="0"/>
                  <w:marRight w:val="0"/>
                  <w:marTop w:val="0"/>
                  <w:marBottom w:val="0"/>
                  <w:divBdr>
                    <w:top w:val="none" w:sz="0" w:space="0" w:color="auto"/>
                    <w:left w:val="none" w:sz="0" w:space="0" w:color="auto"/>
                    <w:bottom w:val="none" w:sz="0" w:space="0" w:color="auto"/>
                    <w:right w:val="none" w:sz="0" w:space="0" w:color="auto"/>
                  </w:divBdr>
                  <w:divsChild>
                    <w:div w:id="2088267303">
                      <w:marLeft w:val="0"/>
                      <w:marRight w:val="0"/>
                      <w:marTop w:val="0"/>
                      <w:marBottom w:val="0"/>
                      <w:divBdr>
                        <w:top w:val="none" w:sz="0" w:space="0" w:color="auto"/>
                        <w:left w:val="none" w:sz="0" w:space="0" w:color="auto"/>
                        <w:bottom w:val="none" w:sz="0" w:space="0" w:color="auto"/>
                        <w:right w:val="none" w:sz="0" w:space="0" w:color="auto"/>
                      </w:divBdr>
                      <w:divsChild>
                        <w:div w:id="556934760">
                          <w:marLeft w:val="0"/>
                          <w:marRight w:val="0"/>
                          <w:marTop w:val="0"/>
                          <w:marBottom w:val="0"/>
                          <w:divBdr>
                            <w:top w:val="none" w:sz="0" w:space="0" w:color="auto"/>
                            <w:left w:val="none" w:sz="0" w:space="0" w:color="auto"/>
                            <w:bottom w:val="none" w:sz="0" w:space="0" w:color="auto"/>
                            <w:right w:val="none" w:sz="0" w:space="0" w:color="auto"/>
                          </w:divBdr>
                          <w:divsChild>
                            <w:div w:id="888491114">
                              <w:marLeft w:val="0"/>
                              <w:marRight w:val="0"/>
                              <w:marTop w:val="0"/>
                              <w:marBottom w:val="0"/>
                              <w:divBdr>
                                <w:top w:val="none" w:sz="0" w:space="0" w:color="auto"/>
                                <w:left w:val="none" w:sz="0" w:space="0" w:color="auto"/>
                                <w:bottom w:val="none" w:sz="0" w:space="0" w:color="auto"/>
                                <w:right w:val="none" w:sz="0" w:space="0" w:color="auto"/>
                              </w:divBdr>
                              <w:divsChild>
                                <w:div w:id="974407409">
                                  <w:marLeft w:val="0"/>
                                  <w:marRight w:val="0"/>
                                  <w:marTop w:val="0"/>
                                  <w:marBottom w:val="0"/>
                                  <w:divBdr>
                                    <w:top w:val="none" w:sz="0" w:space="0" w:color="auto"/>
                                    <w:left w:val="none" w:sz="0" w:space="0" w:color="auto"/>
                                    <w:bottom w:val="none" w:sz="0" w:space="0" w:color="auto"/>
                                    <w:right w:val="none" w:sz="0" w:space="0" w:color="auto"/>
                                  </w:divBdr>
                                  <w:divsChild>
                                    <w:div w:id="1877111057">
                                      <w:marLeft w:val="0"/>
                                      <w:marRight w:val="0"/>
                                      <w:marTop w:val="0"/>
                                      <w:marBottom w:val="0"/>
                                      <w:divBdr>
                                        <w:top w:val="none" w:sz="0" w:space="0" w:color="auto"/>
                                        <w:left w:val="none" w:sz="0" w:space="0" w:color="auto"/>
                                        <w:bottom w:val="none" w:sz="0" w:space="0" w:color="auto"/>
                                        <w:right w:val="none" w:sz="0" w:space="0" w:color="auto"/>
                                      </w:divBdr>
                                      <w:divsChild>
                                        <w:div w:id="2099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080034">
          <w:marLeft w:val="0"/>
          <w:marRight w:val="0"/>
          <w:marTop w:val="0"/>
          <w:marBottom w:val="0"/>
          <w:divBdr>
            <w:top w:val="none" w:sz="0" w:space="0" w:color="auto"/>
            <w:left w:val="none" w:sz="0" w:space="0" w:color="auto"/>
            <w:bottom w:val="none" w:sz="0" w:space="0" w:color="auto"/>
            <w:right w:val="none" w:sz="0" w:space="0" w:color="auto"/>
          </w:divBdr>
          <w:divsChild>
            <w:div w:id="1461339254">
              <w:marLeft w:val="0"/>
              <w:marRight w:val="0"/>
              <w:marTop w:val="0"/>
              <w:marBottom w:val="0"/>
              <w:divBdr>
                <w:top w:val="none" w:sz="0" w:space="0" w:color="auto"/>
                <w:left w:val="none" w:sz="0" w:space="0" w:color="auto"/>
                <w:bottom w:val="none" w:sz="0" w:space="0" w:color="auto"/>
                <w:right w:val="none" w:sz="0" w:space="0" w:color="auto"/>
              </w:divBdr>
              <w:divsChild>
                <w:div w:id="310058839">
                  <w:marLeft w:val="0"/>
                  <w:marRight w:val="0"/>
                  <w:marTop w:val="0"/>
                  <w:marBottom w:val="0"/>
                  <w:divBdr>
                    <w:top w:val="none" w:sz="0" w:space="0" w:color="auto"/>
                    <w:left w:val="none" w:sz="0" w:space="0" w:color="auto"/>
                    <w:bottom w:val="none" w:sz="0" w:space="0" w:color="auto"/>
                    <w:right w:val="none" w:sz="0" w:space="0" w:color="auto"/>
                  </w:divBdr>
                  <w:divsChild>
                    <w:div w:id="999962084">
                      <w:marLeft w:val="0"/>
                      <w:marRight w:val="0"/>
                      <w:marTop w:val="0"/>
                      <w:marBottom w:val="0"/>
                      <w:divBdr>
                        <w:top w:val="none" w:sz="0" w:space="0" w:color="auto"/>
                        <w:left w:val="none" w:sz="0" w:space="0" w:color="auto"/>
                        <w:bottom w:val="none" w:sz="0" w:space="0" w:color="auto"/>
                        <w:right w:val="none" w:sz="0" w:space="0" w:color="auto"/>
                      </w:divBdr>
                      <w:divsChild>
                        <w:div w:id="641034919">
                          <w:marLeft w:val="0"/>
                          <w:marRight w:val="0"/>
                          <w:marTop w:val="0"/>
                          <w:marBottom w:val="0"/>
                          <w:divBdr>
                            <w:top w:val="none" w:sz="0" w:space="0" w:color="auto"/>
                            <w:left w:val="none" w:sz="0" w:space="0" w:color="auto"/>
                            <w:bottom w:val="none" w:sz="0" w:space="0" w:color="auto"/>
                            <w:right w:val="none" w:sz="0" w:space="0" w:color="auto"/>
                          </w:divBdr>
                          <w:divsChild>
                            <w:div w:id="1437871919">
                              <w:marLeft w:val="0"/>
                              <w:marRight w:val="0"/>
                              <w:marTop w:val="0"/>
                              <w:marBottom w:val="0"/>
                              <w:divBdr>
                                <w:top w:val="none" w:sz="0" w:space="0" w:color="auto"/>
                                <w:left w:val="none" w:sz="0" w:space="0" w:color="auto"/>
                                <w:bottom w:val="none" w:sz="0" w:space="0" w:color="auto"/>
                                <w:right w:val="none" w:sz="0" w:space="0" w:color="auto"/>
                              </w:divBdr>
                              <w:divsChild>
                                <w:div w:id="20103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821873">
                  <w:marLeft w:val="0"/>
                  <w:marRight w:val="0"/>
                  <w:marTop w:val="0"/>
                  <w:marBottom w:val="0"/>
                  <w:divBdr>
                    <w:top w:val="none" w:sz="0" w:space="0" w:color="auto"/>
                    <w:left w:val="none" w:sz="0" w:space="0" w:color="auto"/>
                    <w:bottom w:val="none" w:sz="0" w:space="0" w:color="auto"/>
                    <w:right w:val="none" w:sz="0" w:space="0" w:color="auto"/>
                  </w:divBdr>
                  <w:divsChild>
                    <w:div w:id="633869475">
                      <w:marLeft w:val="0"/>
                      <w:marRight w:val="0"/>
                      <w:marTop w:val="0"/>
                      <w:marBottom w:val="0"/>
                      <w:divBdr>
                        <w:top w:val="none" w:sz="0" w:space="0" w:color="auto"/>
                        <w:left w:val="none" w:sz="0" w:space="0" w:color="auto"/>
                        <w:bottom w:val="none" w:sz="0" w:space="0" w:color="auto"/>
                        <w:right w:val="none" w:sz="0" w:space="0" w:color="auto"/>
                      </w:divBdr>
                      <w:divsChild>
                        <w:div w:id="1168473465">
                          <w:marLeft w:val="0"/>
                          <w:marRight w:val="0"/>
                          <w:marTop w:val="0"/>
                          <w:marBottom w:val="0"/>
                          <w:divBdr>
                            <w:top w:val="none" w:sz="0" w:space="0" w:color="auto"/>
                            <w:left w:val="none" w:sz="0" w:space="0" w:color="auto"/>
                            <w:bottom w:val="none" w:sz="0" w:space="0" w:color="auto"/>
                            <w:right w:val="none" w:sz="0" w:space="0" w:color="auto"/>
                          </w:divBdr>
                          <w:divsChild>
                            <w:div w:id="337579277">
                              <w:marLeft w:val="0"/>
                              <w:marRight w:val="0"/>
                              <w:marTop w:val="0"/>
                              <w:marBottom w:val="0"/>
                              <w:divBdr>
                                <w:top w:val="none" w:sz="0" w:space="0" w:color="auto"/>
                                <w:left w:val="none" w:sz="0" w:space="0" w:color="auto"/>
                                <w:bottom w:val="none" w:sz="0" w:space="0" w:color="auto"/>
                                <w:right w:val="none" w:sz="0" w:space="0" w:color="auto"/>
                              </w:divBdr>
                              <w:divsChild>
                                <w:div w:id="196627495">
                                  <w:marLeft w:val="0"/>
                                  <w:marRight w:val="0"/>
                                  <w:marTop w:val="0"/>
                                  <w:marBottom w:val="0"/>
                                  <w:divBdr>
                                    <w:top w:val="none" w:sz="0" w:space="0" w:color="auto"/>
                                    <w:left w:val="none" w:sz="0" w:space="0" w:color="auto"/>
                                    <w:bottom w:val="none" w:sz="0" w:space="0" w:color="auto"/>
                                    <w:right w:val="none" w:sz="0" w:space="0" w:color="auto"/>
                                  </w:divBdr>
                                  <w:divsChild>
                                    <w:div w:id="1333871197">
                                      <w:marLeft w:val="0"/>
                                      <w:marRight w:val="0"/>
                                      <w:marTop w:val="0"/>
                                      <w:marBottom w:val="0"/>
                                      <w:divBdr>
                                        <w:top w:val="none" w:sz="0" w:space="0" w:color="auto"/>
                                        <w:left w:val="none" w:sz="0" w:space="0" w:color="auto"/>
                                        <w:bottom w:val="none" w:sz="0" w:space="0" w:color="auto"/>
                                        <w:right w:val="none" w:sz="0" w:space="0" w:color="auto"/>
                                      </w:divBdr>
                                      <w:divsChild>
                                        <w:div w:id="1823113103">
                                          <w:marLeft w:val="0"/>
                                          <w:marRight w:val="0"/>
                                          <w:marTop w:val="0"/>
                                          <w:marBottom w:val="0"/>
                                          <w:divBdr>
                                            <w:top w:val="none" w:sz="0" w:space="0" w:color="auto"/>
                                            <w:left w:val="none" w:sz="0" w:space="0" w:color="auto"/>
                                            <w:bottom w:val="none" w:sz="0" w:space="0" w:color="auto"/>
                                            <w:right w:val="none" w:sz="0" w:space="0" w:color="auto"/>
                                          </w:divBdr>
                                          <w:divsChild>
                                            <w:div w:id="655497221">
                                              <w:marLeft w:val="0"/>
                                              <w:marRight w:val="0"/>
                                              <w:marTop w:val="0"/>
                                              <w:marBottom w:val="0"/>
                                              <w:divBdr>
                                                <w:top w:val="none" w:sz="0" w:space="0" w:color="auto"/>
                                                <w:left w:val="none" w:sz="0" w:space="0" w:color="auto"/>
                                                <w:bottom w:val="none" w:sz="0" w:space="0" w:color="auto"/>
                                                <w:right w:val="none" w:sz="0" w:space="0" w:color="auto"/>
                                              </w:divBdr>
                                            </w:div>
                                            <w:div w:id="2117172003">
                                              <w:marLeft w:val="0"/>
                                              <w:marRight w:val="0"/>
                                              <w:marTop w:val="0"/>
                                              <w:marBottom w:val="0"/>
                                              <w:divBdr>
                                                <w:top w:val="none" w:sz="0" w:space="0" w:color="auto"/>
                                                <w:left w:val="none" w:sz="0" w:space="0" w:color="auto"/>
                                                <w:bottom w:val="none" w:sz="0" w:space="0" w:color="auto"/>
                                                <w:right w:val="none" w:sz="0" w:space="0" w:color="auto"/>
                                              </w:divBdr>
                                              <w:divsChild>
                                                <w:div w:id="2083284435">
                                                  <w:marLeft w:val="0"/>
                                                  <w:marRight w:val="0"/>
                                                  <w:marTop w:val="0"/>
                                                  <w:marBottom w:val="0"/>
                                                  <w:divBdr>
                                                    <w:top w:val="none" w:sz="0" w:space="0" w:color="auto"/>
                                                    <w:left w:val="none" w:sz="0" w:space="0" w:color="auto"/>
                                                    <w:bottom w:val="none" w:sz="0" w:space="0" w:color="auto"/>
                                                    <w:right w:val="none" w:sz="0" w:space="0" w:color="auto"/>
                                                  </w:divBdr>
                                                  <w:divsChild>
                                                    <w:div w:id="105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3479">
                                              <w:marLeft w:val="0"/>
                                              <w:marRight w:val="0"/>
                                              <w:marTop w:val="0"/>
                                              <w:marBottom w:val="0"/>
                                              <w:divBdr>
                                                <w:top w:val="none" w:sz="0" w:space="0" w:color="auto"/>
                                                <w:left w:val="none" w:sz="0" w:space="0" w:color="auto"/>
                                                <w:bottom w:val="none" w:sz="0" w:space="0" w:color="auto"/>
                                                <w:right w:val="none" w:sz="0" w:space="0" w:color="auto"/>
                                              </w:divBdr>
                                            </w:div>
                                          </w:divsChild>
                                        </w:div>
                                        <w:div w:id="1129199673">
                                          <w:marLeft w:val="0"/>
                                          <w:marRight w:val="0"/>
                                          <w:marTop w:val="0"/>
                                          <w:marBottom w:val="0"/>
                                          <w:divBdr>
                                            <w:top w:val="none" w:sz="0" w:space="0" w:color="auto"/>
                                            <w:left w:val="none" w:sz="0" w:space="0" w:color="auto"/>
                                            <w:bottom w:val="none" w:sz="0" w:space="0" w:color="auto"/>
                                            <w:right w:val="none" w:sz="0" w:space="0" w:color="auto"/>
                                          </w:divBdr>
                                          <w:divsChild>
                                            <w:div w:id="1287393421">
                                              <w:marLeft w:val="0"/>
                                              <w:marRight w:val="0"/>
                                              <w:marTop w:val="0"/>
                                              <w:marBottom w:val="0"/>
                                              <w:divBdr>
                                                <w:top w:val="none" w:sz="0" w:space="0" w:color="auto"/>
                                                <w:left w:val="none" w:sz="0" w:space="0" w:color="auto"/>
                                                <w:bottom w:val="none" w:sz="0" w:space="0" w:color="auto"/>
                                                <w:right w:val="none" w:sz="0" w:space="0" w:color="auto"/>
                                              </w:divBdr>
                                            </w:div>
                                            <w:div w:id="213548428">
                                              <w:marLeft w:val="0"/>
                                              <w:marRight w:val="0"/>
                                              <w:marTop w:val="0"/>
                                              <w:marBottom w:val="0"/>
                                              <w:divBdr>
                                                <w:top w:val="none" w:sz="0" w:space="0" w:color="auto"/>
                                                <w:left w:val="none" w:sz="0" w:space="0" w:color="auto"/>
                                                <w:bottom w:val="none" w:sz="0" w:space="0" w:color="auto"/>
                                                <w:right w:val="none" w:sz="0" w:space="0" w:color="auto"/>
                                              </w:divBdr>
                                              <w:divsChild>
                                                <w:div w:id="431896734">
                                                  <w:marLeft w:val="0"/>
                                                  <w:marRight w:val="0"/>
                                                  <w:marTop w:val="0"/>
                                                  <w:marBottom w:val="0"/>
                                                  <w:divBdr>
                                                    <w:top w:val="none" w:sz="0" w:space="0" w:color="auto"/>
                                                    <w:left w:val="none" w:sz="0" w:space="0" w:color="auto"/>
                                                    <w:bottom w:val="none" w:sz="0" w:space="0" w:color="auto"/>
                                                    <w:right w:val="none" w:sz="0" w:space="0" w:color="auto"/>
                                                  </w:divBdr>
                                                  <w:divsChild>
                                                    <w:div w:id="1986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2185">
                                              <w:marLeft w:val="0"/>
                                              <w:marRight w:val="0"/>
                                              <w:marTop w:val="0"/>
                                              <w:marBottom w:val="0"/>
                                              <w:divBdr>
                                                <w:top w:val="none" w:sz="0" w:space="0" w:color="auto"/>
                                                <w:left w:val="none" w:sz="0" w:space="0" w:color="auto"/>
                                                <w:bottom w:val="none" w:sz="0" w:space="0" w:color="auto"/>
                                                <w:right w:val="none" w:sz="0" w:space="0" w:color="auto"/>
                                              </w:divBdr>
                                            </w:div>
                                          </w:divsChild>
                                        </w:div>
                                        <w:div w:id="483205647">
                                          <w:marLeft w:val="0"/>
                                          <w:marRight w:val="0"/>
                                          <w:marTop w:val="0"/>
                                          <w:marBottom w:val="0"/>
                                          <w:divBdr>
                                            <w:top w:val="none" w:sz="0" w:space="0" w:color="auto"/>
                                            <w:left w:val="none" w:sz="0" w:space="0" w:color="auto"/>
                                            <w:bottom w:val="none" w:sz="0" w:space="0" w:color="auto"/>
                                            <w:right w:val="none" w:sz="0" w:space="0" w:color="auto"/>
                                          </w:divBdr>
                                          <w:divsChild>
                                            <w:div w:id="2029258599">
                                              <w:marLeft w:val="0"/>
                                              <w:marRight w:val="0"/>
                                              <w:marTop w:val="0"/>
                                              <w:marBottom w:val="0"/>
                                              <w:divBdr>
                                                <w:top w:val="none" w:sz="0" w:space="0" w:color="auto"/>
                                                <w:left w:val="none" w:sz="0" w:space="0" w:color="auto"/>
                                                <w:bottom w:val="none" w:sz="0" w:space="0" w:color="auto"/>
                                                <w:right w:val="none" w:sz="0" w:space="0" w:color="auto"/>
                                              </w:divBdr>
                                            </w:div>
                                            <w:div w:id="303242763">
                                              <w:marLeft w:val="0"/>
                                              <w:marRight w:val="0"/>
                                              <w:marTop w:val="0"/>
                                              <w:marBottom w:val="0"/>
                                              <w:divBdr>
                                                <w:top w:val="none" w:sz="0" w:space="0" w:color="auto"/>
                                                <w:left w:val="none" w:sz="0" w:space="0" w:color="auto"/>
                                                <w:bottom w:val="none" w:sz="0" w:space="0" w:color="auto"/>
                                                <w:right w:val="none" w:sz="0" w:space="0" w:color="auto"/>
                                              </w:divBdr>
                                              <w:divsChild>
                                                <w:div w:id="1740056856">
                                                  <w:marLeft w:val="0"/>
                                                  <w:marRight w:val="0"/>
                                                  <w:marTop w:val="0"/>
                                                  <w:marBottom w:val="0"/>
                                                  <w:divBdr>
                                                    <w:top w:val="none" w:sz="0" w:space="0" w:color="auto"/>
                                                    <w:left w:val="none" w:sz="0" w:space="0" w:color="auto"/>
                                                    <w:bottom w:val="none" w:sz="0" w:space="0" w:color="auto"/>
                                                    <w:right w:val="none" w:sz="0" w:space="0" w:color="auto"/>
                                                  </w:divBdr>
                                                  <w:divsChild>
                                                    <w:div w:id="21316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194">
                                              <w:marLeft w:val="0"/>
                                              <w:marRight w:val="0"/>
                                              <w:marTop w:val="0"/>
                                              <w:marBottom w:val="0"/>
                                              <w:divBdr>
                                                <w:top w:val="none" w:sz="0" w:space="0" w:color="auto"/>
                                                <w:left w:val="none" w:sz="0" w:space="0" w:color="auto"/>
                                                <w:bottom w:val="none" w:sz="0" w:space="0" w:color="auto"/>
                                                <w:right w:val="none" w:sz="0" w:space="0" w:color="auto"/>
                                              </w:divBdr>
                                            </w:div>
                                          </w:divsChild>
                                        </w:div>
                                        <w:div w:id="749161163">
                                          <w:marLeft w:val="0"/>
                                          <w:marRight w:val="0"/>
                                          <w:marTop w:val="0"/>
                                          <w:marBottom w:val="0"/>
                                          <w:divBdr>
                                            <w:top w:val="none" w:sz="0" w:space="0" w:color="auto"/>
                                            <w:left w:val="none" w:sz="0" w:space="0" w:color="auto"/>
                                            <w:bottom w:val="none" w:sz="0" w:space="0" w:color="auto"/>
                                            <w:right w:val="none" w:sz="0" w:space="0" w:color="auto"/>
                                          </w:divBdr>
                                          <w:divsChild>
                                            <w:div w:id="760375906">
                                              <w:marLeft w:val="0"/>
                                              <w:marRight w:val="0"/>
                                              <w:marTop w:val="0"/>
                                              <w:marBottom w:val="0"/>
                                              <w:divBdr>
                                                <w:top w:val="none" w:sz="0" w:space="0" w:color="auto"/>
                                                <w:left w:val="none" w:sz="0" w:space="0" w:color="auto"/>
                                                <w:bottom w:val="none" w:sz="0" w:space="0" w:color="auto"/>
                                                <w:right w:val="none" w:sz="0" w:space="0" w:color="auto"/>
                                              </w:divBdr>
                                            </w:div>
                                            <w:div w:id="1895775947">
                                              <w:marLeft w:val="0"/>
                                              <w:marRight w:val="0"/>
                                              <w:marTop w:val="0"/>
                                              <w:marBottom w:val="0"/>
                                              <w:divBdr>
                                                <w:top w:val="none" w:sz="0" w:space="0" w:color="auto"/>
                                                <w:left w:val="none" w:sz="0" w:space="0" w:color="auto"/>
                                                <w:bottom w:val="none" w:sz="0" w:space="0" w:color="auto"/>
                                                <w:right w:val="none" w:sz="0" w:space="0" w:color="auto"/>
                                              </w:divBdr>
                                              <w:divsChild>
                                                <w:div w:id="1975214957">
                                                  <w:marLeft w:val="0"/>
                                                  <w:marRight w:val="0"/>
                                                  <w:marTop w:val="0"/>
                                                  <w:marBottom w:val="0"/>
                                                  <w:divBdr>
                                                    <w:top w:val="none" w:sz="0" w:space="0" w:color="auto"/>
                                                    <w:left w:val="none" w:sz="0" w:space="0" w:color="auto"/>
                                                    <w:bottom w:val="none" w:sz="0" w:space="0" w:color="auto"/>
                                                    <w:right w:val="none" w:sz="0" w:space="0" w:color="auto"/>
                                                  </w:divBdr>
                                                  <w:divsChild>
                                                    <w:div w:id="15197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4026">
                                              <w:marLeft w:val="0"/>
                                              <w:marRight w:val="0"/>
                                              <w:marTop w:val="0"/>
                                              <w:marBottom w:val="0"/>
                                              <w:divBdr>
                                                <w:top w:val="none" w:sz="0" w:space="0" w:color="auto"/>
                                                <w:left w:val="none" w:sz="0" w:space="0" w:color="auto"/>
                                                <w:bottom w:val="none" w:sz="0" w:space="0" w:color="auto"/>
                                                <w:right w:val="none" w:sz="0" w:space="0" w:color="auto"/>
                                              </w:divBdr>
                                            </w:div>
                                          </w:divsChild>
                                        </w:div>
                                        <w:div w:id="100803746">
                                          <w:marLeft w:val="0"/>
                                          <w:marRight w:val="0"/>
                                          <w:marTop w:val="0"/>
                                          <w:marBottom w:val="0"/>
                                          <w:divBdr>
                                            <w:top w:val="none" w:sz="0" w:space="0" w:color="auto"/>
                                            <w:left w:val="none" w:sz="0" w:space="0" w:color="auto"/>
                                            <w:bottom w:val="none" w:sz="0" w:space="0" w:color="auto"/>
                                            <w:right w:val="none" w:sz="0" w:space="0" w:color="auto"/>
                                          </w:divBdr>
                                          <w:divsChild>
                                            <w:div w:id="1957131145">
                                              <w:marLeft w:val="0"/>
                                              <w:marRight w:val="0"/>
                                              <w:marTop w:val="0"/>
                                              <w:marBottom w:val="0"/>
                                              <w:divBdr>
                                                <w:top w:val="none" w:sz="0" w:space="0" w:color="auto"/>
                                                <w:left w:val="none" w:sz="0" w:space="0" w:color="auto"/>
                                                <w:bottom w:val="none" w:sz="0" w:space="0" w:color="auto"/>
                                                <w:right w:val="none" w:sz="0" w:space="0" w:color="auto"/>
                                              </w:divBdr>
                                            </w:div>
                                            <w:div w:id="753892840">
                                              <w:marLeft w:val="0"/>
                                              <w:marRight w:val="0"/>
                                              <w:marTop w:val="0"/>
                                              <w:marBottom w:val="0"/>
                                              <w:divBdr>
                                                <w:top w:val="none" w:sz="0" w:space="0" w:color="auto"/>
                                                <w:left w:val="none" w:sz="0" w:space="0" w:color="auto"/>
                                                <w:bottom w:val="none" w:sz="0" w:space="0" w:color="auto"/>
                                                <w:right w:val="none" w:sz="0" w:space="0" w:color="auto"/>
                                              </w:divBdr>
                                              <w:divsChild>
                                                <w:div w:id="377631855">
                                                  <w:marLeft w:val="0"/>
                                                  <w:marRight w:val="0"/>
                                                  <w:marTop w:val="0"/>
                                                  <w:marBottom w:val="0"/>
                                                  <w:divBdr>
                                                    <w:top w:val="none" w:sz="0" w:space="0" w:color="auto"/>
                                                    <w:left w:val="none" w:sz="0" w:space="0" w:color="auto"/>
                                                    <w:bottom w:val="none" w:sz="0" w:space="0" w:color="auto"/>
                                                    <w:right w:val="none" w:sz="0" w:space="0" w:color="auto"/>
                                                  </w:divBdr>
                                                  <w:divsChild>
                                                    <w:div w:id="498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7527">
                                              <w:marLeft w:val="0"/>
                                              <w:marRight w:val="0"/>
                                              <w:marTop w:val="0"/>
                                              <w:marBottom w:val="0"/>
                                              <w:divBdr>
                                                <w:top w:val="none" w:sz="0" w:space="0" w:color="auto"/>
                                                <w:left w:val="none" w:sz="0" w:space="0" w:color="auto"/>
                                                <w:bottom w:val="none" w:sz="0" w:space="0" w:color="auto"/>
                                                <w:right w:val="none" w:sz="0" w:space="0" w:color="auto"/>
                                              </w:divBdr>
                                            </w:div>
                                          </w:divsChild>
                                        </w:div>
                                        <w:div w:id="409011057">
                                          <w:marLeft w:val="0"/>
                                          <w:marRight w:val="0"/>
                                          <w:marTop w:val="0"/>
                                          <w:marBottom w:val="0"/>
                                          <w:divBdr>
                                            <w:top w:val="none" w:sz="0" w:space="0" w:color="auto"/>
                                            <w:left w:val="none" w:sz="0" w:space="0" w:color="auto"/>
                                            <w:bottom w:val="none" w:sz="0" w:space="0" w:color="auto"/>
                                            <w:right w:val="none" w:sz="0" w:space="0" w:color="auto"/>
                                          </w:divBdr>
                                          <w:divsChild>
                                            <w:div w:id="1670448488">
                                              <w:marLeft w:val="0"/>
                                              <w:marRight w:val="0"/>
                                              <w:marTop w:val="0"/>
                                              <w:marBottom w:val="0"/>
                                              <w:divBdr>
                                                <w:top w:val="none" w:sz="0" w:space="0" w:color="auto"/>
                                                <w:left w:val="none" w:sz="0" w:space="0" w:color="auto"/>
                                                <w:bottom w:val="none" w:sz="0" w:space="0" w:color="auto"/>
                                                <w:right w:val="none" w:sz="0" w:space="0" w:color="auto"/>
                                              </w:divBdr>
                                            </w:div>
                                            <w:div w:id="1352873741">
                                              <w:marLeft w:val="0"/>
                                              <w:marRight w:val="0"/>
                                              <w:marTop w:val="0"/>
                                              <w:marBottom w:val="0"/>
                                              <w:divBdr>
                                                <w:top w:val="none" w:sz="0" w:space="0" w:color="auto"/>
                                                <w:left w:val="none" w:sz="0" w:space="0" w:color="auto"/>
                                                <w:bottom w:val="none" w:sz="0" w:space="0" w:color="auto"/>
                                                <w:right w:val="none" w:sz="0" w:space="0" w:color="auto"/>
                                              </w:divBdr>
                                              <w:divsChild>
                                                <w:div w:id="206767086">
                                                  <w:marLeft w:val="0"/>
                                                  <w:marRight w:val="0"/>
                                                  <w:marTop w:val="0"/>
                                                  <w:marBottom w:val="0"/>
                                                  <w:divBdr>
                                                    <w:top w:val="none" w:sz="0" w:space="0" w:color="auto"/>
                                                    <w:left w:val="none" w:sz="0" w:space="0" w:color="auto"/>
                                                    <w:bottom w:val="none" w:sz="0" w:space="0" w:color="auto"/>
                                                    <w:right w:val="none" w:sz="0" w:space="0" w:color="auto"/>
                                                  </w:divBdr>
                                                  <w:divsChild>
                                                    <w:div w:id="18627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9750">
                                              <w:marLeft w:val="0"/>
                                              <w:marRight w:val="0"/>
                                              <w:marTop w:val="0"/>
                                              <w:marBottom w:val="0"/>
                                              <w:divBdr>
                                                <w:top w:val="none" w:sz="0" w:space="0" w:color="auto"/>
                                                <w:left w:val="none" w:sz="0" w:space="0" w:color="auto"/>
                                                <w:bottom w:val="none" w:sz="0" w:space="0" w:color="auto"/>
                                                <w:right w:val="none" w:sz="0" w:space="0" w:color="auto"/>
                                              </w:divBdr>
                                            </w:div>
                                          </w:divsChild>
                                        </w:div>
                                        <w:div w:id="54865721">
                                          <w:marLeft w:val="0"/>
                                          <w:marRight w:val="0"/>
                                          <w:marTop w:val="0"/>
                                          <w:marBottom w:val="0"/>
                                          <w:divBdr>
                                            <w:top w:val="none" w:sz="0" w:space="0" w:color="auto"/>
                                            <w:left w:val="none" w:sz="0" w:space="0" w:color="auto"/>
                                            <w:bottom w:val="none" w:sz="0" w:space="0" w:color="auto"/>
                                            <w:right w:val="none" w:sz="0" w:space="0" w:color="auto"/>
                                          </w:divBdr>
                                          <w:divsChild>
                                            <w:div w:id="195777563">
                                              <w:marLeft w:val="0"/>
                                              <w:marRight w:val="0"/>
                                              <w:marTop w:val="0"/>
                                              <w:marBottom w:val="0"/>
                                              <w:divBdr>
                                                <w:top w:val="none" w:sz="0" w:space="0" w:color="auto"/>
                                                <w:left w:val="none" w:sz="0" w:space="0" w:color="auto"/>
                                                <w:bottom w:val="none" w:sz="0" w:space="0" w:color="auto"/>
                                                <w:right w:val="none" w:sz="0" w:space="0" w:color="auto"/>
                                              </w:divBdr>
                                            </w:div>
                                            <w:div w:id="224339345">
                                              <w:marLeft w:val="0"/>
                                              <w:marRight w:val="0"/>
                                              <w:marTop w:val="0"/>
                                              <w:marBottom w:val="0"/>
                                              <w:divBdr>
                                                <w:top w:val="none" w:sz="0" w:space="0" w:color="auto"/>
                                                <w:left w:val="none" w:sz="0" w:space="0" w:color="auto"/>
                                                <w:bottom w:val="none" w:sz="0" w:space="0" w:color="auto"/>
                                                <w:right w:val="none" w:sz="0" w:space="0" w:color="auto"/>
                                              </w:divBdr>
                                              <w:divsChild>
                                                <w:div w:id="1233345069">
                                                  <w:marLeft w:val="0"/>
                                                  <w:marRight w:val="0"/>
                                                  <w:marTop w:val="0"/>
                                                  <w:marBottom w:val="0"/>
                                                  <w:divBdr>
                                                    <w:top w:val="none" w:sz="0" w:space="0" w:color="auto"/>
                                                    <w:left w:val="none" w:sz="0" w:space="0" w:color="auto"/>
                                                    <w:bottom w:val="none" w:sz="0" w:space="0" w:color="auto"/>
                                                    <w:right w:val="none" w:sz="0" w:space="0" w:color="auto"/>
                                                  </w:divBdr>
                                                  <w:divsChild>
                                                    <w:div w:id="9490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6674">
                                              <w:marLeft w:val="0"/>
                                              <w:marRight w:val="0"/>
                                              <w:marTop w:val="0"/>
                                              <w:marBottom w:val="0"/>
                                              <w:divBdr>
                                                <w:top w:val="none" w:sz="0" w:space="0" w:color="auto"/>
                                                <w:left w:val="none" w:sz="0" w:space="0" w:color="auto"/>
                                                <w:bottom w:val="none" w:sz="0" w:space="0" w:color="auto"/>
                                                <w:right w:val="none" w:sz="0" w:space="0" w:color="auto"/>
                                              </w:divBdr>
                                            </w:div>
                                          </w:divsChild>
                                        </w:div>
                                        <w:div w:id="823011725">
                                          <w:marLeft w:val="0"/>
                                          <w:marRight w:val="0"/>
                                          <w:marTop w:val="0"/>
                                          <w:marBottom w:val="0"/>
                                          <w:divBdr>
                                            <w:top w:val="none" w:sz="0" w:space="0" w:color="auto"/>
                                            <w:left w:val="none" w:sz="0" w:space="0" w:color="auto"/>
                                            <w:bottom w:val="none" w:sz="0" w:space="0" w:color="auto"/>
                                            <w:right w:val="none" w:sz="0" w:space="0" w:color="auto"/>
                                          </w:divBdr>
                                          <w:divsChild>
                                            <w:div w:id="986932736">
                                              <w:marLeft w:val="0"/>
                                              <w:marRight w:val="0"/>
                                              <w:marTop w:val="0"/>
                                              <w:marBottom w:val="0"/>
                                              <w:divBdr>
                                                <w:top w:val="none" w:sz="0" w:space="0" w:color="auto"/>
                                                <w:left w:val="none" w:sz="0" w:space="0" w:color="auto"/>
                                                <w:bottom w:val="none" w:sz="0" w:space="0" w:color="auto"/>
                                                <w:right w:val="none" w:sz="0" w:space="0" w:color="auto"/>
                                              </w:divBdr>
                                            </w:div>
                                            <w:div w:id="439842883">
                                              <w:marLeft w:val="0"/>
                                              <w:marRight w:val="0"/>
                                              <w:marTop w:val="0"/>
                                              <w:marBottom w:val="0"/>
                                              <w:divBdr>
                                                <w:top w:val="none" w:sz="0" w:space="0" w:color="auto"/>
                                                <w:left w:val="none" w:sz="0" w:space="0" w:color="auto"/>
                                                <w:bottom w:val="none" w:sz="0" w:space="0" w:color="auto"/>
                                                <w:right w:val="none" w:sz="0" w:space="0" w:color="auto"/>
                                              </w:divBdr>
                                              <w:divsChild>
                                                <w:div w:id="1319767966">
                                                  <w:marLeft w:val="0"/>
                                                  <w:marRight w:val="0"/>
                                                  <w:marTop w:val="0"/>
                                                  <w:marBottom w:val="0"/>
                                                  <w:divBdr>
                                                    <w:top w:val="none" w:sz="0" w:space="0" w:color="auto"/>
                                                    <w:left w:val="none" w:sz="0" w:space="0" w:color="auto"/>
                                                    <w:bottom w:val="none" w:sz="0" w:space="0" w:color="auto"/>
                                                    <w:right w:val="none" w:sz="0" w:space="0" w:color="auto"/>
                                                  </w:divBdr>
                                                  <w:divsChild>
                                                    <w:div w:id="9094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5736">
                                              <w:marLeft w:val="0"/>
                                              <w:marRight w:val="0"/>
                                              <w:marTop w:val="0"/>
                                              <w:marBottom w:val="0"/>
                                              <w:divBdr>
                                                <w:top w:val="none" w:sz="0" w:space="0" w:color="auto"/>
                                                <w:left w:val="none" w:sz="0" w:space="0" w:color="auto"/>
                                                <w:bottom w:val="none" w:sz="0" w:space="0" w:color="auto"/>
                                                <w:right w:val="none" w:sz="0" w:space="0" w:color="auto"/>
                                              </w:divBdr>
                                            </w:div>
                                          </w:divsChild>
                                        </w:div>
                                        <w:div w:id="155802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600183">
                                          <w:marLeft w:val="0"/>
                                          <w:marRight w:val="0"/>
                                          <w:marTop w:val="0"/>
                                          <w:marBottom w:val="0"/>
                                          <w:divBdr>
                                            <w:top w:val="none" w:sz="0" w:space="0" w:color="auto"/>
                                            <w:left w:val="none" w:sz="0" w:space="0" w:color="auto"/>
                                            <w:bottom w:val="none" w:sz="0" w:space="0" w:color="auto"/>
                                            <w:right w:val="none" w:sz="0" w:space="0" w:color="auto"/>
                                          </w:divBdr>
                                          <w:divsChild>
                                            <w:div w:id="663122843">
                                              <w:marLeft w:val="0"/>
                                              <w:marRight w:val="0"/>
                                              <w:marTop w:val="0"/>
                                              <w:marBottom w:val="0"/>
                                              <w:divBdr>
                                                <w:top w:val="none" w:sz="0" w:space="0" w:color="auto"/>
                                                <w:left w:val="none" w:sz="0" w:space="0" w:color="auto"/>
                                                <w:bottom w:val="none" w:sz="0" w:space="0" w:color="auto"/>
                                                <w:right w:val="none" w:sz="0" w:space="0" w:color="auto"/>
                                              </w:divBdr>
                                            </w:div>
                                            <w:div w:id="53548591">
                                              <w:marLeft w:val="0"/>
                                              <w:marRight w:val="0"/>
                                              <w:marTop w:val="0"/>
                                              <w:marBottom w:val="0"/>
                                              <w:divBdr>
                                                <w:top w:val="none" w:sz="0" w:space="0" w:color="auto"/>
                                                <w:left w:val="none" w:sz="0" w:space="0" w:color="auto"/>
                                                <w:bottom w:val="none" w:sz="0" w:space="0" w:color="auto"/>
                                                <w:right w:val="none" w:sz="0" w:space="0" w:color="auto"/>
                                              </w:divBdr>
                                              <w:divsChild>
                                                <w:div w:id="844445163">
                                                  <w:marLeft w:val="0"/>
                                                  <w:marRight w:val="0"/>
                                                  <w:marTop w:val="0"/>
                                                  <w:marBottom w:val="0"/>
                                                  <w:divBdr>
                                                    <w:top w:val="none" w:sz="0" w:space="0" w:color="auto"/>
                                                    <w:left w:val="none" w:sz="0" w:space="0" w:color="auto"/>
                                                    <w:bottom w:val="none" w:sz="0" w:space="0" w:color="auto"/>
                                                    <w:right w:val="none" w:sz="0" w:space="0" w:color="auto"/>
                                                  </w:divBdr>
                                                  <w:divsChild>
                                                    <w:div w:id="9922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4851">
                                              <w:marLeft w:val="0"/>
                                              <w:marRight w:val="0"/>
                                              <w:marTop w:val="0"/>
                                              <w:marBottom w:val="0"/>
                                              <w:divBdr>
                                                <w:top w:val="none" w:sz="0" w:space="0" w:color="auto"/>
                                                <w:left w:val="none" w:sz="0" w:space="0" w:color="auto"/>
                                                <w:bottom w:val="none" w:sz="0" w:space="0" w:color="auto"/>
                                                <w:right w:val="none" w:sz="0" w:space="0" w:color="auto"/>
                                              </w:divBdr>
                                            </w:div>
                                          </w:divsChild>
                                        </w:div>
                                        <w:div w:id="967278083">
                                          <w:marLeft w:val="0"/>
                                          <w:marRight w:val="0"/>
                                          <w:marTop w:val="0"/>
                                          <w:marBottom w:val="0"/>
                                          <w:divBdr>
                                            <w:top w:val="none" w:sz="0" w:space="0" w:color="auto"/>
                                            <w:left w:val="none" w:sz="0" w:space="0" w:color="auto"/>
                                            <w:bottom w:val="none" w:sz="0" w:space="0" w:color="auto"/>
                                            <w:right w:val="none" w:sz="0" w:space="0" w:color="auto"/>
                                          </w:divBdr>
                                          <w:divsChild>
                                            <w:div w:id="1110785840">
                                              <w:marLeft w:val="0"/>
                                              <w:marRight w:val="0"/>
                                              <w:marTop w:val="0"/>
                                              <w:marBottom w:val="0"/>
                                              <w:divBdr>
                                                <w:top w:val="none" w:sz="0" w:space="0" w:color="auto"/>
                                                <w:left w:val="none" w:sz="0" w:space="0" w:color="auto"/>
                                                <w:bottom w:val="none" w:sz="0" w:space="0" w:color="auto"/>
                                                <w:right w:val="none" w:sz="0" w:space="0" w:color="auto"/>
                                              </w:divBdr>
                                            </w:div>
                                            <w:div w:id="1312365390">
                                              <w:marLeft w:val="0"/>
                                              <w:marRight w:val="0"/>
                                              <w:marTop w:val="0"/>
                                              <w:marBottom w:val="0"/>
                                              <w:divBdr>
                                                <w:top w:val="none" w:sz="0" w:space="0" w:color="auto"/>
                                                <w:left w:val="none" w:sz="0" w:space="0" w:color="auto"/>
                                                <w:bottom w:val="none" w:sz="0" w:space="0" w:color="auto"/>
                                                <w:right w:val="none" w:sz="0" w:space="0" w:color="auto"/>
                                              </w:divBdr>
                                              <w:divsChild>
                                                <w:div w:id="668750138">
                                                  <w:marLeft w:val="0"/>
                                                  <w:marRight w:val="0"/>
                                                  <w:marTop w:val="0"/>
                                                  <w:marBottom w:val="0"/>
                                                  <w:divBdr>
                                                    <w:top w:val="none" w:sz="0" w:space="0" w:color="auto"/>
                                                    <w:left w:val="none" w:sz="0" w:space="0" w:color="auto"/>
                                                    <w:bottom w:val="none" w:sz="0" w:space="0" w:color="auto"/>
                                                    <w:right w:val="none" w:sz="0" w:space="0" w:color="auto"/>
                                                  </w:divBdr>
                                                  <w:divsChild>
                                                    <w:div w:id="8758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9679">
                                              <w:marLeft w:val="0"/>
                                              <w:marRight w:val="0"/>
                                              <w:marTop w:val="0"/>
                                              <w:marBottom w:val="0"/>
                                              <w:divBdr>
                                                <w:top w:val="none" w:sz="0" w:space="0" w:color="auto"/>
                                                <w:left w:val="none" w:sz="0" w:space="0" w:color="auto"/>
                                                <w:bottom w:val="none" w:sz="0" w:space="0" w:color="auto"/>
                                                <w:right w:val="none" w:sz="0" w:space="0" w:color="auto"/>
                                              </w:divBdr>
                                            </w:div>
                                          </w:divsChild>
                                        </w:div>
                                        <w:div w:id="316736496">
                                          <w:marLeft w:val="0"/>
                                          <w:marRight w:val="0"/>
                                          <w:marTop w:val="0"/>
                                          <w:marBottom w:val="0"/>
                                          <w:divBdr>
                                            <w:top w:val="none" w:sz="0" w:space="0" w:color="auto"/>
                                            <w:left w:val="none" w:sz="0" w:space="0" w:color="auto"/>
                                            <w:bottom w:val="none" w:sz="0" w:space="0" w:color="auto"/>
                                            <w:right w:val="none" w:sz="0" w:space="0" w:color="auto"/>
                                          </w:divBdr>
                                          <w:divsChild>
                                            <w:div w:id="1608388534">
                                              <w:marLeft w:val="0"/>
                                              <w:marRight w:val="0"/>
                                              <w:marTop w:val="0"/>
                                              <w:marBottom w:val="0"/>
                                              <w:divBdr>
                                                <w:top w:val="none" w:sz="0" w:space="0" w:color="auto"/>
                                                <w:left w:val="none" w:sz="0" w:space="0" w:color="auto"/>
                                                <w:bottom w:val="none" w:sz="0" w:space="0" w:color="auto"/>
                                                <w:right w:val="none" w:sz="0" w:space="0" w:color="auto"/>
                                              </w:divBdr>
                                            </w:div>
                                            <w:div w:id="672293588">
                                              <w:marLeft w:val="0"/>
                                              <w:marRight w:val="0"/>
                                              <w:marTop w:val="0"/>
                                              <w:marBottom w:val="0"/>
                                              <w:divBdr>
                                                <w:top w:val="none" w:sz="0" w:space="0" w:color="auto"/>
                                                <w:left w:val="none" w:sz="0" w:space="0" w:color="auto"/>
                                                <w:bottom w:val="none" w:sz="0" w:space="0" w:color="auto"/>
                                                <w:right w:val="none" w:sz="0" w:space="0" w:color="auto"/>
                                              </w:divBdr>
                                              <w:divsChild>
                                                <w:div w:id="752163779">
                                                  <w:marLeft w:val="0"/>
                                                  <w:marRight w:val="0"/>
                                                  <w:marTop w:val="0"/>
                                                  <w:marBottom w:val="0"/>
                                                  <w:divBdr>
                                                    <w:top w:val="none" w:sz="0" w:space="0" w:color="auto"/>
                                                    <w:left w:val="none" w:sz="0" w:space="0" w:color="auto"/>
                                                    <w:bottom w:val="none" w:sz="0" w:space="0" w:color="auto"/>
                                                    <w:right w:val="none" w:sz="0" w:space="0" w:color="auto"/>
                                                  </w:divBdr>
                                                  <w:divsChild>
                                                    <w:div w:id="8651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131591">
          <w:marLeft w:val="0"/>
          <w:marRight w:val="0"/>
          <w:marTop w:val="0"/>
          <w:marBottom w:val="0"/>
          <w:divBdr>
            <w:top w:val="none" w:sz="0" w:space="0" w:color="auto"/>
            <w:left w:val="none" w:sz="0" w:space="0" w:color="auto"/>
            <w:bottom w:val="none" w:sz="0" w:space="0" w:color="auto"/>
            <w:right w:val="none" w:sz="0" w:space="0" w:color="auto"/>
          </w:divBdr>
          <w:divsChild>
            <w:div w:id="959800055">
              <w:marLeft w:val="0"/>
              <w:marRight w:val="0"/>
              <w:marTop w:val="0"/>
              <w:marBottom w:val="0"/>
              <w:divBdr>
                <w:top w:val="none" w:sz="0" w:space="0" w:color="auto"/>
                <w:left w:val="none" w:sz="0" w:space="0" w:color="auto"/>
                <w:bottom w:val="none" w:sz="0" w:space="0" w:color="auto"/>
                <w:right w:val="none" w:sz="0" w:space="0" w:color="auto"/>
              </w:divBdr>
              <w:divsChild>
                <w:div w:id="1049188900">
                  <w:marLeft w:val="0"/>
                  <w:marRight w:val="0"/>
                  <w:marTop w:val="0"/>
                  <w:marBottom w:val="0"/>
                  <w:divBdr>
                    <w:top w:val="none" w:sz="0" w:space="0" w:color="auto"/>
                    <w:left w:val="none" w:sz="0" w:space="0" w:color="auto"/>
                    <w:bottom w:val="none" w:sz="0" w:space="0" w:color="auto"/>
                    <w:right w:val="none" w:sz="0" w:space="0" w:color="auto"/>
                  </w:divBdr>
                  <w:divsChild>
                    <w:div w:id="1125809566">
                      <w:marLeft w:val="0"/>
                      <w:marRight w:val="0"/>
                      <w:marTop w:val="0"/>
                      <w:marBottom w:val="0"/>
                      <w:divBdr>
                        <w:top w:val="none" w:sz="0" w:space="0" w:color="auto"/>
                        <w:left w:val="none" w:sz="0" w:space="0" w:color="auto"/>
                        <w:bottom w:val="none" w:sz="0" w:space="0" w:color="auto"/>
                        <w:right w:val="none" w:sz="0" w:space="0" w:color="auto"/>
                      </w:divBdr>
                      <w:divsChild>
                        <w:div w:id="41104129">
                          <w:marLeft w:val="0"/>
                          <w:marRight w:val="0"/>
                          <w:marTop w:val="0"/>
                          <w:marBottom w:val="0"/>
                          <w:divBdr>
                            <w:top w:val="none" w:sz="0" w:space="0" w:color="auto"/>
                            <w:left w:val="none" w:sz="0" w:space="0" w:color="auto"/>
                            <w:bottom w:val="none" w:sz="0" w:space="0" w:color="auto"/>
                            <w:right w:val="none" w:sz="0" w:space="0" w:color="auto"/>
                          </w:divBdr>
                          <w:divsChild>
                            <w:div w:id="1694721018">
                              <w:marLeft w:val="0"/>
                              <w:marRight w:val="0"/>
                              <w:marTop w:val="0"/>
                              <w:marBottom w:val="0"/>
                              <w:divBdr>
                                <w:top w:val="none" w:sz="0" w:space="0" w:color="auto"/>
                                <w:left w:val="none" w:sz="0" w:space="0" w:color="auto"/>
                                <w:bottom w:val="none" w:sz="0" w:space="0" w:color="auto"/>
                                <w:right w:val="none" w:sz="0" w:space="0" w:color="auto"/>
                              </w:divBdr>
                              <w:divsChild>
                                <w:div w:id="1196238773">
                                  <w:marLeft w:val="0"/>
                                  <w:marRight w:val="0"/>
                                  <w:marTop w:val="0"/>
                                  <w:marBottom w:val="0"/>
                                  <w:divBdr>
                                    <w:top w:val="none" w:sz="0" w:space="0" w:color="auto"/>
                                    <w:left w:val="none" w:sz="0" w:space="0" w:color="auto"/>
                                    <w:bottom w:val="none" w:sz="0" w:space="0" w:color="auto"/>
                                    <w:right w:val="none" w:sz="0" w:space="0" w:color="auto"/>
                                  </w:divBdr>
                                  <w:divsChild>
                                    <w:div w:id="1055277816">
                                      <w:marLeft w:val="0"/>
                                      <w:marRight w:val="0"/>
                                      <w:marTop w:val="0"/>
                                      <w:marBottom w:val="0"/>
                                      <w:divBdr>
                                        <w:top w:val="none" w:sz="0" w:space="0" w:color="auto"/>
                                        <w:left w:val="none" w:sz="0" w:space="0" w:color="auto"/>
                                        <w:bottom w:val="none" w:sz="0" w:space="0" w:color="auto"/>
                                        <w:right w:val="none" w:sz="0" w:space="0" w:color="auto"/>
                                      </w:divBdr>
                                      <w:divsChild>
                                        <w:div w:id="20084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9994">
          <w:marLeft w:val="0"/>
          <w:marRight w:val="0"/>
          <w:marTop w:val="0"/>
          <w:marBottom w:val="0"/>
          <w:divBdr>
            <w:top w:val="none" w:sz="0" w:space="0" w:color="auto"/>
            <w:left w:val="none" w:sz="0" w:space="0" w:color="auto"/>
            <w:bottom w:val="none" w:sz="0" w:space="0" w:color="auto"/>
            <w:right w:val="none" w:sz="0" w:space="0" w:color="auto"/>
          </w:divBdr>
          <w:divsChild>
            <w:div w:id="1825512688">
              <w:marLeft w:val="0"/>
              <w:marRight w:val="0"/>
              <w:marTop w:val="0"/>
              <w:marBottom w:val="0"/>
              <w:divBdr>
                <w:top w:val="none" w:sz="0" w:space="0" w:color="auto"/>
                <w:left w:val="none" w:sz="0" w:space="0" w:color="auto"/>
                <w:bottom w:val="none" w:sz="0" w:space="0" w:color="auto"/>
                <w:right w:val="none" w:sz="0" w:space="0" w:color="auto"/>
              </w:divBdr>
              <w:divsChild>
                <w:div w:id="1331831767">
                  <w:marLeft w:val="0"/>
                  <w:marRight w:val="0"/>
                  <w:marTop w:val="0"/>
                  <w:marBottom w:val="0"/>
                  <w:divBdr>
                    <w:top w:val="none" w:sz="0" w:space="0" w:color="auto"/>
                    <w:left w:val="none" w:sz="0" w:space="0" w:color="auto"/>
                    <w:bottom w:val="none" w:sz="0" w:space="0" w:color="auto"/>
                    <w:right w:val="none" w:sz="0" w:space="0" w:color="auto"/>
                  </w:divBdr>
                  <w:divsChild>
                    <w:div w:id="161311473">
                      <w:marLeft w:val="0"/>
                      <w:marRight w:val="0"/>
                      <w:marTop w:val="0"/>
                      <w:marBottom w:val="0"/>
                      <w:divBdr>
                        <w:top w:val="none" w:sz="0" w:space="0" w:color="auto"/>
                        <w:left w:val="none" w:sz="0" w:space="0" w:color="auto"/>
                        <w:bottom w:val="none" w:sz="0" w:space="0" w:color="auto"/>
                        <w:right w:val="none" w:sz="0" w:space="0" w:color="auto"/>
                      </w:divBdr>
                      <w:divsChild>
                        <w:div w:id="1296907849">
                          <w:marLeft w:val="0"/>
                          <w:marRight w:val="0"/>
                          <w:marTop w:val="0"/>
                          <w:marBottom w:val="0"/>
                          <w:divBdr>
                            <w:top w:val="none" w:sz="0" w:space="0" w:color="auto"/>
                            <w:left w:val="none" w:sz="0" w:space="0" w:color="auto"/>
                            <w:bottom w:val="none" w:sz="0" w:space="0" w:color="auto"/>
                            <w:right w:val="none" w:sz="0" w:space="0" w:color="auto"/>
                          </w:divBdr>
                          <w:divsChild>
                            <w:div w:id="1986815542">
                              <w:marLeft w:val="0"/>
                              <w:marRight w:val="0"/>
                              <w:marTop w:val="0"/>
                              <w:marBottom w:val="0"/>
                              <w:divBdr>
                                <w:top w:val="none" w:sz="0" w:space="0" w:color="auto"/>
                                <w:left w:val="none" w:sz="0" w:space="0" w:color="auto"/>
                                <w:bottom w:val="none" w:sz="0" w:space="0" w:color="auto"/>
                                <w:right w:val="none" w:sz="0" w:space="0" w:color="auto"/>
                              </w:divBdr>
                              <w:divsChild>
                                <w:div w:id="2260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32603">
                  <w:marLeft w:val="0"/>
                  <w:marRight w:val="0"/>
                  <w:marTop w:val="0"/>
                  <w:marBottom w:val="0"/>
                  <w:divBdr>
                    <w:top w:val="none" w:sz="0" w:space="0" w:color="auto"/>
                    <w:left w:val="none" w:sz="0" w:space="0" w:color="auto"/>
                    <w:bottom w:val="none" w:sz="0" w:space="0" w:color="auto"/>
                    <w:right w:val="none" w:sz="0" w:space="0" w:color="auto"/>
                  </w:divBdr>
                  <w:divsChild>
                    <w:div w:id="70347637">
                      <w:marLeft w:val="0"/>
                      <w:marRight w:val="0"/>
                      <w:marTop w:val="0"/>
                      <w:marBottom w:val="0"/>
                      <w:divBdr>
                        <w:top w:val="none" w:sz="0" w:space="0" w:color="auto"/>
                        <w:left w:val="none" w:sz="0" w:space="0" w:color="auto"/>
                        <w:bottom w:val="none" w:sz="0" w:space="0" w:color="auto"/>
                        <w:right w:val="none" w:sz="0" w:space="0" w:color="auto"/>
                      </w:divBdr>
                      <w:divsChild>
                        <w:div w:id="412554825">
                          <w:marLeft w:val="0"/>
                          <w:marRight w:val="0"/>
                          <w:marTop w:val="0"/>
                          <w:marBottom w:val="0"/>
                          <w:divBdr>
                            <w:top w:val="none" w:sz="0" w:space="0" w:color="auto"/>
                            <w:left w:val="none" w:sz="0" w:space="0" w:color="auto"/>
                            <w:bottom w:val="none" w:sz="0" w:space="0" w:color="auto"/>
                            <w:right w:val="none" w:sz="0" w:space="0" w:color="auto"/>
                          </w:divBdr>
                          <w:divsChild>
                            <w:div w:id="1120757104">
                              <w:marLeft w:val="0"/>
                              <w:marRight w:val="0"/>
                              <w:marTop w:val="0"/>
                              <w:marBottom w:val="0"/>
                              <w:divBdr>
                                <w:top w:val="none" w:sz="0" w:space="0" w:color="auto"/>
                                <w:left w:val="none" w:sz="0" w:space="0" w:color="auto"/>
                                <w:bottom w:val="none" w:sz="0" w:space="0" w:color="auto"/>
                                <w:right w:val="none" w:sz="0" w:space="0" w:color="auto"/>
                              </w:divBdr>
                              <w:divsChild>
                                <w:div w:id="1903520514">
                                  <w:marLeft w:val="0"/>
                                  <w:marRight w:val="0"/>
                                  <w:marTop w:val="0"/>
                                  <w:marBottom w:val="0"/>
                                  <w:divBdr>
                                    <w:top w:val="none" w:sz="0" w:space="0" w:color="auto"/>
                                    <w:left w:val="none" w:sz="0" w:space="0" w:color="auto"/>
                                    <w:bottom w:val="none" w:sz="0" w:space="0" w:color="auto"/>
                                    <w:right w:val="none" w:sz="0" w:space="0" w:color="auto"/>
                                  </w:divBdr>
                                  <w:divsChild>
                                    <w:div w:id="1644774888">
                                      <w:marLeft w:val="0"/>
                                      <w:marRight w:val="0"/>
                                      <w:marTop w:val="0"/>
                                      <w:marBottom w:val="0"/>
                                      <w:divBdr>
                                        <w:top w:val="none" w:sz="0" w:space="0" w:color="auto"/>
                                        <w:left w:val="none" w:sz="0" w:space="0" w:color="auto"/>
                                        <w:bottom w:val="none" w:sz="0" w:space="0" w:color="auto"/>
                                        <w:right w:val="none" w:sz="0" w:space="0" w:color="auto"/>
                                      </w:divBdr>
                                      <w:divsChild>
                                        <w:div w:id="1469593735">
                                          <w:marLeft w:val="0"/>
                                          <w:marRight w:val="0"/>
                                          <w:marTop w:val="0"/>
                                          <w:marBottom w:val="0"/>
                                          <w:divBdr>
                                            <w:top w:val="none" w:sz="0" w:space="0" w:color="auto"/>
                                            <w:left w:val="none" w:sz="0" w:space="0" w:color="auto"/>
                                            <w:bottom w:val="none" w:sz="0" w:space="0" w:color="auto"/>
                                            <w:right w:val="none" w:sz="0" w:space="0" w:color="auto"/>
                                          </w:divBdr>
                                          <w:divsChild>
                                            <w:div w:id="1087965380">
                                              <w:marLeft w:val="0"/>
                                              <w:marRight w:val="0"/>
                                              <w:marTop w:val="0"/>
                                              <w:marBottom w:val="0"/>
                                              <w:divBdr>
                                                <w:top w:val="none" w:sz="0" w:space="0" w:color="auto"/>
                                                <w:left w:val="none" w:sz="0" w:space="0" w:color="auto"/>
                                                <w:bottom w:val="none" w:sz="0" w:space="0" w:color="auto"/>
                                                <w:right w:val="none" w:sz="0" w:space="0" w:color="auto"/>
                                              </w:divBdr>
                                            </w:div>
                                            <w:div w:id="156851595">
                                              <w:marLeft w:val="0"/>
                                              <w:marRight w:val="0"/>
                                              <w:marTop w:val="0"/>
                                              <w:marBottom w:val="0"/>
                                              <w:divBdr>
                                                <w:top w:val="none" w:sz="0" w:space="0" w:color="auto"/>
                                                <w:left w:val="none" w:sz="0" w:space="0" w:color="auto"/>
                                                <w:bottom w:val="none" w:sz="0" w:space="0" w:color="auto"/>
                                                <w:right w:val="none" w:sz="0" w:space="0" w:color="auto"/>
                                              </w:divBdr>
                                              <w:divsChild>
                                                <w:div w:id="1009987674">
                                                  <w:marLeft w:val="0"/>
                                                  <w:marRight w:val="0"/>
                                                  <w:marTop w:val="0"/>
                                                  <w:marBottom w:val="0"/>
                                                  <w:divBdr>
                                                    <w:top w:val="none" w:sz="0" w:space="0" w:color="auto"/>
                                                    <w:left w:val="none" w:sz="0" w:space="0" w:color="auto"/>
                                                    <w:bottom w:val="none" w:sz="0" w:space="0" w:color="auto"/>
                                                    <w:right w:val="none" w:sz="0" w:space="0" w:color="auto"/>
                                                  </w:divBdr>
                                                  <w:divsChild>
                                                    <w:div w:id="16219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5474">
                                              <w:marLeft w:val="0"/>
                                              <w:marRight w:val="0"/>
                                              <w:marTop w:val="0"/>
                                              <w:marBottom w:val="0"/>
                                              <w:divBdr>
                                                <w:top w:val="none" w:sz="0" w:space="0" w:color="auto"/>
                                                <w:left w:val="none" w:sz="0" w:space="0" w:color="auto"/>
                                                <w:bottom w:val="none" w:sz="0" w:space="0" w:color="auto"/>
                                                <w:right w:val="none" w:sz="0" w:space="0" w:color="auto"/>
                                              </w:divBdr>
                                            </w:div>
                                          </w:divsChild>
                                        </w:div>
                                        <w:div w:id="923998696">
                                          <w:marLeft w:val="0"/>
                                          <w:marRight w:val="0"/>
                                          <w:marTop w:val="0"/>
                                          <w:marBottom w:val="0"/>
                                          <w:divBdr>
                                            <w:top w:val="none" w:sz="0" w:space="0" w:color="auto"/>
                                            <w:left w:val="none" w:sz="0" w:space="0" w:color="auto"/>
                                            <w:bottom w:val="none" w:sz="0" w:space="0" w:color="auto"/>
                                            <w:right w:val="none" w:sz="0" w:space="0" w:color="auto"/>
                                          </w:divBdr>
                                          <w:divsChild>
                                            <w:div w:id="1913005158">
                                              <w:marLeft w:val="0"/>
                                              <w:marRight w:val="0"/>
                                              <w:marTop w:val="0"/>
                                              <w:marBottom w:val="0"/>
                                              <w:divBdr>
                                                <w:top w:val="none" w:sz="0" w:space="0" w:color="auto"/>
                                                <w:left w:val="none" w:sz="0" w:space="0" w:color="auto"/>
                                                <w:bottom w:val="none" w:sz="0" w:space="0" w:color="auto"/>
                                                <w:right w:val="none" w:sz="0" w:space="0" w:color="auto"/>
                                              </w:divBdr>
                                            </w:div>
                                            <w:div w:id="654528946">
                                              <w:marLeft w:val="0"/>
                                              <w:marRight w:val="0"/>
                                              <w:marTop w:val="0"/>
                                              <w:marBottom w:val="0"/>
                                              <w:divBdr>
                                                <w:top w:val="none" w:sz="0" w:space="0" w:color="auto"/>
                                                <w:left w:val="none" w:sz="0" w:space="0" w:color="auto"/>
                                                <w:bottom w:val="none" w:sz="0" w:space="0" w:color="auto"/>
                                                <w:right w:val="none" w:sz="0" w:space="0" w:color="auto"/>
                                              </w:divBdr>
                                              <w:divsChild>
                                                <w:div w:id="1318152073">
                                                  <w:marLeft w:val="0"/>
                                                  <w:marRight w:val="0"/>
                                                  <w:marTop w:val="0"/>
                                                  <w:marBottom w:val="0"/>
                                                  <w:divBdr>
                                                    <w:top w:val="none" w:sz="0" w:space="0" w:color="auto"/>
                                                    <w:left w:val="none" w:sz="0" w:space="0" w:color="auto"/>
                                                    <w:bottom w:val="none" w:sz="0" w:space="0" w:color="auto"/>
                                                    <w:right w:val="none" w:sz="0" w:space="0" w:color="auto"/>
                                                  </w:divBdr>
                                                  <w:divsChild>
                                                    <w:div w:id="16765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7793">
                                              <w:marLeft w:val="0"/>
                                              <w:marRight w:val="0"/>
                                              <w:marTop w:val="0"/>
                                              <w:marBottom w:val="0"/>
                                              <w:divBdr>
                                                <w:top w:val="none" w:sz="0" w:space="0" w:color="auto"/>
                                                <w:left w:val="none" w:sz="0" w:space="0" w:color="auto"/>
                                                <w:bottom w:val="none" w:sz="0" w:space="0" w:color="auto"/>
                                                <w:right w:val="none" w:sz="0" w:space="0" w:color="auto"/>
                                              </w:divBdr>
                                            </w:div>
                                          </w:divsChild>
                                        </w:div>
                                        <w:div w:id="837426716">
                                          <w:marLeft w:val="0"/>
                                          <w:marRight w:val="0"/>
                                          <w:marTop w:val="0"/>
                                          <w:marBottom w:val="0"/>
                                          <w:divBdr>
                                            <w:top w:val="none" w:sz="0" w:space="0" w:color="auto"/>
                                            <w:left w:val="none" w:sz="0" w:space="0" w:color="auto"/>
                                            <w:bottom w:val="none" w:sz="0" w:space="0" w:color="auto"/>
                                            <w:right w:val="none" w:sz="0" w:space="0" w:color="auto"/>
                                          </w:divBdr>
                                          <w:divsChild>
                                            <w:div w:id="1620144750">
                                              <w:marLeft w:val="0"/>
                                              <w:marRight w:val="0"/>
                                              <w:marTop w:val="0"/>
                                              <w:marBottom w:val="0"/>
                                              <w:divBdr>
                                                <w:top w:val="none" w:sz="0" w:space="0" w:color="auto"/>
                                                <w:left w:val="none" w:sz="0" w:space="0" w:color="auto"/>
                                                <w:bottom w:val="none" w:sz="0" w:space="0" w:color="auto"/>
                                                <w:right w:val="none" w:sz="0" w:space="0" w:color="auto"/>
                                              </w:divBdr>
                                            </w:div>
                                            <w:div w:id="614289614">
                                              <w:marLeft w:val="0"/>
                                              <w:marRight w:val="0"/>
                                              <w:marTop w:val="0"/>
                                              <w:marBottom w:val="0"/>
                                              <w:divBdr>
                                                <w:top w:val="none" w:sz="0" w:space="0" w:color="auto"/>
                                                <w:left w:val="none" w:sz="0" w:space="0" w:color="auto"/>
                                                <w:bottom w:val="none" w:sz="0" w:space="0" w:color="auto"/>
                                                <w:right w:val="none" w:sz="0" w:space="0" w:color="auto"/>
                                              </w:divBdr>
                                              <w:divsChild>
                                                <w:div w:id="1355494471">
                                                  <w:marLeft w:val="0"/>
                                                  <w:marRight w:val="0"/>
                                                  <w:marTop w:val="0"/>
                                                  <w:marBottom w:val="0"/>
                                                  <w:divBdr>
                                                    <w:top w:val="none" w:sz="0" w:space="0" w:color="auto"/>
                                                    <w:left w:val="none" w:sz="0" w:space="0" w:color="auto"/>
                                                    <w:bottom w:val="none" w:sz="0" w:space="0" w:color="auto"/>
                                                    <w:right w:val="none" w:sz="0" w:space="0" w:color="auto"/>
                                                  </w:divBdr>
                                                  <w:divsChild>
                                                    <w:div w:id="4468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93719">
                                              <w:marLeft w:val="0"/>
                                              <w:marRight w:val="0"/>
                                              <w:marTop w:val="0"/>
                                              <w:marBottom w:val="0"/>
                                              <w:divBdr>
                                                <w:top w:val="none" w:sz="0" w:space="0" w:color="auto"/>
                                                <w:left w:val="none" w:sz="0" w:space="0" w:color="auto"/>
                                                <w:bottom w:val="none" w:sz="0" w:space="0" w:color="auto"/>
                                                <w:right w:val="none" w:sz="0" w:space="0" w:color="auto"/>
                                              </w:divBdr>
                                            </w:div>
                                          </w:divsChild>
                                        </w:div>
                                        <w:div w:id="1636907239">
                                          <w:marLeft w:val="0"/>
                                          <w:marRight w:val="0"/>
                                          <w:marTop w:val="0"/>
                                          <w:marBottom w:val="0"/>
                                          <w:divBdr>
                                            <w:top w:val="none" w:sz="0" w:space="0" w:color="auto"/>
                                            <w:left w:val="none" w:sz="0" w:space="0" w:color="auto"/>
                                            <w:bottom w:val="none" w:sz="0" w:space="0" w:color="auto"/>
                                            <w:right w:val="none" w:sz="0" w:space="0" w:color="auto"/>
                                          </w:divBdr>
                                          <w:divsChild>
                                            <w:div w:id="780027555">
                                              <w:marLeft w:val="0"/>
                                              <w:marRight w:val="0"/>
                                              <w:marTop w:val="0"/>
                                              <w:marBottom w:val="0"/>
                                              <w:divBdr>
                                                <w:top w:val="none" w:sz="0" w:space="0" w:color="auto"/>
                                                <w:left w:val="none" w:sz="0" w:space="0" w:color="auto"/>
                                                <w:bottom w:val="none" w:sz="0" w:space="0" w:color="auto"/>
                                                <w:right w:val="none" w:sz="0" w:space="0" w:color="auto"/>
                                              </w:divBdr>
                                            </w:div>
                                            <w:div w:id="2043898729">
                                              <w:marLeft w:val="0"/>
                                              <w:marRight w:val="0"/>
                                              <w:marTop w:val="0"/>
                                              <w:marBottom w:val="0"/>
                                              <w:divBdr>
                                                <w:top w:val="none" w:sz="0" w:space="0" w:color="auto"/>
                                                <w:left w:val="none" w:sz="0" w:space="0" w:color="auto"/>
                                                <w:bottom w:val="none" w:sz="0" w:space="0" w:color="auto"/>
                                                <w:right w:val="none" w:sz="0" w:space="0" w:color="auto"/>
                                              </w:divBdr>
                                              <w:divsChild>
                                                <w:div w:id="280309383">
                                                  <w:marLeft w:val="0"/>
                                                  <w:marRight w:val="0"/>
                                                  <w:marTop w:val="0"/>
                                                  <w:marBottom w:val="0"/>
                                                  <w:divBdr>
                                                    <w:top w:val="none" w:sz="0" w:space="0" w:color="auto"/>
                                                    <w:left w:val="none" w:sz="0" w:space="0" w:color="auto"/>
                                                    <w:bottom w:val="none" w:sz="0" w:space="0" w:color="auto"/>
                                                    <w:right w:val="none" w:sz="0" w:space="0" w:color="auto"/>
                                                  </w:divBdr>
                                                  <w:divsChild>
                                                    <w:div w:id="19316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9621">
                                              <w:marLeft w:val="0"/>
                                              <w:marRight w:val="0"/>
                                              <w:marTop w:val="0"/>
                                              <w:marBottom w:val="0"/>
                                              <w:divBdr>
                                                <w:top w:val="none" w:sz="0" w:space="0" w:color="auto"/>
                                                <w:left w:val="none" w:sz="0" w:space="0" w:color="auto"/>
                                                <w:bottom w:val="none" w:sz="0" w:space="0" w:color="auto"/>
                                                <w:right w:val="none" w:sz="0" w:space="0" w:color="auto"/>
                                              </w:divBdr>
                                            </w:div>
                                          </w:divsChild>
                                        </w:div>
                                        <w:div w:id="1181117519">
                                          <w:marLeft w:val="0"/>
                                          <w:marRight w:val="0"/>
                                          <w:marTop w:val="0"/>
                                          <w:marBottom w:val="0"/>
                                          <w:divBdr>
                                            <w:top w:val="none" w:sz="0" w:space="0" w:color="auto"/>
                                            <w:left w:val="none" w:sz="0" w:space="0" w:color="auto"/>
                                            <w:bottom w:val="none" w:sz="0" w:space="0" w:color="auto"/>
                                            <w:right w:val="none" w:sz="0" w:space="0" w:color="auto"/>
                                          </w:divBdr>
                                          <w:divsChild>
                                            <w:div w:id="29497774">
                                              <w:marLeft w:val="0"/>
                                              <w:marRight w:val="0"/>
                                              <w:marTop w:val="0"/>
                                              <w:marBottom w:val="0"/>
                                              <w:divBdr>
                                                <w:top w:val="none" w:sz="0" w:space="0" w:color="auto"/>
                                                <w:left w:val="none" w:sz="0" w:space="0" w:color="auto"/>
                                                <w:bottom w:val="none" w:sz="0" w:space="0" w:color="auto"/>
                                                <w:right w:val="none" w:sz="0" w:space="0" w:color="auto"/>
                                              </w:divBdr>
                                            </w:div>
                                            <w:div w:id="1768110782">
                                              <w:marLeft w:val="0"/>
                                              <w:marRight w:val="0"/>
                                              <w:marTop w:val="0"/>
                                              <w:marBottom w:val="0"/>
                                              <w:divBdr>
                                                <w:top w:val="none" w:sz="0" w:space="0" w:color="auto"/>
                                                <w:left w:val="none" w:sz="0" w:space="0" w:color="auto"/>
                                                <w:bottom w:val="none" w:sz="0" w:space="0" w:color="auto"/>
                                                <w:right w:val="none" w:sz="0" w:space="0" w:color="auto"/>
                                              </w:divBdr>
                                              <w:divsChild>
                                                <w:div w:id="579563414">
                                                  <w:marLeft w:val="0"/>
                                                  <w:marRight w:val="0"/>
                                                  <w:marTop w:val="0"/>
                                                  <w:marBottom w:val="0"/>
                                                  <w:divBdr>
                                                    <w:top w:val="none" w:sz="0" w:space="0" w:color="auto"/>
                                                    <w:left w:val="none" w:sz="0" w:space="0" w:color="auto"/>
                                                    <w:bottom w:val="none" w:sz="0" w:space="0" w:color="auto"/>
                                                    <w:right w:val="none" w:sz="0" w:space="0" w:color="auto"/>
                                                  </w:divBdr>
                                                  <w:divsChild>
                                                    <w:div w:id="10202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7420">
                                              <w:marLeft w:val="0"/>
                                              <w:marRight w:val="0"/>
                                              <w:marTop w:val="0"/>
                                              <w:marBottom w:val="0"/>
                                              <w:divBdr>
                                                <w:top w:val="none" w:sz="0" w:space="0" w:color="auto"/>
                                                <w:left w:val="none" w:sz="0" w:space="0" w:color="auto"/>
                                                <w:bottom w:val="none" w:sz="0" w:space="0" w:color="auto"/>
                                                <w:right w:val="none" w:sz="0" w:space="0" w:color="auto"/>
                                              </w:divBdr>
                                            </w:div>
                                          </w:divsChild>
                                        </w:div>
                                        <w:div w:id="6293212">
                                          <w:marLeft w:val="0"/>
                                          <w:marRight w:val="0"/>
                                          <w:marTop w:val="0"/>
                                          <w:marBottom w:val="0"/>
                                          <w:divBdr>
                                            <w:top w:val="none" w:sz="0" w:space="0" w:color="auto"/>
                                            <w:left w:val="none" w:sz="0" w:space="0" w:color="auto"/>
                                            <w:bottom w:val="none" w:sz="0" w:space="0" w:color="auto"/>
                                            <w:right w:val="none" w:sz="0" w:space="0" w:color="auto"/>
                                          </w:divBdr>
                                          <w:divsChild>
                                            <w:div w:id="525867896">
                                              <w:marLeft w:val="0"/>
                                              <w:marRight w:val="0"/>
                                              <w:marTop w:val="0"/>
                                              <w:marBottom w:val="0"/>
                                              <w:divBdr>
                                                <w:top w:val="none" w:sz="0" w:space="0" w:color="auto"/>
                                                <w:left w:val="none" w:sz="0" w:space="0" w:color="auto"/>
                                                <w:bottom w:val="none" w:sz="0" w:space="0" w:color="auto"/>
                                                <w:right w:val="none" w:sz="0" w:space="0" w:color="auto"/>
                                              </w:divBdr>
                                            </w:div>
                                            <w:div w:id="1931691197">
                                              <w:marLeft w:val="0"/>
                                              <w:marRight w:val="0"/>
                                              <w:marTop w:val="0"/>
                                              <w:marBottom w:val="0"/>
                                              <w:divBdr>
                                                <w:top w:val="none" w:sz="0" w:space="0" w:color="auto"/>
                                                <w:left w:val="none" w:sz="0" w:space="0" w:color="auto"/>
                                                <w:bottom w:val="none" w:sz="0" w:space="0" w:color="auto"/>
                                                <w:right w:val="none" w:sz="0" w:space="0" w:color="auto"/>
                                              </w:divBdr>
                                              <w:divsChild>
                                                <w:div w:id="1901363132">
                                                  <w:marLeft w:val="0"/>
                                                  <w:marRight w:val="0"/>
                                                  <w:marTop w:val="0"/>
                                                  <w:marBottom w:val="0"/>
                                                  <w:divBdr>
                                                    <w:top w:val="none" w:sz="0" w:space="0" w:color="auto"/>
                                                    <w:left w:val="none" w:sz="0" w:space="0" w:color="auto"/>
                                                    <w:bottom w:val="none" w:sz="0" w:space="0" w:color="auto"/>
                                                    <w:right w:val="none" w:sz="0" w:space="0" w:color="auto"/>
                                                  </w:divBdr>
                                                  <w:divsChild>
                                                    <w:div w:id="13721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5253">
                                              <w:marLeft w:val="0"/>
                                              <w:marRight w:val="0"/>
                                              <w:marTop w:val="0"/>
                                              <w:marBottom w:val="0"/>
                                              <w:divBdr>
                                                <w:top w:val="none" w:sz="0" w:space="0" w:color="auto"/>
                                                <w:left w:val="none" w:sz="0" w:space="0" w:color="auto"/>
                                                <w:bottom w:val="none" w:sz="0" w:space="0" w:color="auto"/>
                                                <w:right w:val="none" w:sz="0" w:space="0" w:color="auto"/>
                                              </w:divBdr>
                                            </w:div>
                                          </w:divsChild>
                                        </w:div>
                                        <w:div w:id="507982459">
                                          <w:marLeft w:val="0"/>
                                          <w:marRight w:val="0"/>
                                          <w:marTop w:val="0"/>
                                          <w:marBottom w:val="0"/>
                                          <w:divBdr>
                                            <w:top w:val="none" w:sz="0" w:space="0" w:color="auto"/>
                                            <w:left w:val="none" w:sz="0" w:space="0" w:color="auto"/>
                                            <w:bottom w:val="none" w:sz="0" w:space="0" w:color="auto"/>
                                            <w:right w:val="none" w:sz="0" w:space="0" w:color="auto"/>
                                          </w:divBdr>
                                          <w:divsChild>
                                            <w:div w:id="774054485">
                                              <w:marLeft w:val="0"/>
                                              <w:marRight w:val="0"/>
                                              <w:marTop w:val="0"/>
                                              <w:marBottom w:val="0"/>
                                              <w:divBdr>
                                                <w:top w:val="none" w:sz="0" w:space="0" w:color="auto"/>
                                                <w:left w:val="none" w:sz="0" w:space="0" w:color="auto"/>
                                                <w:bottom w:val="none" w:sz="0" w:space="0" w:color="auto"/>
                                                <w:right w:val="none" w:sz="0" w:space="0" w:color="auto"/>
                                              </w:divBdr>
                                            </w:div>
                                            <w:div w:id="456686421">
                                              <w:marLeft w:val="0"/>
                                              <w:marRight w:val="0"/>
                                              <w:marTop w:val="0"/>
                                              <w:marBottom w:val="0"/>
                                              <w:divBdr>
                                                <w:top w:val="none" w:sz="0" w:space="0" w:color="auto"/>
                                                <w:left w:val="none" w:sz="0" w:space="0" w:color="auto"/>
                                                <w:bottom w:val="none" w:sz="0" w:space="0" w:color="auto"/>
                                                <w:right w:val="none" w:sz="0" w:space="0" w:color="auto"/>
                                              </w:divBdr>
                                              <w:divsChild>
                                                <w:div w:id="1324235490">
                                                  <w:marLeft w:val="0"/>
                                                  <w:marRight w:val="0"/>
                                                  <w:marTop w:val="0"/>
                                                  <w:marBottom w:val="0"/>
                                                  <w:divBdr>
                                                    <w:top w:val="none" w:sz="0" w:space="0" w:color="auto"/>
                                                    <w:left w:val="none" w:sz="0" w:space="0" w:color="auto"/>
                                                    <w:bottom w:val="none" w:sz="0" w:space="0" w:color="auto"/>
                                                    <w:right w:val="none" w:sz="0" w:space="0" w:color="auto"/>
                                                  </w:divBdr>
                                                  <w:divsChild>
                                                    <w:div w:id="8911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7464">
                                              <w:marLeft w:val="0"/>
                                              <w:marRight w:val="0"/>
                                              <w:marTop w:val="0"/>
                                              <w:marBottom w:val="0"/>
                                              <w:divBdr>
                                                <w:top w:val="none" w:sz="0" w:space="0" w:color="auto"/>
                                                <w:left w:val="none" w:sz="0" w:space="0" w:color="auto"/>
                                                <w:bottom w:val="none" w:sz="0" w:space="0" w:color="auto"/>
                                                <w:right w:val="none" w:sz="0" w:space="0" w:color="auto"/>
                                              </w:divBdr>
                                            </w:div>
                                          </w:divsChild>
                                        </w:div>
                                        <w:div w:id="1301107022">
                                          <w:marLeft w:val="0"/>
                                          <w:marRight w:val="0"/>
                                          <w:marTop w:val="0"/>
                                          <w:marBottom w:val="0"/>
                                          <w:divBdr>
                                            <w:top w:val="none" w:sz="0" w:space="0" w:color="auto"/>
                                            <w:left w:val="none" w:sz="0" w:space="0" w:color="auto"/>
                                            <w:bottom w:val="none" w:sz="0" w:space="0" w:color="auto"/>
                                            <w:right w:val="none" w:sz="0" w:space="0" w:color="auto"/>
                                          </w:divBdr>
                                          <w:divsChild>
                                            <w:div w:id="1793787350">
                                              <w:marLeft w:val="0"/>
                                              <w:marRight w:val="0"/>
                                              <w:marTop w:val="0"/>
                                              <w:marBottom w:val="0"/>
                                              <w:divBdr>
                                                <w:top w:val="none" w:sz="0" w:space="0" w:color="auto"/>
                                                <w:left w:val="none" w:sz="0" w:space="0" w:color="auto"/>
                                                <w:bottom w:val="none" w:sz="0" w:space="0" w:color="auto"/>
                                                <w:right w:val="none" w:sz="0" w:space="0" w:color="auto"/>
                                              </w:divBdr>
                                            </w:div>
                                            <w:div w:id="932905050">
                                              <w:marLeft w:val="0"/>
                                              <w:marRight w:val="0"/>
                                              <w:marTop w:val="0"/>
                                              <w:marBottom w:val="0"/>
                                              <w:divBdr>
                                                <w:top w:val="none" w:sz="0" w:space="0" w:color="auto"/>
                                                <w:left w:val="none" w:sz="0" w:space="0" w:color="auto"/>
                                                <w:bottom w:val="none" w:sz="0" w:space="0" w:color="auto"/>
                                                <w:right w:val="none" w:sz="0" w:space="0" w:color="auto"/>
                                              </w:divBdr>
                                              <w:divsChild>
                                                <w:div w:id="1940017506">
                                                  <w:marLeft w:val="0"/>
                                                  <w:marRight w:val="0"/>
                                                  <w:marTop w:val="0"/>
                                                  <w:marBottom w:val="0"/>
                                                  <w:divBdr>
                                                    <w:top w:val="none" w:sz="0" w:space="0" w:color="auto"/>
                                                    <w:left w:val="none" w:sz="0" w:space="0" w:color="auto"/>
                                                    <w:bottom w:val="none" w:sz="0" w:space="0" w:color="auto"/>
                                                    <w:right w:val="none" w:sz="0" w:space="0" w:color="auto"/>
                                                  </w:divBdr>
                                                  <w:divsChild>
                                                    <w:div w:id="16911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6226">
                                              <w:marLeft w:val="0"/>
                                              <w:marRight w:val="0"/>
                                              <w:marTop w:val="0"/>
                                              <w:marBottom w:val="0"/>
                                              <w:divBdr>
                                                <w:top w:val="none" w:sz="0" w:space="0" w:color="auto"/>
                                                <w:left w:val="none" w:sz="0" w:space="0" w:color="auto"/>
                                                <w:bottom w:val="none" w:sz="0" w:space="0" w:color="auto"/>
                                                <w:right w:val="none" w:sz="0" w:space="0" w:color="auto"/>
                                              </w:divBdr>
                                            </w:div>
                                          </w:divsChild>
                                        </w:div>
                                        <w:div w:id="531766309">
                                          <w:marLeft w:val="0"/>
                                          <w:marRight w:val="0"/>
                                          <w:marTop w:val="0"/>
                                          <w:marBottom w:val="0"/>
                                          <w:divBdr>
                                            <w:top w:val="none" w:sz="0" w:space="0" w:color="auto"/>
                                            <w:left w:val="none" w:sz="0" w:space="0" w:color="auto"/>
                                            <w:bottom w:val="none" w:sz="0" w:space="0" w:color="auto"/>
                                            <w:right w:val="none" w:sz="0" w:space="0" w:color="auto"/>
                                          </w:divBdr>
                                          <w:divsChild>
                                            <w:div w:id="1108306430">
                                              <w:marLeft w:val="0"/>
                                              <w:marRight w:val="0"/>
                                              <w:marTop w:val="0"/>
                                              <w:marBottom w:val="0"/>
                                              <w:divBdr>
                                                <w:top w:val="none" w:sz="0" w:space="0" w:color="auto"/>
                                                <w:left w:val="none" w:sz="0" w:space="0" w:color="auto"/>
                                                <w:bottom w:val="none" w:sz="0" w:space="0" w:color="auto"/>
                                                <w:right w:val="none" w:sz="0" w:space="0" w:color="auto"/>
                                              </w:divBdr>
                                            </w:div>
                                            <w:div w:id="1273243043">
                                              <w:marLeft w:val="0"/>
                                              <w:marRight w:val="0"/>
                                              <w:marTop w:val="0"/>
                                              <w:marBottom w:val="0"/>
                                              <w:divBdr>
                                                <w:top w:val="none" w:sz="0" w:space="0" w:color="auto"/>
                                                <w:left w:val="none" w:sz="0" w:space="0" w:color="auto"/>
                                                <w:bottom w:val="none" w:sz="0" w:space="0" w:color="auto"/>
                                                <w:right w:val="none" w:sz="0" w:space="0" w:color="auto"/>
                                              </w:divBdr>
                                              <w:divsChild>
                                                <w:div w:id="1090083711">
                                                  <w:marLeft w:val="0"/>
                                                  <w:marRight w:val="0"/>
                                                  <w:marTop w:val="0"/>
                                                  <w:marBottom w:val="0"/>
                                                  <w:divBdr>
                                                    <w:top w:val="none" w:sz="0" w:space="0" w:color="auto"/>
                                                    <w:left w:val="none" w:sz="0" w:space="0" w:color="auto"/>
                                                    <w:bottom w:val="none" w:sz="0" w:space="0" w:color="auto"/>
                                                    <w:right w:val="none" w:sz="0" w:space="0" w:color="auto"/>
                                                  </w:divBdr>
                                                  <w:divsChild>
                                                    <w:div w:id="15609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2246">
                                              <w:marLeft w:val="0"/>
                                              <w:marRight w:val="0"/>
                                              <w:marTop w:val="0"/>
                                              <w:marBottom w:val="0"/>
                                              <w:divBdr>
                                                <w:top w:val="none" w:sz="0" w:space="0" w:color="auto"/>
                                                <w:left w:val="none" w:sz="0" w:space="0" w:color="auto"/>
                                                <w:bottom w:val="none" w:sz="0" w:space="0" w:color="auto"/>
                                                <w:right w:val="none" w:sz="0" w:space="0" w:color="auto"/>
                                              </w:divBdr>
                                            </w:div>
                                          </w:divsChild>
                                        </w:div>
                                        <w:div w:id="673995443">
                                          <w:marLeft w:val="0"/>
                                          <w:marRight w:val="0"/>
                                          <w:marTop w:val="0"/>
                                          <w:marBottom w:val="0"/>
                                          <w:divBdr>
                                            <w:top w:val="none" w:sz="0" w:space="0" w:color="auto"/>
                                            <w:left w:val="none" w:sz="0" w:space="0" w:color="auto"/>
                                            <w:bottom w:val="none" w:sz="0" w:space="0" w:color="auto"/>
                                            <w:right w:val="none" w:sz="0" w:space="0" w:color="auto"/>
                                          </w:divBdr>
                                          <w:divsChild>
                                            <w:div w:id="1253509898">
                                              <w:marLeft w:val="0"/>
                                              <w:marRight w:val="0"/>
                                              <w:marTop w:val="0"/>
                                              <w:marBottom w:val="0"/>
                                              <w:divBdr>
                                                <w:top w:val="none" w:sz="0" w:space="0" w:color="auto"/>
                                                <w:left w:val="none" w:sz="0" w:space="0" w:color="auto"/>
                                                <w:bottom w:val="none" w:sz="0" w:space="0" w:color="auto"/>
                                                <w:right w:val="none" w:sz="0" w:space="0" w:color="auto"/>
                                              </w:divBdr>
                                            </w:div>
                                            <w:div w:id="1599484543">
                                              <w:marLeft w:val="0"/>
                                              <w:marRight w:val="0"/>
                                              <w:marTop w:val="0"/>
                                              <w:marBottom w:val="0"/>
                                              <w:divBdr>
                                                <w:top w:val="none" w:sz="0" w:space="0" w:color="auto"/>
                                                <w:left w:val="none" w:sz="0" w:space="0" w:color="auto"/>
                                                <w:bottom w:val="none" w:sz="0" w:space="0" w:color="auto"/>
                                                <w:right w:val="none" w:sz="0" w:space="0" w:color="auto"/>
                                              </w:divBdr>
                                              <w:divsChild>
                                                <w:div w:id="2146116142">
                                                  <w:marLeft w:val="0"/>
                                                  <w:marRight w:val="0"/>
                                                  <w:marTop w:val="0"/>
                                                  <w:marBottom w:val="0"/>
                                                  <w:divBdr>
                                                    <w:top w:val="none" w:sz="0" w:space="0" w:color="auto"/>
                                                    <w:left w:val="none" w:sz="0" w:space="0" w:color="auto"/>
                                                    <w:bottom w:val="none" w:sz="0" w:space="0" w:color="auto"/>
                                                    <w:right w:val="none" w:sz="0" w:space="0" w:color="auto"/>
                                                  </w:divBdr>
                                                  <w:divsChild>
                                                    <w:div w:id="4847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2569">
                                              <w:marLeft w:val="0"/>
                                              <w:marRight w:val="0"/>
                                              <w:marTop w:val="0"/>
                                              <w:marBottom w:val="0"/>
                                              <w:divBdr>
                                                <w:top w:val="none" w:sz="0" w:space="0" w:color="auto"/>
                                                <w:left w:val="none" w:sz="0" w:space="0" w:color="auto"/>
                                                <w:bottom w:val="none" w:sz="0" w:space="0" w:color="auto"/>
                                                <w:right w:val="none" w:sz="0" w:space="0" w:color="auto"/>
                                              </w:divBdr>
                                            </w:div>
                                          </w:divsChild>
                                        </w:div>
                                        <w:div w:id="1403065626">
                                          <w:marLeft w:val="0"/>
                                          <w:marRight w:val="0"/>
                                          <w:marTop w:val="0"/>
                                          <w:marBottom w:val="0"/>
                                          <w:divBdr>
                                            <w:top w:val="none" w:sz="0" w:space="0" w:color="auto"/>
                                            <w:left w:val="none" w:sz="0" w:space="0" w:color="auto"/>
                                            <w:bottom w:val="none" w:sz="0" w:space="0" w:color="auto"/>
                                            <w:right w:val="none" w:sz="0" w:space="0" w:color="auto"/>
                                          </w:divBdr>
                                          <w:divsChild>
                                            <w:div w:id="448355269">
                                              <w:marLeft w:val="0"/>
                                              <w:marRight w:val="0"/>
                                              <w:marTop w:val="0"/>
                                              <w:marBottom w:val="0"/>
                                              <w:divBdr>
                                                <w:top w:val="none" w:sz="0" w:space="0" w:color="auto"/>
                                                <w:left w:val="none" w:sz="0" w:space="0" w:color="auto"/>
                                                <w:bottom w:val="none" w:sz="0" w:space="0" w:color="auto"/>
                                                <w:right w:val="none" w:sz="0" w:space="0" w:color="auto"/>
                                              </w:divBdr>
                                            </w:div>
                                            <w:div w:id="770663098">
                                              <w:marLeft w:val="0"/>
                                              <w:marRight w:val="0"/>
                                              <w:marTop w:val="0"/>
                                              <w:marBottom w:val="0"/>
                                              <w:divBdr>
                                                <w:top w:val="none" w:sz="0" w:space="0" w:color="auto"/>
                                                <w:left w:val="none" w:sz="0" w:space="0" w:color="auto"/>
                                                <w:bottom w:val="none" w:sz="0" w:space="0" w:color="auto"/>
                                                <w:right w:val="none" w:sz="0" w:space="0" w:color="auto"/>
                                              </w:divBdr>
                                              <w:divsChild>
                                                <w:div w:id="1515998418">
                                                  <w:marLeft w:val="0"/>
                                                  <w:marRight w:val="0"/>
                                                  <w:marTop w:val="0"/>
                                                  <w:marBottom w:val="0"/>
                                                  <w:divBdr>
                                                    <w:top w:val="none" w:sz="0" w:space="0" w:color="auto"/>
                                                    <w:left w:val="none" w:sz="0" w:space="0" w:color="auto"/>
                                                    <w:bottom w:val="none" w:sz="0" w:space="0" w:color="auto"/>
                                                    <w:right w:val="none" w:sz="0" w:space="0" w:color="auto"/>
                                                  </w:divBdr>
                                                  <w:divsChild>
                                                    <w:div w:id="6281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26920">
                                              <w:marLeft w:val="0"/>
                                              <w:marRight w:val="0"/>
                                              <w:marTop w:val="0"/>
                                              <w:marBottom w:val="0"/>
                                              <w:divBdr>
                                                <w:top w:val="none" w:sz="0" w:space="0" w:color="auto"/>
                                                <w:left w:val="none" w:sz="0" w:space="0" w:color="auto"/>
                                                <w:bottom w:val="none" w:sz="0" w:space="0" w:color="auto"/>
                                                <w:right w:val="none" w:sz="0" w:space="0" w:color="auto"/>
                                              </w:divBdr>
                                            </w:div>
                                          </w:divsChild>
                                        </w:div>
                                        <w:div w:id="25638797">
                                          <w:marLeft w:val="0"/>
                                          <w:marRight w:val="0"/>
                                          <w:marTop w:val="0"/>
                                          <w:marBottom w:val="0"/>
                                          <w:divBdr>
                                            <w:top w:val="none" w:sz="0" w:space="0" w:color="auto"/>
                                            <w:left w:val="none" w:sz="0" w:space="0" w:color="auto"/>
                                            <w:bottom w:val="none" w:sz="0" w:space="0" w:color="auto"/>
                                            <w:right w:val="none" w:sz="0" w:space="0" w:color="auto"/>
                                          </w:divBdr>
                                          <w:divsChild>
                                            <w:div w:id="837307528">
                                              <w:marLeft w:val="0"/>
                                              <w:marRight w:val="0"/>
                                              <w:marTop w:val="0"/>
                                              <w:marBottom w:val="0"/>
                                              <w:divBdr>
                                                <w:top w:val="none" w:sz="0" w:space="0" w:color="auto"/>
                                                <w:left w:val="none" w:sz="0" w:space="0" w:color="auto"/>
                                                <w:bottom w:val="none" w:sz="0" w:space="0" w:color="auto"/>
                                                <w:right w:val="none" w:sz="0" w:space="0" w:color="auto"/>
                                              </w:divBdr>
                                            </w:div>
                                            <w:div w:id="1389452801">
                                              <w:marLeft w:val="0"/>
                                              <w:marRight w:val="0"/>
                                              <w:marTop w:val="0"/>
                                              <w:marBottom w:val="0"/>
                                              <w:divBdr>
                                                <w:top w:val="none" w:sz="0" w:space="0" w:color="auto"/>
                                                <w:left w:val="none" w:sz="0" w:space="0" w:color="auto"/>
                                                <w:bottom w:val="none" w:sz="0" w:space="0" w:color="auto"/>
                                                <w:right w:val="none" w:sz="0" w:space="0" w:color="auto"/>
                                              </w:divBdr>
                                              <w:divsChild>
                                                <w:div w:id="175846542">
                                                  <w:marLeft w:val="0"/>
                                                  <w:marRight w:val="0"/>
                                                  <w:marTop w:val="0"/>
                                                  <w:marBottom w:val="0"/>
                                                  <w:divBdr>
                                                    <w:top w:val="none" w:sz="0" w:space="0" w:color="auto"/>
                                                    <w:left w:val="none" w:sz="0" w:space="0" w:color="auto"/>
                                                    <w:bottom w:val="none" w:sz="0" w:space="0" w:color="auto"/>
                                                    <w:right w:val="none" w:sz="0" w:space="0" w:color="auto"/>
                                                  </w:divBdr>
                                                  <w:divsChild>
                                                    <w:div w:id="2549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5293">
                                              <w:marLeft w:val="0"/>
                                              <w:marRight w:val="0"/>
                                              <w:marTop w:val="0"/>
                                              <w:marBottom w:val="0"/>
                                              <w:divBdr>
                                                <w:top w:val="none" w:sz="0" w:space="0" w:color="auto"/>
                                                <w:left w:val="none" w:sz="0" w:space="0" w:color="auto"/>
                                                <w:bottom w:val="none" w:sz="0" w:space="0" w:color="auto"/>
                                                <w:right w:val="none" w:sz="0" w:space="0" w:color="auto"/>
                                              </w:divBdr>
                                            </w:div>
                                          </w:divsChild>
                                        </w:div>
                                        <w:div w:id="607085699">
                                          <w:marLeft w:val="0"/>
                                          <w:marRight w:val="0"/>
                                          <w:marTop w:val="0"/>
                                          <w:marBottom w:val="0"/>
                                          <w:divBdr>
                                            <w:top w:val="none" w:sz="0" w:space="0" w:color="auto"/>
                                            <w:left w:val="none" w:sz="0" w:space="0" w:color="auto"/>
                                            <w:bottom w:val="none" w:sz="0" w:space="0" w:color="auto"/>
                                            <w:right w:val="none" w:sz="0" w:space="0" w:color="auto"/>
                                          </w:divBdr>
                                          <w:divsChild>
                                            <w:div w:id="987898311">
                                              <w:marLeft w:val="0"/>
                                              <w:marRight w:val="0"/>
                                              <w:marTop w:val="0"/>
                                              <w:marBottom w:val="0"/>
                                              <w:divBdr>
                                                <w:top w:val="none" w:sz="0" w:space="0" w:color="auto"/>
                                                <w:left w:val="none" w:sz="0" w:space="0" w:color="auto"/>
                                                <w:bottom w:val="none" w:sz="0" w:space="0" w:color="auto"/>
                                                <w:right w:val="none" w:sz="0" w:space="0" w:color="auto"/>
                                              </w:divBdr>
                                            </w:div>
                                            <w:div w:id="909115540">
                                              <w:marLeft w:val="0"/>
                                              <w:marRight w:val="0"/>
                                              <w:marTop w:val="0"/>
                                              <w:marBottom w:val="0"/>
                                              <w:divBdr>
                                                <w:top w:val="none" w:sz="0" w:space="0" w:color="auto"/>
                                                <w:left w:val="none" w:sz="0" w:space="0" w:color="auto"/>
                                                <w:bottom w:val="none" w:sz="0" w:space="0" w:color="auto"/>
                                                <w:right w:val="none" w:sz="0" w:space="0" w:color="auto"/>
                                              </w:divBdr>
                                              <w:divsChild>
                                                <w:div w:id="590701653">
                                                  <w:marLeft w:val="0"/>
                                                  <w:marRight w:val="0"/>
                                                  <w:marTop w:val="0"/>
                                                  <w:marBottom w:val="0"/>
                                                  <w:divBdr>
                                                    <w:top w:val="none" w:sz="0" w:space="0" w:color="auto"/>
                                                    <w:left w:val="none" w:sz="0" w:space="0" w:color="auto"/>
                                                    <w:bottom w:val="none" w:sz="0" w:space="0" w:color="auto"/>
                                                    <w:right w:val="none" w:sz="0" w:space="0" w:color="auto"/>
                                                  </w:divBdr>
                                                  <w:divsChild>
                                                    <w:div w:id="17487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39426">
                                              <w:marLeft w:val="0"/>
                                              <w:marRight w:val="0"/>
                                              <w:marTop w:val="0"/>
                                              <w:marBottom w:val="0"/>
                                              <w:divBdr>
                                                <w:top w:val="none" w:sz="0" w:space="0" w:color="auto"/>
                                                <w:left w:val="none" w:sz="0" w:space="0" w:color="auto"/>
                                                <w:bottom w:val="none" w:sz="0" w:space="0" w:color="auto"/>
                                                <w:right w:val="none" w:sz="0" w:space="0" w:color="auto"/>
                                              </w:divBdr>
                                            </w:div>
                                          </w:divsChild>
                                        </w:div>
                                        <w:div w:id="1691951904">
                                          <w:marLeft w:val="0"/>
                                          <w:marRight w:val="0"/>
                                          <w:marTop w:val="0"/>
                                          <w:marBottom w:val="0"/>
                                          <w:divBdr>
                                            <w:top w:val="none" w:sz="0" w:space="0" w:color="auto"/>
                                            <w:left w:val="none" w:sz="0" w:space="0" w:color="auto"/>
                                            <w:bottom w:val="none" w:sz="0" w:space="0" w:color="auto"/>
                                            <w:right w:val="none" w:sz="0" w:space="0" w:color="auto"/>
                                          </w:divBdr>
                                          <w:divsChild>
                                            <w:div w:id="448937551">
                                              <w:marLeft w:val="0"/>
                                              <w:marRight w:val="0"/>
                                              <w:marTop w:val="0"/>
                                              <w:marBottom w:val="0"/>
                                              <w:divBdr>
                                                <w:top w:val="none" w:sz="0" w:space="0" w:color="auto"/>
                                                <w:left w:val="none" w:sz="0" w:space="0" w:color="auto"/>
                                                <w:bottom w:val="none" w:sz="0" w:space="0" w:color="auto"/>
                                                <w:right w:val="none" w:sz="0" w:space="0" w:color="auto"/>
                                              </w:divBdr>
                                            </w:div>
                                            <w:div w:id="1192572464">
                                              <w:marLeft w:val="0"/>
                                              <w:marRight w:val="0"/>
                                              <w:marTop w:val="0"/>
                                              <w:marBottom w:val="0"/>
                                              <w:divBdr>
                                                <w:top w:val="none" w:sz="0" w:space="0" w:color="auto"/>
                                                <w:left w:val="none" w:sz="0" w:space="0" w:color="auto"/>
                                                <w:bottom w:val="none" w:sz="0" w:space="0" w:color="auto"/>
                                                <w:right w:val="none" w:sz="0" w:space="0" w:color="auto"/>
                                              </w:divBdr>
                                              <w:divsChild>
                                                <w:div w:id="1142044517">
                                                  <w:marLeft w:val="0"/>
                                                  <w:marRight w:val="0"/>
                                                  <w:marTop w:val="0"/>
                                                  <w:marBottom w:val="0"/>
                                                  <w:divBdr>
                                                    <w:top w:val="none" w:sz="0" w:space="0" w:color="auto"/>
                                                    <w:left w:val="none" w:sz="0" w:space="0" w:color="auto"/>
                                                    <w:bottom w:val="none" w:sz="0" w:space="0" w:color="auto"/>
                                                    <w:right w:val="none" w:sz="0" w:space="0" w:color="auto"/>
                                                  </w:divBdr>
                                                  <w:divsChild>
                                                    <w:div w:id="18242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81575">
          <w:marLeft w:val="0"/>
          <w:marRight w:val="0"/>
          <w:marTop w:val="0"/>
          <w:marBottom w:val="0"/>
          <w:divBdr>
            <w:top w:val="none" w:sz="0" w:space="0" w:color="auto"/>
            <w:left w:val="none" w:sz="0" w:space="0" w:color="auto"/>
            <w:bottom w:val="none" w:sz="0" w:space="0" w:color="auto"/>
            <w:right w:val="none" w:sz="0" w:space="0" w:color="auto"/>
          </w:divBdr>
          <w:divsChild>
            <w:div w:id="1396507882">
              <w:marLeft w:val="0"/>
              <w:marRight w:val="0"/>
              <w:marTop w:val="0"/>
              <w:marBottom w:val="0"/>
              <w:divBdr>
                <w:top w:val="none" w:sz="0" w:space="0" w:color="auto"/>
                <w:left w:val="none" w:sz="0" w:space="0" w:color="auto"/>
                <w:bottom w:val="none" w:sz="0" w:space="0" w:color="auto"/>
                <w:right w:val="none" w:sz="0" w:space="0" w:color="auto"/>
              </w:divBdr>
              <w:divsChild>
                <w:div w:id="904608130">
                  <w:marLeft w:val="0"/>
                  <w:marRight w:val="0"/>
                  <w:marTop w:val="0"/>
                  <w:marBottom w:val="0"/>
                  <w:divBdr>
                    <w:top w:val="none" w:sz="0" w:space="0" w:color="auto"/>
                    <w:left w:val="none" w:sz="0" w:space="0" w:color="auto"/>
                    <w:bottom w:val="none" w:sz="0" w:space="0" w:color="auto"/>
                    <w:right w:val="none" w:sz="0" w:space="0" w:color="auto"/>
                  </w:divBdr>
                  <w:divsChild>
                    <w:div w:id="995181250">
                      <w:marLeft w:val="0"/>
                      <w:marRight w:val="0"/>
                      <w:marTop w:val="0"/>
                      <w:marBottom w:val="0"/>
                      <w:divBdr>
                        <w:top w:val="none" w:sz="0" w:space="0" w:color="auto"/>
                        <w:left w:val="none" w:sz="0" w:space="0" w:color="auto"/>
                        <w:bottom w:val="none" w:sz="0" w:space="0" w:color="auto"/>
                        <w:right w:val="none" w:sz="0" w:space="0" w:color="auto"/>
                      </w:divBdr>
                      <w:divsChild>
                        <w:div w:id="1700932716">
                          <w:marLeft w:val="0"/>
                          <w:marRight w:val="0"/>
                          <w:marTop w:val="0"/>
                          <w:marBottom w:val="0"/>
                          <w:divBdr>
                            <w:top w:val="none" w:sz="0" w:space="0" w:color="auto"/>
                            <w:left w:val="none" w:sz="0" w:space="0" w:color="auto"/>
                            <w:bottom w:val="none" w:sz="0" w:space="0" w:color="auto"/>
                            <w:right w:val="none" w:sz="0" w:space="0" w:color="auto"/>
                          </w:divBdr>
                          <w:divsChild>
                            <w:div w:id="278687778">
                              <w:marLeft w:val="0"/>
                              <w:marRight w:val="0"/>
                              <w:marTop w:val="0"/>
                              <w:marBottom w:val="0"/>
                              <w:divBdr>
                                <w:top w:val="none" w:sz="0" w:space="0" w:color="auto"/>
                                <w:left w:val="none" w:sz="0" w:space="0" w:color="auto"/>
                                <w:bottom w:val="none" w:sz="0" w:space="0" w:color="auto"/>
                                <w:right w:val="none" w:sz="0" w:space="0" w:color="auto"/>
                              </w:divBdr>
                              <w:divsChild>
                                <w:div w:id="605623538">
                                  <w:marLeft w:val="0"/>
                                  <w:marRight w:val="0"/>
                                  <w:marTop w:val="0"/>
                                  <w:marBottom w:val="0"/>
                                  <w:divBdr>
                                    <w:top w:val="none" w:sz="0" w:space="0" w:color="auto"/>
                                    <w:left w:val="none" w:sz="0" w:space="0" w:color="auto"/>
                                    <w:bottom w:val="none" w:sz="0" w:space="0" w:color="auto"/>
                                    <w:right w:val="none" w:sz="0" w:space="0" w:color="auto"/>
                                  </w:divBdr>
                                  <w:divsChild>
                                    <w:div w:id="1046561898">
                                      <w:marLeft w:val="0"/>
                                      <w:marRight w:val="0"/>
                                      <w:marTop w:val="0"/>
                                      <w:marBottom w:val="0"/>
                                      <w:divBdr>
                                        <w:top w:val="none" w:sz="0" w:space="0" w:color="auto"/>
                                        <w:left w:val="none" w:sz="0" w:space="0" w:color="auto"/>
                                        <w:bottom w:val="none" w:sz="0" w:space="0" w:color="auto"/>
                                        <w:right w:val="none" w:sz="0" w:space="0" w:color="auto"/>
                                      </w:divBdr>
                                      <w:divsChild>
                                        <w:div w:id="7184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668917">
          <w:marLeft w:val="0"/>
          <w:marRight w:val="0"/>
          <w:marTop w:val="0"/>
          <w:marBottom w:val="0"/>
          <w:divBdr>
            <w:top w:val="none" w:sz="0" w:space="0" w:color="auto"/>
            <w:left w:val="none" w:sz="0" w:space="0" w:color="auto"/>
            <w:bottom w:val="none" w:sz="0" w:space="0" w:color="auto"/>
            <w:right w:val="none" w:sz="0" w:space="0" w:color="auto"/>
          </w:divBdr>
          <w:divsChild>
            <w:div w:id="273484765">
              <w:marLeft w:val="0"/>
              <w:marRight w:val="0"/>
              <w:marTop w:val="0"/>
              <w:marBottom w:val="0"/>
              <w:divBdr>
                <w:top w:val="none" w:sz="0" w:space="0" w:color="auto"/>
                <w:left w:val="none" w:sz="0" w:space="0" w:color="auto"/>
                <w:bottom w:val="none" w:sz="0" w:space="0" w:color="auto"/>
                <w:right w:val="none" w:sz="0" w:space="0" w:color="auto"/>
              </w:divBdr>
              <w:divsChild>
                <w:div w:id="351028769">
                  <w:marLeft w:val="0"/>
                  <w:marRight w:val="0"/>
                  <w:marTop w:val="0"/>
                  <w:marBottom w:val="0"/>
                  <w:divBdr>
                    <w:top w:val="none" w:sz="0" w:space="0" w:color="auto"/>
                    <w:left w:val="none" w:sz="0" w:space="0" w:color="auto"/>
                    <w:bottom w:val="none" w:sz="0" w:space="0" w:color="auto"/>
                    <w:right w:val="none" w:sz="0" w:space="0" w:color="auto"/>
                  </w:divBdr>
                  <w:divsChild>
                    <w:div w:id="349069346">
                      <w:marLeft w:val="0"/>
                      <w:marRight w:val="0"/>
                      <w:marTop w:val="0"/>
                      <w:marBottom w:val="0"/>
                      <w:divBdr>
                        <w:top w:val="none" w:sz="0" w:space="0" w:color="auto"/>
                        <w:left w:val="none" w:sz="0" w:space="0" w:color="auto"/>
                        <w:bottom w:val="none" w:sz="0" w:space="0" w:color="auto"/>
                        <w:right w:val="none" w:sz="0" w:space="0" w:color="auto"/>
                      </w:divBdr>
                      <w:divsChild>
                        <w:div w:id="1443263543">
                          <w:marLeft w:val="0"/>
                          <w:marRight w:val="0"/>
                          <w:marTop w:val="0"/>
                          <w:marBottom w:val="0"/>
                          <w:divBdr>
                            <w:top w:val="none" w:sz="0" w:space="0" w:color="auto"/>
                            <w:left w:val="none" w:sz="0" w:space="0" w:color="auto"/>
                            <w:bottom w:val="none" w:sz="0" w:space="0" w:color="auto"/>
                            <w:right w:val="none" w:sz="0" w:space="0" w:color="auto"/>
                          </w:divBdr>
                          <w:divsChild>
                            <w:div w:id="1108893912">
                              <w:marLeft w:val="0"/>
                              <w:marRight w:val="0"/>
                              <w:marTop w:val="0"/>
                              <w:marBottom w:val="0"/>
                              <w:divBdr>
                                <w:top w:val="none" w:sz="0" w:space="0" w:color="auto"/>
                                <w:left w:val="none" w:sz="0" w:space="0" w:color="auto"/>
                                <w:bottom w:val="none" w:sz="0" w:space="0" w:color="auto"/>
                                <w:right w:val="none" w:sz="0" w:space="0" w:color="auto"/>
                              </w:divBdr>
                              <w:divsChild>
                                <w:div w:id="17133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366540">
                  <w:marLeft w:val="0"/>
                  <w:marRight w:val="0"/>
                  <w:marTop w:val="0"/>
                  <w:marBottom w:val="0"/>
                  <w:divBdr>
                    <w:top w:val="none" w:sz="0" w:space="0" w:color="auto"/>
                    <w:left w:val="none" w:sz="0" w:space="0" w:color="auto"/>
                    <w:bottom w:val="none" w:sz="0" w:space="0" w:color="auto"/>
                    <w:right w:val="none" w:sz="0" w:space="0" w:color="auto"/>
                  </w:divBdr>
                  <w:divsChild>
                    <w:div w:id="1192644204">
                      <w:marLeft w:val="0"/>
                      <w:marRight w:val="0"/>
                      <w:marTop w:val="0"/>
                      <w:marBottom w:val="0"/>
                      <w:divBdr>
                        <w:top w:val="none" w:sz="0" w:space="0" w:color="auto"/>
                        <w:left w:val="none" w:sz="0" w:space="0" w:color="auto"/>
                        <w:bottom w:val="none" w:sz="0" w:space="0" w:color="auto"/>
                        <w:right w:val="none" w:sz="0" w:space="0" w:color="auto"/>
                      </w:divBdr>
                      <w:divsChild>
                        <w:div w:id="423501000">
                          <w:marLeft w:val="0"/>
                          <w:marRight w:val="0"/>
                          <w:marTop w:val="0"/>
                          <w:marBottom w:val="0"/>
                          <w:divBdr>
                            <w:top w:val="none" w:sz="0" w:space="0" w:color="auto"/>
                            <w:left w:val="none" w:sz="0" w:space="0" w:color="auto"/>
                            <w:bottom w:val="none" w:sz="0" w:space="0" w:color="auto"/>
                            <w:right w:val="none" w:sz="0" w:space="0" w:color="auto"/>
                          </w:divBdr>
                          <w:divsChild>
                            <w:div w:id="1529836609">
                              <w:marLeft w:val="0"/>
                              <w:marRight w:val="0"/>
                              <w:marTop w:val="0"/>
                              <w:marBottom w:val="0"/>
                              <w:divBdr>
                                <w:top w:val="none" w:sz="0" w:space="0" w:color="auto"/>
                                <w:left w:val="none" w:sz="0" w:space="0" w:color="auto"/>
                                <w:bottom w:val="none" w:sz="0" w:space="0" w:color="auto"/>
                                <w:right w:val="none" w:sz="0" w:space="0" w:color="auto"/>
                              </w:divBdr>
                              <w:divsChild>
                                <w:div w:id="1934505296">
                                  <w:marLeft w:val="0"/>
                                  <w:marRight w:val="0"/>
                                  <w:marTop w:val="0"/>
                                  <w:marBottom w:val="0"/>
                                  <w:divBdr>
                                    <w:top w:val="none" w:sz="0" w:space="0" w:color="auto"/>
                                    <w:left w:val="none" w:sz="0" w:space="0" w:color="auto"/>
                                    <w:bottom w:val="none" w:sz="0" w:space="0" w:color="auto"/>
                                    <w:right w:val="none" w:sz="0" w:space="0" w:color="auto"/>
                                  </w:divBdr>
                                  <w:divsChild>
                                    <w:div w:id="316301165">
                                      <w:marLeft w:val="0"/>
                                      <w:marRight w:val="0"/>
                                      <w:marTop w:val="0"/>
                                      <w:marBottom w:val="0"/>
                                      <w:divBdr>
                                        <w:top w:val="none" w:sz="0" w:space="0" w:color="auto"/>
                                        <w:left w:val="none" w:sz="0" w:space="0" w:color="auto"/>
                                        <w:bottom w:val="none" w:sz="0" w:space="0" w:color="auto"/>
                                        <w:right w:val="none" w:sz="0" w:space="0" w:color="auto"/>
                                      </w:divBdr>
                                      <w:divsChild>
                                        <w:div w:id="2066756067">
                                          <w:marLeft w:val="0"/>
                                          <w:marRight w:val="0"/>
                                          <w:marTop w:val="0"/>
                                          <w:marBottom w:val="0"/>
                                          <w:divBdr>
                                            <w:top w:val="none" w:sz="0" w:space="0" w:color="auto"/>
                                            <w:left w:val="none" w:sz="0" w:space="0" w:color="auto"/>
                                            <w:bottom w:val="none" w:sz="0" w:space="0" w:color="auto"/>
                                            <w:right w:val="none" w:sz="0" w:space="0" w:color="auto"/>
                                          </w:divBdr>
                                          <w:divsChild>
                                            <w:div w:id="383338385">
                                              <w:marLeft w:val="0"/>
                                              <w:marRight w:val="0"/>
                                              <w:marTop w:val="0"/>
                                              <w:marBottom w:val="0"/>
                                              <w:divBdr>
                                                <w:top w:val="none" w:sz="0" w:space="0" w:color="auto"/>
                                                <w:left w:val="none" w:sz="0" w:space="0" w:color="auto"/>
                                                <w:bottom w:val="none" w:sz="0" w:space="0" w:color="auto"/>
                                                <w:right w:val="none" w:sz="0" w:space="0" w:color="auto"/>
                                              </w:divBdr>
                                            </w:div>
                                            <w:div w:id="1859347700">
                                              <w:marLeft w:val="0"/>
                                              <w:marRight w:val="0"/>
                                              <w:marTop w:val="0"/>
                                              <w:marBottom w:val="0"/>
                                              <w:divBdr>
                                                <w:top w:val="none" w:sz="0" w:space="0" w:color="auto"/>
                                                <w:left w:val="none" w:sz="0" w:space="0" w:color="auto"/>
                                                <w:bottom w:val="none" w:sz="0" w:space="0" w:color="auto"/>
                                                <w:right w:val="none" w:sz="0" w:space="0" w:color="auto"/>
                                              </w:divBdr>
                                              <w:divsChild>
                                                <w:div w:id="1856579096">
                                                  <w:marLeft w:val="0"/>
                                                  <w:marRight w:val="0"/>
                                                  <w:marTop w:val="0"/>
                                                  <w:marBottom w:val="0"/>
                                                  <w:divBdr>
                                                    <w:top w:val="none" w:sz="0" w:space="0" w:color="auto"/>
                                                    <w:left w:val="none" w:sz="0" w:space="0" w:color="auto"/>
                                                    <w:bottom w:val="none" w:sz="0" w:space="0" w:color="auto"/>
                                                    <w:right w:val="none" w:sz="0" w:space="0" w:color="auto"/>
                                                  </w:divBdr>
                                                  <w:divsChild>
                                                    <w:div w:id="6879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316">
                                              <w:marLeft w:val="0"/>
                                              <w:marRight w:val="0"/>
                                              <w:marTop w:val="0"/>
                                              <w:marBottom w:val="0"/>
                                              <w:divBdr>
                                                <w:top w:val="none" w:sz="0" w:space="0" w:color="auto"/>
                                                <w:left w:val="none" w:sz="0" w:space="0" w:color="auto"/>
                                                <w:bottom w:val="none" w:sz="0" w:space="0" w:color="auto"/>
                                                <w:right w:val="none" w:sz="0" w:space="0" w:color="auto"/>
                                              </w:divBdr>
                                            </w:div>
                                          </w:divsChild>
                                        </w:div>
                                        <w:div w:id="1496874632">
                                          <w:marLeft w:val="0"/>
                                          <w:marRight w:val="0"/>
                                          <w:marTop w:val="0"/>
                                          <w:marBottom w:val="0"/>
                                          <w:divBdr>
                                            <w:top w:val="none" w:sz="0" w:space="0" w:color="auto"/>
                                            <w:left w:val="none" w:sz="0" w:space="0" w:color="auto"/>
                                            <w:bottom w:val="none" w:sz="0" w:space="0" w:color="auto"/>
                                            <w:right w:val="none" w:sz="0" w:space="0" w:color="auto"/>
                                          </w:divBdr>
                                          <w:divsChild>
                                            <w:div w:id="1686663802">
                                              <w:marLeft w:val="0"/>
                                              <w:marRight w:val="0"/>
                                              <w:marTop w:val="0"/>
                                              <w:marBottom w:val="0"/>
                                              <w:divBdr>
                                                <w:top w:val="none" w:sz="0" w:space="0" w:color="auto"/>
                                                <w:left w:val="none" w:sz="0" w:space="0" w:color="auto"/>
                                                <w:bottom w:val="none" w:sz="0" w:space="0" w:color="auto"/>
                                                <w:right w:val="none" w:sz="0" w:space="0" w:color="auto"/>
                                              </w:divBdr>
                                            </w:div>
                                            <w:div w:id="1345011920">
                                              <w:marLeft w:val="0"/>
                                              <w:marRight w:val="0"/>
                                              <w:marTop w:val="0"/>
                                              <w:marBottom w:val="0"/>
                                              <w:divBdr>
                                                <w:top w:val="none" w:sz="0" w:space="0" w:color="auto"/>
                                                <w:left w:val="none" w:sz="0" w:space="0" w:color="auto"/>
                                                <w:bottom w:val="none" w:sz="0" w:space="0" w:color="auto"/>
                                                <w:right w:val="none" w:sz="0" w:space="0" w:color="auto"/>
                                              </w:divBdr>
                                              <w:divsChild>
                                                <w:div w:id="1776092236">
                                                  <w:marLeft w:val="0"/>
                                                  <w:marRight w:val="0"/>
                                                  <w:marTop w:val="0"/>
                                                  <w:marBottom w:val="0"/>
                                                  <w:divBdr>
                                                    <w:top w:val="none" w:sz="0" w:space="0" w:color="auto"/>
                                                    <w:left w:val="none" w:sz="0" w:space="0" w:color="auto"/>
                                                    <w:bottom w:val="none" w:sz="0" w:space="0" w:color="auto"/>
                                                    <w:right w:val="none" w:sz="0" w:space="0" w:color="auto"/>
                                                  </w:divBdr>
                                                  <w:divsChild>
                                                    <w:div w:id="13087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281">
                                              <w:marLeft w:val="0"/>
                                              <w:marRight w:val="0"/>
                                              <w:marTop w:val="0"/>
                                              <w:marBottom w:val="0"/>
                                              <w:divBdr>
                                                <w:top w:val="none" w:sz="0" w:space="0" w:color="auto"/>
                                                <w:left w:val="none" w:sz="0" w:space="0" w:color="auto"/>
                                                <w:bottom w:val="none" w:sz="0" w:space="0" w:color="auto"/>
                                                <w:right w:val="none" w:sz="0" w:space="0" w:color="auto"/>
                                              </w:divBdr>
                                            </w:div>
                                          </w:divsChild>
                                        </w:div>
                                        <w:div w:id="1816096313">
                                          <w:marLeft w:val="0"/>
                                          <w:marRight w:val="0"/>
                                          <w:marTop w:val="0"/>
                                          <w:marBottom w:val="0"/>
                                          <w:divBdr>
                                            <w:top w:val="none" w:sz="0" w:space="0" w:color="auto"/>
                                            <w:left w:val="none" w:sz="0" w:space="0" w:color="auto"/>
                                            <w:bottom w:val="none" w:sz="0" w:space="0" w:color="auto"/>
                                            <w:right w:val="none" w:sz="0" w:space="0" w:color="auto"/>
                                          </w:divBdr>
                                          <w:divsChild>
                                            <w:div w:id="1060716093">
                                              <w:marLeft w:val="0"/>
                                              <w:marRight w:val="0"/>
                                              <w:marTop w:val="0"/>
                                              <w:marBottom w:val="0"/>
                                              <w:divBdr>
                                                <w:top w:val="none" w:sz="0" w:space="0" w:color="auto"/>
                                                <w:left w:val="none" w:sz="0" w:space="0" w:color="auto"/>
                                                <w:bottom w:val="none" w:sz="0" w:space="0" w:color="auto"/>
                                                <w:right w:val="none" w:sz="0" w:space="0" w:color="auto"/>
                                              </w:divBdr>
                                            </w:div>
                                            <w:div w:id="1586451350">
                                              <w:marLeft w:val="0"/>
                                              <w:marRight w:val="0"/>
                                              <w:marTop w:val="0"/>
                                              <w:marBottom w:val="0"/>
                                              <w:divBdr>
                                                <w:top w:val="none" w:sz="0" w:space="0" w:color="auto"/>
                                                <w:left w:val="none" w:sz="0" w:space="0" w:color="auto"/>
                                                <w:bottom w:val="none" w:sz="0" w:space="0" w:color="auto"/>
                                                <w:right w:val="none" w:sz="0" w:space="0" w:color="auto"/>
                                              </w:divBdr>
                                              <w:divsChild>
                                                <w:div w:id="2001884525">
                                                  <w:marLeft w:val="0"/>
                                                  <w:marRight w:val="0"/>
                                                  <w:marTop w:val="0"/>
                                                  <w:marBottom w:val="0"/>
                                                  <w:divBdr>
                                                    <w:top w:val="none" w:sz="0" w:space="0" w:color="auto"/>
                                                    <w:left w:val="none" w:sz="0" w:space="0" w:color="auto"/>
                                                    <w:bottom w:val="none" w:sz="0" w:space="0" w:color="auto"/>
                                                    <w:right w:val="none" w:sz="0" w:space="0" w:color="auto"/>
                                                  </w:divBdr>
                                                  <w:divsChild>
                                                    <w:div w:id="13604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1199">
                                              <w:marLeft w:val="0"/>
                                              <w:marRight w:val="0"/>
                                              <w:marTop w:val="0"/>
                                              <w:marBottom w:val="0"/>
                                              <w:divBdr>
                                                <w:top w:val="none" w:sz="0" w:space="0" w:color="auto"/>
                                                <w:left w:val="none" w:sz="0" w:space="0" w:color="auto"/>
                                                <w:bottom w:val="none" w:sz="0" w:space="0" w:color="auto"/>
                                                <w:right w:val="none" w:sz="0" w:space="0" w:color="auto"/>
                                              </w:divBdr>
                                            </w:div>
                                          </w:divsChild>
                                        </w:div>
                                        <w:div w:id="1131904107">
                                          <w:marLeft w:val="0"/>
                                          <w:marRight w:val="0"/>
                                          <w:marTop w:val="0"/>
                                          <w:marBottom w:val="0"/>
                                          <w:divBdr>
                                            <w:top w:val="none" w:sz="0" w:space="0" w:color="auto"/>
                                            <w:left w:val="none" w:sz="0" w:space="0" w:color="auto"/>
                                            <w:bottom w:val="none" w:sz="0" w:space="0" w:color="auto"/>
                                            <w:right w:val="none" w:sz="0" w:space="0" w:color="auto"/>
                                          </w:divBdr>
                                          <w:divsChild>
                                            <w:div w:id="425200027">
                                              <w:marLeft w:val="0"/>
                                              <w:marRight w:val="0"/>
                                              <w:marTop w:val="0"/>
                                              <w:marBottom w:val="0"/>
                                              <w:divBdr>
                                                <w:top w:val="none" w:sz="0" w:space="0" w:color="auto"/>
                                                <w:left w:val="none" w:sz="0" w:space="0" w:color="auto"/>
                                                <w:bottom w:val="none" w:sz="0" w:space="0" w:color="auto"/>
                                                <w:right w:val="none" w:sz="0" w:space="0" w:color="auto"/>
                                              </w:divBdr>
                                            </w:div>
                                            <w:div w:id="137118503">
                                              <w:marLeft w:val="0"/>
                                              <w:marRight w:val="0"/>
                                              <w:marTop w:val="0"/>
                                              <w:marBottom w:val="0"/>
                                              <w:divBdr>
                                                <w:top w:val="none" w:sz="0" w:space="0" w:color="auto"/>
                                                <w:left w:val="none" w:sz="0" w:space="0" w:color="auto"/>
                                                <w:bottom w:val="none" w:sz="0" w:space="0" w:color="auto"/>
                                                <w:right w:val="none" w:sz="0" w:space="0" w:color="auto"/>
                                              </w:divBdr>
                                              <w:divsChild>
                                                <w:div w:id="569461265">
                                                  <w:marLeft w:val="0"/>
                                                  <w:marRight w:val="0"/>
                                                  <w:marTop w:val="0"/>
                                                  <w:marBottom w:val="0"/>
                                                  <w:divBdr>
                                                    <w:top w:val="none" w:sz="0" w:space="0" w:color="auto"/>
                                                    <w:left w:val="none" w:sz="0" w:space="0" w:color="auto"/>
                                                    <w:bottom w:val="none" w:sz="0" w:space="0" w:color="auto"/>
                                                    <w:right w:val="none" w:sz="0" w:space="0" w:color="auto"/>
                                                  </w:divBdr>
                                                  <w:divsChild>
                                                    <w:div w:id="21396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68548">
                                              <w:marLeft w:val="0"/>
                                              <w:marRight w:val="0"/>
                                              <w:marTop w:val="0"/>
                                              <w:marBottom w:val="0"/>
                                              <w:divBdr>
                                                <w:top w:val="none" w:sz="0" w:space="0" w:color="auto"/>
                                                <w:left w:val="none" w:sz="0" w:space="0" w:color="auto"/>
                                                <w:bottom w:val="none" w:sz="0" w:space="0" w:color="auto"/>
                                                <w:right w:val="none" w:sz="0" w:space="0" w:color="auto"/>
                                              </w:divBdr>
                                            </w:div>
                                          </w:divsChild>
                                        </w:div>
                                        <w:div w:id="57214457">
                                          <w:marLeft w:val="0"/>
                                          <w:marRight w:val="0"/>
                                          <w:marTop w:val="0"/>
                                          <w:marBottom w:val="0"/>
                                          <w:divBdr>
                                            <w:top w:val="none" w:sz="0" w:space="0" w:color="auto"/>
                                            <w:left w:val="none" w:sz="0" w:space="0" w:color="auto"/>
                                            <w:bottom w:val="none" w:sz="0" w:space="0" w:color="auto"/>
                                            <w:right w:val="none" w:sz="0" w:space="0" w:color="auto"/>
                                          </w:divBdr>
                                          <w:divsChild>
                                            <w:div w:id="1924218779">
                                              <w:marLeft w:val="0"/>
                                              <w:marRight w:val="0"/>
                                              <w:marTop w:val="0"/>
                                              <w:marBottom w:val="0"/>
                                              <w:divBdr>
                                                <w:top w:val="none" w:sz="0" w:space="0" w:color="auto"/>
                                                <w:left w:val="none" w:sz="0" w:space="0" w:color="auto"/>
                                                <w:bottom w:val="none" w:sz="0" w:space="0" w:color="auto"/>
                                                <w:right w:val="none" w:sz="0" w:space="0" w:color="auto"/>
                                              </w:divBdr>
                                            </w:div>
                                            <w:div w:id="1691296529">
                                              <w:marLeft w:val="0"/>
                                              <w:marRight w:val="0"/>
                                              <w:marTop w:val="0"/>
                                              <w:marBottom w:val="0"/>
                                              <w:divBdr>
                                                <w:top w:val="none" w:sz="0" w:space="0" w:color="auto"/>
                                                <w:left w:val="none" w:sz="0" w:space="0" w:color="auto"/>
                                                <w:bottom w:val="none" w:sz="0" w:space="0" w:color="auto"/>
                                                <w:right w:val="none" w:sz="0" w:space="0" w:color="auto"/>
                                              </w:divBdr>
                                              <w:divsChild>
                                                <w:div w:id="1780180878">
                                                  <w:marLeft w:val="0"/>
                                                  <w:marRight w:val="0"/>
                                                  <w:marTop w:val="0"/>
                                                  <w:marBottom w:val="0"/>
                                                  <w:divBdr>
                                                    <w:top w:val="none" w:sz="0" w:space="0" w:color="auto"/>
                                                    <w:left w:val="none" w:sz="0" w:space="0" w:color="auto"/>
                                                    <w:bottom w:val="none" w:sz="0" w:space="0" w:color="auto"/>
                                                    <w:right w:val="none" w:sz="0" w:space="0" w:color="auto"/>
                                                  </w:divBdr>
                                                  <w:divsChild>
                                                    <w:div w:id="11069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3586">
                                              <w:marLeft w:val="0"/>
                                              <w:marRight w:val="0"/>
                                              <w:marTop w:val="0"/>
                                              <w:marBottom w:val="0"/>
                                              <w:divBdr>
                                                <w:top w:val="none" w:sz="0" w:space="0" w:color="auto"/>
                                                <w:left w:val="none" w:sz="0" w:space="0" w:color="auto"/>
                                                <w:bottom w:val="none" w:sz="0" w:space="0" w:color="auto"/>
                                                <w:right w:val="none" w:sz="0" w:space="0" w:color="auto"/>
                                              </w:divBdr>
                                            </w:div>
                                          </w:divsChild>
                                        </w:div>
                                        <w:div w:id="1481145596">
                                          <w:marLeft w:val="0"/>
                                          <w:marRight w:val="0"/>
                                          <w:marTop w:val="0"/>
                                          <w:marBottom w:val="0"/>
                                          <w:divBdr>
                                            <w:top w:val="none" w:sz="0" w:space="0" w:color="auto"/>
                                            <w:left w:val="none" w:sz="0" w:space="0" w:color="auto"/>
                                            <w:bottom w:val="none" w:sz="0" w:space="0" w:color="auto"/>
                                            <w:right w:val="none" w:sz="0" w:space="0" w:color="auto"/>
                                          </w:divBdr>
                                          <w:divsChild>
                                            <w:div w:id="854464314">
                                              <w:marLeft w:val="0"/>
                                              <w:marRight w:val="0"/>
                                              <w:marTop w:val="0"/>
                                              <w:marBottom w:val="0"/>
                                              <w:divBdr>
                                                <w:top w:val="none" w:sz="0" w:space="0" w:color="auto"/>
                                                <w:left w:val="none" w:sz="0" w:space="0" w:color="auto"/>
                                                <w:bottom w:val="none" w:sz="0" w:space="0" w:color="auto"/>
                                                <w:right w:val="none" w:sz="0" w:space="0" w:color="auto"/>
                                              </w:divBdr>
                                            </w:div>
                                            <w:div w:id="1752195283">
                                              <w:marLeft w:val="0"/>
                                              <w:marRight w:val="0"/>
                                              <w:marTop w:val="0"/>
                                              <w:marBottom w:val="0"/>
                                              <w:divBdr>
                                                <w:top w:val="none" w:sz="0" w:space="0" w:color="auto"/>
                                                <w:left w:val="none" w:sz="0" w:space="0" w:color="auto"/>
                                                <w:bottom w:val="none" w:sz="0" w:space="0" w:color="auto"/>
                                                <w:right w:val="none" w:sz="0" w:space="0" w:color="auto"/>
                                              </w:divBdr>
                                              <w:divsChild>
                                                <w:div w:id="648676468">
                                                  <w:marLeft w:val="0"/>
                                                  <w:marRight w:val="0"/>
                                                  <w:marTop w:val="0"/>
                                                  <w:marBottom w:val="0"/>
                                                  <w:divBdr>
                                                    <w:top w:val="none" w:sz="0" w:space="0" w:color="auto"/>
                                                    <w:left w:val="none" w:sz="0" w:space="0" w:color="auto"/>
                                                    <w:bottom w:val="none" w:sz="0" w:space="0" w:color="auto"/>
                                                    <w:right w:val="none" w:sz="0" w:space="0" w:color="auto"/>
                                                  </w:divBdr>
                                                  <w:divsChild>
                                                    <w:div w:id="1521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703">
                                              <w:marLeft w:val="0"/>
                                              <w:marRight w:val="0"/>
                                              <w:marTop w:val="0"/>
                                              <w:marBottom w:val="0"/>
                                              <w:divBdr>
                                                <w:top w:val="none" w:sz="0" w:space="0" w:color="auto"/>
                                                <w:left w:val="none" w:sz="0" w:space="0" w:color="auto"/>
                                                <w:bottom w:val="none" w:sz="0" w:space="0" w:color="auto"/>
                                                <w:right w:val="none" w:sz="0" w:space="0" w:color="auto"/>
                                              </w:divBdr>
                                            </w:div>
                                          </w:divsChild>
                                        </w:div>
                                        <w:div w:id="395205570">
                                          <w:marLeft w:val="0"/>
                                          <w:marRight w:val="0"/>
                                          <w:marTop w:val="0"/>
                                          <w:marBottom w:val="0"/>
                                          <w:divBdr>
                                            <w:top w:val="none" w:sz="0" w:space="0" w:color="auto"/>
                                            <w:left w:val="none" w:sz="0" w:space="0" w:color="auto"/>
                                            <w:bottom w:val="none" w:sz="0" w:space="0" w:color="auto"/>
                                            <w:right w:val="none" w:sz="0" w:space="0" w:color="auto"/>
                                          </w:divBdr>
                                          <w:divsChild>
                                            <w:div w:id="614092458">
                                              <w:marLeft w:val="0"/>
                                              <w:marRight w:val="0"/>
                                              <w:marTop w:val="0"/>
                                              <w:marBottom w:val="0"/>
                                              <w:divBdr>
                                                <w:top w:val="none" w:sz="0" w:space="0" w:color="auto"/>
                                                <w:left w:val="none" w:sz="0" w:space="0" w:color="auto"/>
                                                <w:bottom w:val="none" w:sz="0" w:space="0" w:color="auto"/>
                                                <w:right w:val="none" w:sz="0" w:space="0" w:color="auto"/>
                                              </w:divBdr>
                                            </w:div>
                                            <w:div w:id="799811306">
                                              <w:marLeft w:val="0"/>
                                              <w:marRight w:val="0"/>
                                              <w:marTop w:val="0"/>
                                              <w:marBottom w:val="0"/>
                                              <w:divBdr>
                                                <w:top w:val="none" w:sz="0" w:space="0" w:color="auto"/>
                                                <w:left w:val="none" w:sz="0" w:space="0" w:color="auto"/>
                                                <w:bottom w:val="none" w:sz="0" w:space="0" w:color="auto"/>
                                                <w:right w:val="none" w:sz="0" w:space="0" w:color="auto"/>
                                              </w:divBdr>
                                              <w:divsChild>
                                                <w:div w:id="559559274">
                                                  <w:marLeft w:val="0"/>
                                                  <w:marRight w:val="0"/>
                                                  <w:marTop w:val="0"/>
                                                  <w:marBottom w:val="0"/>
                                                  <w:divBdr>
                                                    <w:top w:val="none" w:sz="0" w:space="0" w:color="auto"/>
                                                    <w:left w:val="none" w:sz="0" w:space="0" w:color="auto"/>
                                                    <w:bottom w:val="none" w:sz="0" w:space="0" w:color="auto"/>
                                                    <w:right w:val="none" w:sz="0" w:space="0" w:color="auto"/>
                                                  </w:divBdr>
                                                  <w:divsChild>
                                                    <w:div w:id="128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24741">
                                              <w:marLeft w:val="0"/>
                                              <w:marRight w:val="0"/>
                                              <w:marTop w:val="0"/>
                                              <w:marBottom w:val="0"/>
                                              <w:divBdr>
                                                <w:top w:val="none" w:sz="0" w:space="0" w:color="auto"/>
                                                <w:left w:val="none" w:sz="0" w:space="0" w:color="auto"/>
                                                <w:bottom w:val="none" w:sz="0" w:space="0" w:color="auto"/>
                                                <w:right w:val="none" w:sz="0" w:space="0" w:color="auto"/>
                                              </w:divBdr>
                                            </w:div>
                                          </w:divsChild>
                                        </w:div>
                                        <w:div w:id="170029776">
                                          <w:marLeft w:val="0"/>
                                          <w:marRight w:val="0"/>
                                          <w:marTop w:val="0"/>
                                          <w:marBottom w:val="0"/>
                                          <w:divBdr>
                                            <w:top w:val="none" w:sz="0" w:space="0" w:color="auto"/>
                                            <w:left w:val="none" w:sz="0" w:space="0" w:color="auto"/>
                                            <w:bottom w:val="none" w:sz="0" w:space="0" w:color="auto"/>
                                            <w:right w:val="none" w:sz="0" w:space="0" w:color="auto"/>
                                          </w:divBdr>
                                          <w:divsChild>
                                            <w:div w:id="1762683769">
                                              <w:marLeft w:val="0"/>
                                              <w:marRight w:val="0"/>
                                              <w:marTop w:val="0"/>
                                              <w:marBottom w:val="0"/>
                                              <w:divBdr>
                                                <w:top w:val="none" w:sz="0" w:space="0" w:color="auto"/>
                                                <w:left w:val="none" w:sz="0" w:space="0" w:color="auto"/>
                                                <w:bottom w:val="none" w:sz="0" w:space="0" w:color="auto"/>
                                                <w:right w:val="none" w:sz="0" w:space="0" w:color="auto"/>
                                              </w:divBdr>
                                            </w:div>
                                            <w:div w:id="92477620">
                                              <w:marLeft w:val="0"/>
                                              <w:marRight w:val="0"/>
                                              <w:marTop w:val="0"/>
                                              <w:marBottom w:val="0"/>
                                              <w:divBdr>
                                                <w:top w:val="none" w:sz="0" w:space="0" w:color="auto"/>
                                                <w:left w:val="none" w:sz="0" w:space="0" w:color="auto"/>
                                                <w:bottom w:val="none" w:sz="0" w:space="0" w:color="auto"/>
                                                <w:right w:val="none" w:sz="0" w:space="0" w:color="auto"/>
                                              </w:divBdr>
                                              <w:divsChild>
                                                <w:div w:id="1492477402">
                                                  <w:marLeft w:val="0"/>
                                                  <w:marRight w:val="0"/>
                                                  <w:marTop w:val="0"/>
                                                  <w:marBottom w:val="0"/>
                                                  <w:divBdr>
                                                    <w:top w:val="none" w:sz="0" w:space="0" w:color="auto"/>
                                                    <w:left w:val="none" w:sz="0" w:space="0" w:color="auto"/>
                                                    <w:bottom w:val="none" w:sz="0" w:space="0" w:color="auto"/>
                                                    <w:right w:val="none" w:sz="0" w:space="0" w:color="auto"/>
                                                  </w:divBdr>
                                                  <w:divsChild>
                                                    <w:div w:id="4586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8539">
                                              <w:marLeft w:val="0"/>
                                              <w:marRight w:val="0"/>
                                              <w:marTop w:val="0"/>
                                              <w:marBottom w:val="0"/>
                                              <w:divBdr>
                                                <w:top w:val="none" w:sz="0" w:space="0" w:color="auto"/>
                                                <w:left w:val="none" w:sz="0" w:space="0" w:color="auto"/>
                                                <w:bottom w:val="none" w:sz="0" w:space="0" w:color="auto"/>
                                                <w:right w:val="none" w:sz="0" w:space="0" w:color="auto"/>
                                              </w:divBdr>
                                            </w:div>
                                          </w:divsChild>
                                        </w:div>
                                        <w:div w:id="1858928666">
                                          <w:marLeft w:val="0"/>
                                          <w:marRight w:val="0"/>
                                          <w:marTop w:val="0"/>
                                          <w:marBottom w:val="0"/>
                                          <w:divBdr>
                                            <w:top w:val="none" w:sz="0" w:space="0" w:color="auto"/>
                                            <w:left w:val="none" w:sz="0" w:space="0" w:color="auto"/>
                                            <w:bottom w:val="none" w:sz="0" w:space="0" w:color="auto"/>
                                            <w:right w:val="none" w:sz="0" w:space="0" w:color="auto"/>
                                          </w:divBdr>
                                          <w:divsChild>
                                            <w:div w:id="618876908">
                                              <w:marLeft w:val="0"/>
                                              <w:marRight w:val="0"/>
                                              <w:marTop w:val="0"/>
                                              <w:marBottom w:val="0"/>
                                              <w:divBdr>
                                                <w:top w:val="none" w:sz="0" w:space="0" w:color="auto"/>
                                                <w:left w:val="none" w:sz="0" w:space="0" w:color="auto"/>
                                                <w:bottom w:val="none" w:sz="0" w:space="0" w:color="auto"/>
                                                <w:right w:val="none" w:sz="0" w:space="0" w:color="auto"/>
                                              </w:divBdr>
                                            </w:div>
                                            <w:div w:id="1723557683">
                                              <w:marLeft w:val="0"/>
                                              <w:marRight w:val="0"/>
                                              <w:marTop w:val="0"/>
                                              <w:marBottom w:val="0"/>
                                              <w:divBdr>
                                                <w:top w:val="none" w:sz="0" w:space="0" w:color="auto"/>
                                                <w:left w:val="none" w:sz="0" w:space="0" w:color="auto"/>
                                                <w:bottom w:val="none" w:sz="0" w:space="0" w:color="auto"/>
                                                <w:right w:val="none" w:sz="0" w:space="0" w:color="auto"/>
                                              </w:divBdr>
                                              <w:divsChild>
                                                <w:div w:id="1757628267">
                                                  <w:marLeft w:val="0"/>
                                                  <w:marRight w:val="0"/>
                                                  <w:marTop w:val="0"/>
                                                  <w:marBottom w:val="0"/>
                                                  <w:divBdr>
                                                    <w:top w:val="none" w:sz="0" w:space="0" w:color="auto"/>
                                                    <w:left w:val="none" w:sz="0" w:space="0" w:color="auto"/>
                                                    <w:bottom w:val="none" w:sz="0" w:space="0" w:color="auto"/>
                                                    <w:right w:val="none" w:sz="0" w:space="0" w:color="auto"/>
                                                  </w:divBdr>
                                                  <w:divsChild>
                                                    <w:div w:id="75844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393793">
          <w:marLeft w:val="0"/>
          <w:marRight w:val="0"/>
          <w:marTop w:val="0"/>
          <w:marBottom w:val="0"/>
          <w:divBdr>
            <w:top w:val="none" w:sz="0" w:space="0" w:color="auto"/>
            <w:left w:val="none" w:sz="0" w:space="0" w:color="auto"/>
            <w:bottom w:val="none" w:sz="0" w:space="0" w:color="auto"/>
            <w:right w:val="none" w:sz="0" w:space="0" w:color="auto"/>
          </w:divBdr>
          <w:divsChild>
            <w:div w:id="1615402152">
              <w:marLeft w:val="0"/>
              <w:marRight w:val="0"/>
              <w:marTop w:val="0"/>
              <w:marBottom w:val="0"/>
              <w:divBdr>
                <w:top w:val="none" w:sz="0" w:space="0" w:color="auto"/>
                <w:left w:val="none" w:sz="0" w:space="0" w:color="auto"/>
                <w:bottom w:val="none" w:sz="0" w:space="0" w:color="auto"/>
                <w:right w:val="none" w:sz="0" w:space="0" w:color="auto"/>
              </w:divBdr>
              <w:divsChild>
                <w:div w:id="2068260882">
                  <w:marLeft w:val="0"/>
                  <w:marRight w:val="0"/>
                  <w:marTop w:val="0"/>
                  <w:marBottom w:val="0"/>
                  <w:divBdr>
                    <w:top w:val="none" w:sz="0" w:space="0" w:color="auto"/>
                    <w:left w:val="none" w:sz="0" w:space="0" w:color="auto"/>
                    <w:bottom w:val="none" w:sz="0" w:space="0" w:color="auto"/>
                    <w:right w:val="none" w:sz="0" w:space="0" w:color="auto"/>
                  </w:divBdr>
                  <w:divsChild>
                    <w:div w:id="1433932404">
                      <w:marLeft w:val="0"/>
                      <w:marRight w:val="0"/>
                      <w:marTop w:val="0"/>
                      <w:marBottom w:val="0"/>
                      <w:divBdr>
                        <w:top w:val="none" w:sz="0" w:space="0" w:color="auto"/>
                        <w:left w:val="none" w:sz="0" w:space="0" w:color="auto"/>
                        <w:bottom w:val="none" w:sz="0" w:space="0" w:color="auto"/>
                        <w:right w:val="none" w:sz="0" w:space="0" w:color="auto"/>
                      </w:divBdr>
                      <w:divsChild>
                        <w:div w:id="1174955768">
                          <w:marLeft w:val="0"/>
                          <w:marRight w:val="0"/>
                          <w:marTop w:val="0"/>
                          <w:marBottom w:val="0"/>
                          <w:divBdr>
                            <w:top w:val="none" w:sz="0" w:space="0" w:color="auto"/>
                            <w:left w:val="none" w:sz="0" w:space="0" w:color="auto"/>
                            <w:bottom w:val="none" w:sz="0" w:space="0" w:color="auto"/>
                            <w:right w:val="none" w:sz="0" w:space="0" w:color="auto"/>
                          </w:divBdr>
                          <w:divsChild>
                            <w:div w:id="1803378606">
                              <w:marLeft w:val="0"/>
                              <w:marRight w:val="0"/>
                              <w:marTop w:val="0"/>
                              <w:marBottom w:val="0"/>
                              <w:divBdr>
                                <w:top w:val="none" w:sz="0" w:space="0" w:color="auto"/>
                                <w:left w:val="none" w:sz="0" w:space="0" w:color="auto"/>
                                <w:bottom w:val="none" w:sz="0" w:space="0" w:color="auto"/>
                                <w:right w:val="none" w:sz="0" w:space="0" w:color="auto"/>
                              </w:divBdr>
                              <w:divsChild>
                                <w:div w:id="1682048116">
                                  <w:marLeft w:val="0"/>
                                  <w:marRight w:val="0"/>
                                  <w:marTop w:val="0"/>
                                  <w:marBottom w:val="0"/>
                                  <w:divBdr>
                                    <w:top w:val="none" w:sz="0" w:space="0" w:color="auto"/>
                                    <w:left w:val="none" w:sz="0" w:space="0" w:color="auto"/>
                                    <w:bottom w:val="none" w:sz="0" w:space="0" w:color="auto"/>
                                    <w:right w:val="none" w:sz="0" w:space="0" w:color="auto"/>
                                  </w:divBdr>
                                  <w:divsChild>
                                    <w:div w:id="438766966">
                                      <w:marLeft w:val="0"/>
                                      <w:marRight w:val="0"/>
                                      <w:marTop w:val="0"/>
                                      <w:marBottom w:val="0"/>
                                      <w:divBdr>
                                        <w:top w:val="none" w:sz="0" w:space="0" w:color="auto"/>
                                        <w:left w:val="none" w:sz="0" w:space="0" w:color="auto"/>
                                        <w:bottom w:val="none" w:sz="0" w:space="0" w:color="auto"/>
                                        <w:right w:val="none" w:sz="0" w:space="0" w:color="auto"/>
                                      </w:divBdr>
                                      <w:divsChild>
                                        <w:div w:id="19955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428933">
          <w:marLeft w:val="0"/>
          <w:marRight w:val="0"/>
          <w:marTop w:val="0"/>
          <w:marBottom w:val="0"/>
          <w:divBdr>
            <w:top w:val="none" w:sz="0" w:space="0" w:color="auto"/>
            <w:left w:val="none" w:sz="0" w:space="0" w:color="auto"/>
            <w:bottom w:val="none" w:sz="0" w:space="0" w:color="auto"/>
            <w:right w:val="none" w:sz="0" w:space="0" w:color="auto"/>
          </w:divBdr>
          <w:divsChild>
            <w:div w:id="1865317228">
              <w:marLeft w:val="0"/>
              <w:marRight w:val="0"/>
              <w:marTop w:val="0"/>
              <w:marBottom w:val="0"/>
              <w:divBdr>
                <w:top w:val="none" w:sz="0" w:space="0" w:color="auto"/>
                <w:left w:val="none" w:sz="0" w:space="0" w:color="auto"/>
                <w:bottom w:val="none" w:sz="0" w:space="0" w:color="auto"/>
                <w:right w:val="none" w:sz="0" w:space="0" w:color="auto"/>
              </w:divBdr>
              <w:divsChild>
                <w:div w:id="1821842437">
                  <w:marLeft w:val="0"/>
                  <w:marRight w:val="0"/>
                  <w:marTop w:val="0"/>
                  <w:marBottom w:val="0"/>
                  <w:divBdr>
                    <w:top w:val="none" w:sz="0" w:space="0" w:color="auto"/>
                    <w:left w:val="none" w:sz="0" w:space="0" w:color="auto"/>
                    <w:bottom w:val="none" w:sz="0" w:space="0" w:color="auto"/>
                    <w:right w:val="none" w:sz="0" w:space="0" w:color="auto"/>
                  </w:divBdr>
                  <w:divsChild>
                    <w:div w:id="399639061">
                      <w:marLeft w:val="0"/>
                      <w:marRight w:val="0"/>
                      <w:marTop w:val="0"/>
                      <w:marBottom w:val="0"/>
                      <w:divBdr>
                        <w:top w:val="none" w:sz="0" w:space="0" w:color="auto"/>
                        <w:left w:val="none" w:sz="0" w:space="0" w:color="auto"/>
                        <w:bottom w:val="none" w:sz="0" w:space="0" w:color="auto"/>
                        <w:right w:val="none" w:sz="0" w:space="0" w:color="auto"/>
                      </w:divBdr>
                      <w:divsChild>
                        <w:div w:id="1551959198">
                          <w:marLeft w:val="0"/>
                          <w:marRight w:val="0"/>
                          <w:marTop w:val="0"/>
                          <w:marBottom w:val="0"/>
                          <w:divBdr>
                            <w:top w:val="none" w:sz="0" w:space="0" w:color="auto"/>
                            <w:left w:val="none" w:sz="0" w:space="0" w:color="auto"/>
                            <w:bottom w:val="none" w:sz="0" w:space="0" w:color="auto"/>
                            <w:right w:val="none" w:sz="0" w:space="0" w:color="auto"/>
                          </w:divBdr>
                          <w:divsChild>
                            <w:div w:id="1804081550">
                              <w:marLeft w:val="0"/>
                              <w:marRight w:val="0"/>
                              <w:marTop w:val="0"/>
                              <w:marBottom w:val="0"/>
                              <w:divBdr>
                                <w:top w:val="none" w:sz="0" w:space="0" w:color="auto"/>
                                <w:left w:val="none" w:sz="0" w:space="0" w:color="auto"/>
                                <w:bottom w:val="none" w:sz="0" w:space="0" w:color="auto"/>
                                <w:right w:val="none" w:sz="0" w:space="0" w:color="auto"/>
                              </w:divBdr>
                              <w:divsChild>
                                <w:div w:id="7149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113912">
                  <w:marLeft w:val="0"/>
                  <w:marRight w:val="0"/>
                  <w:marTop w:val="0"/>
                  <w:marBottom w:val="0"/>
                  <w:divBdr>
                    <w:top w:val="none" w:sz="0" w:space="0" w:color="auto"/>
                    <w:left w:val="none" w:sz="0" w:space="0" w:color="auto"/>
                    <w:bottom w:val="none" w:sz="0" w:space="0" w:color="auto"/>
                    <w:right w:val="none" w:sz="0" w:space="0" w:color="auto"/>
                  </w:divBdr>
                  <w:divsChild>
                    <w:div w:id="1645966725">
                      <w:marLeft w:val="0"/>
                      <w:marRight w:val="0"/>
                      <w:marTop w:val="0"/>
                      <w:marBottom w:val="0"/>
                      <w:divBdr>
                        <w:top w:val="none" w:sz="0" w:space="0" w:color="auto"/>
                        <w:left w:val="none" w:sz="0" w:space="0" w:color="auto"/>
                        <w:bottom w:val="none" w:sz="0" w:space="0" w:color="auto"/>
                        <w:right w:val="none" w:sz="0" w:space="0" w:color="auto"/>
                      </w:divBdr>
                      <w:divsChild>
                        <w:div w:id="1613827779">
                          <w:marLeft w:val="0"/>
                          <w:marRight w:val="0"/>
                          <w:marTop w:val="0"/>
                          <w:marBottom w:val="0"/>
                          <w:divBdr>
                            <w:top w:val="none" w:sz="0" w:space="0" w:color="auto"/>
                            <w:left w:val="none" w:sz="0" w:space="0" w:color="auto"/>
                            <w:bottom w:val="none" w:sz="0" w:space="0" w:color="auto"/>
                            <w:right w:val="none" w:sz="0" w:space="0" w:color="auto"/>
                          </w:divBdr>
                          <w:divsChild>
                            <w:div w:id="1529566783">
                              <w:marLeft w:val="0"/>
                              <w:marRight w:val="0"/>
                              <w:marTop w:val="0"/>
                              <w:marBottom w:val="0"/>
                              <w:divBdr>
                                <w:top w:val="none" w:sz="0" w:space="0" w:color="auto"/>
                                <w:left w:val="none" w:sz="0" w:space="0" w:color="auto"/>
                                <w:bottom w:val="none" w:sz="0" w:space="0" w:color="auto"/>
                                <w:right w:val="none" w:sz="0" w:space="0" w:color="auto"/>
                              </w:divBdr>
                              <w:divsChild>
                                <w:div w:id="426460961">
                                  <w:marLeft w:val="0"/>
                                  <w:marRight w:val="0"/>
                                  <w:marTop w:val="0"/>
                                  <w:marBottom w:val="0"/>
                                  <w:divBdr>
                                    <w:top w:val="none" w:sz="0" w:space="0" w:color="auto"/>
                                    <w:left w:val="none" w:sz="0" w:space="0" w:color="auto"/>
                                    <w:bottom w:val="none" w:sz="0" w:space="0" w:color="auto"/>
                                    <w:right w:val="none" w:sz="0" w:space="0" w:color="auto"/>
                                  </w:divBdr>
                                  <w:divsChild>
                                    <w:div w:id="231696078">
                                      <w:marLeft w:val="0"/>
                                      <w:marRight w:val="0"/>
                                      <w:marTop w:val="0"/>
                                      <w:marBottom w:val="0"/>
                                      <w:divBdr>
                                        <w:top w:val="none" w:sz="0" w:space="0" w:color="auto"/>
                                        <w:left w:val="none" w:sz="0" w:space="0" w:color="auto"/>
                                        <w:bottom w:val="none" w:sz="0" w:space="0" w:color="auto"/>
                                        <w:right w:val="none" w:sz="0" w:space="0" w:color="auto"/>
                                      </w:divBdr>
                                      <w:divsChild>
                                        <w:div w:id="1237865731">
                                          <w:marLeft w:val="0"/>
                                          <w:marRight w:val="0"/>
                                          <w:marTop w:val="0"/>
                                          <w:marBottom w:val="0"/>
                                          <w:divBdr>
                                            <w:top w:val="none" w:sz="0" w:space="0" w:color="auto"/>
                                            <w:left w:val="none" w:sz="0" w:space="0" w:color="auto"/>
                                            <w:bottom w:val="none" w:sz="0" w:space="0" w:color="auto"/>
                                            <w:right w:val="none" w:sz="0" w:space="0" w:color="auto"/>
                                          </w:divBdr>
                                          <w:divsChild>
                                            <w:div w:id="256598439">
                                              <w:marLeft w:val="0"/>
                                              <w:marRight w:val="0"/>
                                              <w:marTop w:val="0"/>
                                              <w:marBottom w:val="0"/>
                                              <w:divBdr>
                                                <w:top w:val="none" w:sz="0" w:space="0" w:color="auto"/>
                                                <w:left w:val="none" w:sz="0" w:space="0" w:color="auto"/>
                                                <w:bottom w:val="none" w:sz="0" w:space="0" w:color="auto"/>
                                                <w:right w:val="none" w:sz="0" w:space="0" w:color="auto"/>
                                              </w:divBdr>
                                            </w:div>
                                            <w:div w:id="1174077479">
                                              <w:marLeft w:val="0"/>
                                              <w:marRight w:val="0"/>
                                              <w:marTop w:val="0"/>
                                              <w:marBottom w:val="0"/>
                                              <w:divBdr>
                                                <w:top w:val="none" w:sz="0" w:space="0" w:color="auto"/>
                                                <w:left w:val="none" w:sz="0" w:space="0" w:color="auto"/>
                                                <w:bottom w:val="none" w:sz="0" w:space="0" w:color="auto"/>
                                                <w:right w:val="none" w:sz="0" w:space="0" w:color="auto"/>
                                              </w:divBdr>
                                              <w:divsChild>
                                                <w:div w:id="1380128181">
                                                  <w:marLeft w:val="0"/>
                                                  <w:marRight w:val="0"/>
                                                  <w:marTop w:val="0"/>
                                                  <w:marBottom w:val="0"/>
                                                  <w:divBdr>
                                                    <w:top w:val="none" w:sz="0" w:space="0" w:color="auto"/>
                                                    <w:left w:val="none" w:sz="0" w:space="0" w:color="auto"/>
                                                    <w:bottom w:val="none" w:sz="0" w:space="0" w:color="auto"/>
                                                    <w:right w:val="none" w:sz="0" w:space="0" w:color="auto"/>
                                                  </w:divBdr>
                                                  <w:divsChild>
                                                    <w:div w:id="14613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7290">
                                              <w:marLeft w:val="0"/>
                                              <w:marRight w:val="0"/>
                                              <w:marTop w:val="0"/>
                                              <w:marBottom w:val="0"/>
                                              <w:divBdr>
                                                <w:top w:val="none" w:sz="0" w:space="0" w:color="auto"/>
                                                <w:left w:val="none" w:sz="0" w:space="0" w:color="auto"/>
                                                <w:bottom w:val="none" w:sz="0" w:space="0" w:color="auto"/>
                                                <w:right w:val="none" w:sz="0" w:space="0" w:color="auto"/>
                                              </w:divBdr>
                                            </w:div>
                                          </w:divsChild>
                                        </w:div>
                                        <w:div w:id="3825621">
                                          <w:marLeft w:val="0"/>
                                          <w:marRight w:val="0"/>
                                          <w:marTop w:val="0"/>
                                          <w:marBottom w:val="0"/>
                                          <w:divBdr>
                                            <w:top w:val="none" w:sz="0" w:space="0" w:color="auto"/>
                                            <w:left w:val="none" w:sz="0" w:space="0" w:color="auto"/>
                                            <w:bottom w:val="none" w:sz="0" w:space="0" w:color="auto"/>
                                            <w:right w:val="none" w:sz="0" w:space="0" w:color="auto"/>
                                          </w:divBdr>
                                          <w:divsChild>
                                            <w:div w:id="1943611930">
                                              <w:marLeft w:val="0"/>
                                              <w:marRight w:val="0"/>
                                              <w:marTop w:val="0"/>
                                              <w:marBottom w:val="0"/>
                                              <w:divBdr>
                                                <w:top w:val="none" w:sz="0" w:space="0" w:color="auto"/>
                                                <w:left w:val="none" w:sz="0" w:space="0" w:color="auto"/>
                                                <w:bottom w:val="none" w:sz="0" w:space="0" w:color="auto"/>
                                                <w:right w:val="none" w:sz="0" w:space="0" w:color="auto"/>
                                              </w:divBdr>
                                            </w:div>
                                            <w:div w:id="2023556105">
                                              <w:marLeft w:val="0"/>
                                              <w:marRight w:val="0"/>
                                              <w:marTop w:val="0"/>
                                              <w:marBottom w:val="0"/>
                                              <w:divBdr>
                                                <w:top w:val="none" w:sz="0" w:space="0" w:color="auto"/>
                                                <w:left w:val="none" w:sz="0" w:space="0" w:color="auto"/>
                                                <w:bottom w:val="none" w:sz="0" w:space="0" w:color="auto"/>
                                                <w:right w:val="none" w:sz="0" w:space="0" w:color="auto"/>
                                              </w:divBdr>
                                              <w:divsChild>
                                                <w:div w:id="1618676570">
                                                  <w:marLeft w:val="0"/>
                                                  <w:marRight w:val="0"/>
                                                  <w:marTop w:val="0"/>
                                                  <w:marBottom w:val="0"/>
                                                  <w:divBdr>
                                                    <w:top w:val="none" w:sz="0" w:space="0" w:color="auto"/>
                                                    <w:left w:val="none" w:sz="0" w:space="0" w:color="auto"/>
                                                    <w:bottom w:val="none" w:sz="0" w:space="0" w:color="auto"/>
                                                    <w:right w:val="none" w:sz="0" w:space="0" w:color="auto"/>
                                                  </w:divBdr>
                                                  <w:divsChild>
                                                    <w:div w:id="8060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9336">
                                              <w:marLeft w:val="0"/>
                                              <w:marRight w:val="0"/>
                                              <w:marTop w:val="0"/>
                                              <w:marBottom w:val="0"/>
                                              <w:divBdr>
                                                <w:top w:val="none" w:sz="0" w:space="0" w:color="auto"/>
                                                <w:left w:val="none" w:sz="0" w:space="0" w:color="auto"/>
                                                <w:bottom w:val="none" w:sz="0" w:space="0" w:color="auto"/>
                                                <w:right w:val="none" w:sz="0" w:space="0" w:color="auto"/>
                                              </w:divBdr>
                                            </w:div>
                                          </w:divsChild>
                                        </w:div>
                                        <w:div w:id="414909246">
                                          <w:marLeft w:val="0"/>
                                          <w:marRight w:val="0"/>
                                          <w:marTop w:val="0"/>
                                          <w:marBottom w:val="0"/>
                                          <w:divBdr>
                                            <w:top w:val="none" w:sz="0" w:space="0" w:color="auto"/>
                                            <w:left w:val="none" w:sz="0" w:space="0" w:color="auto"/>
                                            <w:bottom w:val="none" w:sz="0" w:space="0" w:color="auto"/>
                                            <w:right w:val="none" w:sz="0" w:space="0" w:color="auto"/>
                                          </w:divBdr>
                                          <w:divsChild>
                                            <w:div w:id="918977219">
                                              <w:marLeft w:val="0"/>
                                              <w:marRight w:val="0"/>
                                              <w:marTop w:val="0"/>
                                              <w:marBottom w:val="0"/>
                                              <w:divBdr>
                                                <w:top w:val="none" w:sz="0" w:space="0" w:color="auto"/>
                                                <w:left w:val="none" w:sz="0" w:space="0" w:color="auto"/>
                                                <w:bottom w:val="none" w:sz="0" w:space="0" w:color="auto"/>
                                                <w:right w:val="none" w:sz="0" w:space="0" w:color="auto"/>
                                              </w:divBdr>
                                            </w:div>
                                            <w:div w:id="972711698">
                                              <w:marLeft w:val="0"/>
                                              <w:marRight w:val="0"/>
                                              <w:marTop w:val="0"/>
                                              <w:marBottom w:val="0"/>
                                              <w:divBdr>
                                                <w:top w:val="none" w:sz="0" w:space="0" w:color="auto"/>
                                                <w:left w:val="none" w:sz="0" w:space="0" w:color="auto"/>
                                                <w:bottom w:val="none" w:sz="0" w:space="0" w:color="auto"/>
                                                <w:right w:val="none" w:sz="0" w:space="0" w:color="auto"/>
                                              </w:divBdr>
                                              <w:divsChild>
                                                <w:div w:id="1271930303">
                                                  <w:marLeft w:val="0"/>
                                                  <w:marRight w:val="0"/>
                                                  <w:marTop w:val="0"/>
                                                  <w:marBottom w:val="0"/>
                                                  <w:divBdr>
                                                    <w:top w:val="none" w:sz="0" w:space="0" w:color="auto"/>
                                                    <w:left w:val="none" w:sz="0" w:space="0" w:color="auto"/>
                                                    <w:bottom w:val="none" w:sz="0" w:space="0" w:color="auto"/>
                                                    <w:right w:val="none" w:sz="0" w:space="0" w:color="auto"/>
                                                  </w:divBdr>
                                                  <w:divsChild>
                                                    <w:div w:id="7596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1706">
                                              <w:marLeft w:val="0"/>
                                              <w:marRight w:val="0"/>
                                              <w:marTop w:val="0"/>
                                              <w:marBottom w:val="0"/>
                                              <w:divBdr>
                                                <w:top w:val="none" w:sz="0" w:space="0" w:color="auto"/>
                                                <w:left w:val="none" w:sz="0" w:space="0" w:color="auto"/>
                                                <w:bottom w:val="none" w:sz="0" w:space="0" w:color="auto"/>
                                                <w:right w:val="none" w:sz="0" w:space="0" w:color="auto"/>
                                              </w:divBdr>
                                            </w:div>
                                          </w:divsChild>
                                        </w:div>
                                        <w:div w:id="886256463">
                                          <w:marLeft w:val="0"/>
                                          <w:marRight w:val="0"/>
                                          <w:marTop w:val="0"/>
                                          <w:marBottom w:val="0"/>
                                          <w:divBdr>
                                            <w:top w:val="none" w:sz="0" w:space="0" w:color="auto"/>
                                            <w:left w:val="none" w:sz="0" w:space="0" w:color="auto"/>
                                            <w:bottom w:val="none" w:sz="0" w:space="0" w:color="auto"/>
                                            <w:right w:val="none" w:sz="0" w:space="0" w:color="auto"/>
                                          </w:divBdr>
                                          <w:divsChild>
                                            <w:div w:id="1528717403">
                                              <w:marLeft w:val="0"/>
                                              <w:marRight w:val="0"/>
                                              <w:marTop w:val="0"/>
                                              <w:marBottom w:val="0"/>
                                              <w:divBdr>
                                                <w:top w:val="none" w:sz="0" w:space="0" w:color="auto"/>
                                                <w:left w:val="none" w:sz="0" w:space="0" w:color="auto"/>
                                                <w:bottom w:val="none" w:sz="0" w:space="0" w:color="auto"/>
                                                <w:right w:val="none" w:sz="0" w:space="0" w:color="auto"/>
                                              </w:divBdr>
                                            </w:div>
                                            <w:div w:id="29499686">
                                              <w:marLeft w:val="0"/>
                                              <w:marRight w:val="0"/>
                                              <w:marTop w:val="0"/>
                                              <w:marBottom w:val="0"/>
                                              <w:divBdr>
                                                <w:top w:val="none" w:sz="0" w:space="0" w:color="auto"/>
                                                <w:left w:val="none" w:sz="0" w:space="0" w:color="auto"/>
                                                <w:bottom w:val="none" w:sz="0" w:space="0" w:color="auto"/>
                                                <w:right w:val="none" w:sz="0" w:space="0" w:color="auto"/>
                                              </w:divBdr>
                                              <w:divsChild>
                                                <w:div w:id="1055424337">
                                                  <w:marLeft w:val="0"/>
                                                  <w:marRight w:val="0"/>
                                                  <w:marTop w:val="0"/>
                                                  <w:marBottom w:val="0"/>
                                                  <w:divBdr>
                                                    <w:top w:val="none" w:sz="0" w:space="0" w:color="auto"/>
                                                    <w:left w:val="none" w:sz="0" w:space="0" w:color="auto"/>
                                                    <w:bottom w:val="none" w:sz="0" w:space="0" w:color="auto"/>
                                                    <w:right w:val="none" w:sz="0" w:space="0" w:color="auto"/>
                                                  </w:divBdr>
                                                  <w:divsChild>
                                                    <w:div w:id="3991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7868">
                                              <w:marLeft w:val="0"/>
                                              <w:marRight w:val="0"/>
                                              <w:marTop w:val="0"/>
                                              <w:marBottom w:val="0"/>
                                              <w:divBdr>
                                                <w:top w:val="none" w:sz="0" w:space="0" w:color="auto"/>
                                                <w:left w:val="none" w:sz="0" w:space="0" w:color="auto"/>
                                                <w:bottom w:val="none" w:sz="0" w:space="0" w:color="auto"/>
                                                <w:right w:val="none" w:sz="0" w:space="0" w:color="auto"/>
                                              </w:divBdr>
                                            </w:div>
                                          </w:divsChild>
                                        </w:div>
                                        <w:div w:id="536284151">
                                          <w:marLeft w:val="0"/>
                                          <w:marRight w:val="0"/>
                                          <w:marTop w:val="0"/>
                                          <w:marBottom w:val="0"/>
                                          <w:divBdr>
                                            <w:top w:val="none" w:sz="0" w:space="0" w:color="auto"/>
                                            <w:left w:val="none" w:sz="0" w:space="0" w:color="auto"/>
                                            <w:bottom w:val="none" w:sz="0" w:space="0" w:color="auto"/>
                                            <w:right w:val="none" w:sz="0" w:space="0" w:color="auto"/>
                                          </w:divBdr>
                                          <w:divsChild>
                                            <w:div w:id="1145203759">
                                              <w:marLeft w:val="0"/>
                                              <w:marRight w:val="0"/>
                                              <w:marTop w:val="0"/>
                                              <w:marBottom w:val="0"/>
                                              <w:divBdr>
                                                <w:top w:val="none" w:sz="0" w:space="0" w:color="auto"/>
                                                <w:left w:val="none" w:sz="0" w:space="0" w:color="auto"/>
                                                <w:bottom w:val="none" w:sz="0" w:space="0" w:color="auto"/>
                                                <w:right w:val="none" w:sz="0" w:space="0" w:color="auto"/>
                                              </w:divBdr>
                                            </w:div>
                                            <w:div w:id="1025904871">
                                              <w:marLeft w:val="0"/>
                                              <w:marRight w:val="0"/>
                                              <w:marTop w:val="0"/>
                                              <w:marBottom w:val="0"/>
                                              <w:divBdr>
                                                <w:top w:val="none" w:sz="0" w:space="0" w:color="auto"/>
                                                <w:left w:val="none" w:sz="0" w:space="0" w:color="auto"/>
                                                <w:bottom w:val="none" w:sz="0" w:space="0" w:color="auto"/>
                                                <w:right w:val="none" w:sz="0" w:space="0" w:color="auto"/>
                                              </w:divBdr>
                                              <w:divsChild>
                                                <w:div w:id="1178696864">
                                                  <w:marLeft w:val="0"/>
                                                  <w:marRight w:val="0"/>
                                                  <w:marTop w:val="0"/>
                                                  <w:marBottom w:val="0"/>
                                                  <w:divBdr>
                                                    <w:top w:val="none" w:sz="0" w:space="0" w:color="auto"/>
                                                    <w:left w:val="none" w:sz="0" w:space="0" w:color="auto"/>
                                                    <w:bottom w:val="none" w:sz="0" w:space="0" w:color="auto"/>
                                                    <w:right w:val="none" w:sz="0" w:space="0" w:color="auto"/>
                                                  </w:divBdr>
                                                  <w:divsChild>
                                                    <w:div w:id="16602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6003">
                                              <w:marLeft w:val="0"/>
                                              <w:marRight w:val="0"/>
                                              <w:marTop w:val="0"/>
                                              <w:marBottom w:val="0"/>
                                              <w:divBdr>
                                                <w:top w:val="none" w:sz="0" w:space="0" w:color="auto"/>
                                                <w:left w:val="none" w:sz="0" w:space="0" w:color="auto"/>
                                                <w:bottom w:val="none" w:sz="0" w:space="0" w:color="auto"/>
                                                <w:right w:val="none" w:sz="0" w:space="0" w:color="auto"/>
                                              </w:divBdr>
                                            </w:div>
                                          </w:divsChild>
                                        </w:div>
                                        <w:div w:id="1770463596">
                                          <w:marLeft w:val="0"/>
                                          <w:marRight w:val="0"/>
                                          <w:marTop w:val="0"/>
                                          <w:marBottom w:val="0"/>
                                          <w:divBdr>
                                            <w:top w:val="none" w:sz="0" w:space="0" w:color="auto"/>
                                            <w:left w:val="none" w:sz="0" w:space="0" w:color="auto"/>
                                            <w:bottom w:val="none" w:sz="0" w:space="0" w:color="auto"/>
                                            <w:right w:val="none" w:sz="0" w:space="0" w:color="auto"/>
                                          </w:divBdr>
                                          <w:divsChild>
                                            <w:div w:id="893081764">
                                              <w:marLeft w:val="0"/>
                                              <w:marRight w:val="0"/>
                                              <w:marTop w:val="0"/>
                                              <w:marBottom w:val="0"/>
                                              <w:divBdr>
                                                <w:top w:val="none" w:sz="0" w:space="0" w:color="auto"/>
                                                <w:left w:val="none" w:sz="0" w:space="0" w:color="auto"/>
                                                <w:bottom w:val="none" w:sz="0" w:space="0" w:color="auto"/>
                                                <w:right w:val="none" w:sz="0" w:space="0" w:color="auto"/>
                                              </w:divBdr>
                                            </w:div>
                                            <w:div w:id="999769787">
                                              <w:marLeft w:val="0"/>
                                              <w:marRight w:val="0"/>
                                              <w:marTop w:val="0"/>
                                              <w:marBottom w:val="0"/>
                                              <w:divBdr>
                                                <w:top w:val="none" w:sz="0" w:space="0" w:color="auto"/>
                                                <w:left w:val="none" w:sz="0" w:space="0" w:color="auto"/>
                                                <w:bottom w:val="none" w:sz="0" w:space="0" w:color="auto"/>
                                                <w:right w:val="none" w:sz="0" w:space="0" w:color="auto"/>
                                              </w:divBdr>
                                              <w:divsChild>
                                                <w:div w:id="218833357">
                                                  <w:marLeft w:val="0"/>
                                                  <w:marRight w:val="0"/>
                                                  <w:marTop w:val="0"/>
                                                  <w:marBottom w:val="0"/>
                                                  <w:divBdr>
                                                    <w:top w:val="none" w:sz="0" w:space="0" w:color="auto"/>
                                                    <w:left w:val="none" w:sz="0" w:space="0" w:color="auto"/>
                                                    <w:bottom w:val="none" w:sz="0" w:space="0" w:color="auto"/>
                                                    <w:right w:val="none" w:sz="0" w:space="0" w:color="auto"/>
                                                  </w:divBdr>
                                                  <w:divsChild>
                                                    <w:div w:id="692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7055">
                                              <w:marLeft w:val="0"/>
                                              <w:marRight w:val="0"/>
                                              <w:marTop w:val="0"/>
                                              <w:marBottom w:val="0"/>
                                              <w:divBdr>
                                                <w:top w:val="none" w:sz="0" w:space="0" w:color="auto"/>
                                                <w:left w:val="none" w:sz="0" w:space="0" w:color="auto"/>
                                                <w:bottom w:val="none" w:sz="0" w:space="0" w:color="auto"/>
                                                <w:right w:val="none" w:sz="0" w:space="0" w:color="auto"/>
                                              </w:divBdr>
                                            </w:div>
                                          </w:divsChild>
                                        </w:div>
                                        <w:div w:id="1043215993">
                                          <w:marLeft w:val="0"/>
                                          <w:marRight w:val="0"/>
                                          <w:marTop w:val="0"/>
                                          <w:marBottom w:val="0"/>
                                          <w:divBdr>
                                            <w:top w:val="none" w:sz="0" w:space="0" w:color="auto"/>
                                            <w:left w:val="none" w:sz="0" w:space="0" w:color="auto"/>
                                            <w:bottom w:val="none" w:sz="0" w:space="0" w:color="auto"/>
                                            <w:right w:val="none" w:sz="0" w:space="0" w:color="auto"/>
                                          </w:divBdr>
                                          <w:divsChild>
                                            <w:div w:id="1807746522">
                                              <w:marLeft w:val="0"/>
                                              <w:marRight w:val="0"/>
                                              <w:marTop w:val="0"/>
                                              <w:marBottom w:val="0"/>
                                              <w:divBdr>
                                                <w:top w:val="none" w:sz="0" w:space="0" w:color="auto"/>
                                                <w:left w:val="none" w:sz="0" w:space="0" w:color="auto"/>
                                                <w:bottom w:val="none" w:sz="0" w:space="0" w:color="auto"/>
                                                <w:right w:val="none" w:sz="0" w:space="0" w:color="auto"/>
                                              </w:divBdr>
                                            </w:div>
                                            <w:div w:id="94907678">
                                              <w:marLeft w:val="0"/>
                                              <w:marRight w:val="0"/>
                                              <w:marTop w:val="0"/>
                                              <w:marBottom w:val="0"/>
                                              <w:divBdr>
                                                <w:top w:val="none" w:sz="0" w:space="0" w:color="auto"/>
                                                <w:left w:val="none" w:sz="0" w:space="0" w:color="auto"/>
                                                <w:bottom w:val="none" w:sz="0" w:space="0" w:color="auto"/>
                                                <w:right w:val="none" w:sz="0" w:space="0" w:color="auto"/>
                                              </w:divBdr>
                                              <w:divsChild>
                                                <w:div w:id="740367425">
                                                  <w:marLeft w:val="0"/>
                                                  <w:marRight w:val="0"/>
                                                  <w:marTop w:val="0"/>
                                                  <w:marBottom w:val="0"/>
                                                  <w:divBdr>
                                                    <w:top w:val="none" w:sz="0" w:space="0" w:color="auto"/>
                                                    <w:left w:val="none" w:sz="0" w:space="0" w:color="auto"/>
                                                    <w:bottom w:val="none" w:sz="0" w:space="0" w:color="auto"/>
                                                    <w:right w:val="none" w:sz="0" w:space="0" w:color="auto"/>
                                                  </w:divBdr>
                                                  <w:divsChild>
                                                    <w:div w:id="2007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32546">
                                              <w:marLeft w:val="0"/>
                                              <w:marRight w:val="0"/>
                                              <w:marTop w:val="0"/>
                                              <w:marBottom w:val="0"/>
                                              <w:divBdr>
                                                <w:top w:val="none" w:sz="0" w:space="0" w:color="auto"/>
                                                <w:left w:val="none" w:sz="0" w:space="0" w:color="auto"/>
                                                <w:bottom w:val="none" w:sz="0" w:space="0" w:color="auto"/>
                                                <w:right w:val="none" w:sz="0" w:space="0" w:color="auto"/>
                                              </w:divBdr>
                                            </w:div>
                                          </w:divsChild>
                                        </w:div>
                                        <w:div w:id="184178436">
                                          <w:marLeft w:val="0"/>
                                          <w:marRight w:val="0"/>
                                          <w:marTop w:val="0"/>
                                          <w:marBottom w:val="0"/>
                                          <w:divBdr>
                                            <w:top w:val="none" w:sz="0" w:space="0" w:color="auto"/>
                                            <w:left w:val="none" w:sz="0" w:space="0" w:color="auto"/>
                                            <w:bottom w:val="none" w:sz="0" w:space="0" w:color="auto"/>
                                            <w:right w:val="none" w:sz="0" w:space="0" w:color="auto"/>
                                          </w:divBdr>
                                          <w:divsChild>
                                            <w:div w:id="1393893155">
                                              <w:marLeft w:val="0"/>
                                              <w:marRight w:val="0"/>
                                              <w:marTop w:val="0"/>
                                              <w:marBottom w:val="0"/>
                                              <w:divBdr>
                                                <w:top w:val="none" w:sz="0" w:space="0" w:color="auto"/>
                                                <w:left w:val="none" w:sz="0" w:space="0" w:color="auto"/>
                                                <w:bottom w:val="none" w:sz="0" w:space="0" w:color="auto"/>
                                                <w:right w:val="none" w:sz="0" w:space="0" w:color="auto"/>
                                              </w:divBdr>
                                            </w:div>
                                            <w:div w:id="1248155015">
                                              <w:marLeft w:val="0"/>
                                              <w:marRight w:val="0"/>
                                              <w:marTop w:val="0"/>
                                              <w:marBottom w:val="0"/>
                                              <w:divBdr>
                                                <w:top w:val="none" w:sz="0" w:space="0" w:color="auto"/>
                                                <w:left w:val="none" w:sz="0" w:space="0" w:color="auto"/>
                                                <w:bottom w:val="none" w:sz="0" w:space="0" w:color="auto"/>
                                                <w:right w:val="none" w:sz="0" w:space="0" w:color="auto"/>
                                              </w:divBdr>
                                              <w:divsChild>
                                                <w:div w:id="1731801884">
                                                  <w:marLeft w:val="0"/>
                                                  <w:marRight w:val="0"/>
                                                  <w:marTop w:val="0"/>
                                                  <w:marBottom w:val="0"/>
                                                  <w:divBdr>
                                                    <w:top w:val="none" w:sz="0" w:space="0" w:color="auto"/>
                                                    <w:left w:val="none" w:sz="0" w:space="0" w:color="auto"/>
                                                    <w:bottom w:val="none" w:sz="0" w:space="0" w:color="auto"/>
                                                    <w:right w:val="none" w:sz="0" w:space="0" w:color="auto"/>
                                                  </w:divBdr>
                                                  <w:divsChild>
                                                    <w:div w:id="3856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644758">
          <w:marLeft w:val="0"/>
          <w:marRight w:val="0"/>
          <w:marTop w:val="0"/>
          <w:marBottom w:val="0"/>
          <w:divBdr>
            <w:top w:val="none" w:sz="0" w:space="0" w:color="auto"/>
            <w:left w:val="none" w:sz="0" w:space="0" w:color="auto"/>
            <w:bottom w:val="none" w:sz="0" w:space="0" w:color="auto"/>
            <w:right w:val="none" w:sz="0" w:space="0" w:color="auto"/>
          </w:divBdr>
          <w:divsChild>
            <w:div w:id="2027169318">
              <w:marLeft w:val="0"/>
              <w:marRight w:val="0"/>
              <w:marTop w:val="0"/>
              <w:marBottom w:val="0"/>
              <w:divBdr>
                <w:top w:val="none" w:sz="0" w:space="0" w:color="auto"/>
                <w:left w:val="none" w:sz="0" w:space="0" w:color="auto"/>
                <w:bottom w:val="none" w:sz="0" w:space="0" w:color="auto"/>
                <w:right w:val="none" w:sz="0" w:space="0" w:color="auto"/>
              </w:divBdr>
              <w:divsChild>
                <w:div w:id="540439229">
                  <w:marLeft w:val="0"/>
                  <w:marRight w:val="0"/>
                  <w:marTop w:val="0"/>
                  <w:marBottom w:val="0"/>
                  <w:divBdr>
                    <w:top w:val="none" w:sz="0" w:space="0" w:color="auto"/>
                    <w:left w:val="none" w:sz="0" w:space="0" w:color="auto"/>
                    <w:bottom w:val="none" w:sz="0" w:space="0" w:color="auto"/>
                    <w:right w:val="none" w:sz="0" w:space="0" w:color="auto"/>
                  </w:divBdr>
                  <w:divsChild>
                    <w:div w:id="1293825739">
                      <w:marLeft w:val="0"/>
                      <w:marRight w:val="0"/>
                      <w:marTop w:val="0"/>
                      <w:marBottom w:val="0"/>
                      <w:divBdr>
                        <w:top w:val="none" w:sz="0" w:space="0" w:color="auto"/>
                        <w:left w:val="none" w:sz="0" w:space="0" w:color="auto"/>
                        <w:bottom w:val="none" w:sz="0" w:space="0" w:color="auto"/>
                        <w:right w:val="none" w:sz="0" w:space="0" w:color="auto"/>
                      </w:divBdr>
                      <w:divsChild>
                        <w:div w:id="1703240626">
                          <w:marLeft w:val="0"/>
                          <w:marRight w:val="0"/>
                          <w:marTop w:val="0"/>
                          <w:marBottom w:val="0"/>
                          <w:divBdr>
                            <w:top w:val="none" w:sz="0" w:space="0" w:color="auto"/>
                            <w:left w:val="none" w:sz="0" w:space="0" w:color="auto"/>
                            <w:bottom w:val="none" w:sz="0" w:space="0" w:color="auto"/>
                            <w:right w:val="none" w:sz="0" w:space="0" w:color="auto"/>
                          </w:divBdr>
                          <w:divsChild>
                            <w:div w:id="1140421139">
                              <w:marLeft w:val="0"/>
                              <w:marRight w:val="0"/>
                              <w:marTop w:val="0"/>
                              <w:marBottom w:val="0"/>
                              <w:divBdr>
                                <w:top w:val="none" w:sz="0" w:space="0" w:color="auto"/>
                                <w:left w:val="none" w:sz="0" w:space="0" w:color="auto"/>
                                <w:bottom w:val="none" w:sz="0" w:space="0" w:color="auto"/>
                                <w:right w:val="none" w:sz="0" w:space="0" w:color="auto"/>
                              </w:divBdr>
                              <w:divsChild>
                                <w:div w:id="1734621940">
                                  <w:marLeft w:val="0"/>
                                  <w:marRight w:val="0"/>
                                  <w:marTop w:val="0"/>
                                  <w:marBottom w:val="0"/>
                                  <w:divBdr>
                                    <w:top w:val="none" w:sz="0" w:space="0" w:color="auto"/>
                                    <w:left w:val="none" w:sz="0" w:space="0" w:color="auto"/>
                                    <w:bottom w:val="none" w:sz="0" w:space="0" w:color="auto"/>
                                    <w:right w:val="none" w:sz="0" w:space="0" w:color="auto"/>
                                  </w:divBdr>
                                  <w:divsChild>
                                    <w:div w:id="1280720726">
                                      <w:marLeft w:val="0"/>
                                      <w:marRight w:val="0"/>
                                      <w:marTop w:val="0"/>
                                      <w:marBottom w:val="0"/>
                                      <w:divBdr>
                                        <w:top w:val="none" w:sz="0" w:space="0" w:color="auto"/>
                                        <w:left w:val="none" w:sz="0" w:space="0" w:color="auto"/>
                                        <w:bottom w:val="none" w:sz="0" w:space="0" w:color="auto"/>
                                        <w:right w:val="none" w:sz="0" w:space="0" w:color="auto"/>
                                      </w:divBdr>
                                      <w:divsChild>
                                        <w:div w:id="7555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34659">
          <w:marLeft w:val="0"/>
          <w:marRight w:val="0"/>
          <w:marTop w:val="0"/>
          <w:marBottom w:val="0"/>
          <w:divBdr>
            <w:top w:val="none" w:sz="0" w:space="0" w:color="auto"/>
            <w:left w:val="none" w:sz="0" w:space="0" w:color="auto"/>
            <w:bottom w:val="none" w:sz="0" w:space="0" w:color="auto"/>
            <w:right w:val="none" w:sz="0" w:space="0" w:color="auto"/>
          </w:divBdr>
          <w:divsChild>
            <w:div w:id="4287852">
              <w:marLeft w:val="0"/>
              <w:marRight w:val="0"/>
              <w:marTop w:val="0"/>
              <w:marBottom w:val="0"/>
              <w:divBdr>
                <w:top w:val="none" w:sz="0" w:space="0" w:color="auto"/>
                <w:left w:val="none" w:sz="0" w:space="0" w:color="auto"/>
                <w:bottom w:val="none" w:sz="0" w:space="0" w:color="auto"/>
                <w:right w:val="none" w:sz="0" w:space="0" w:color="auto"/>
              </w:divBdr>
              <w:divsChild>
                <w:div w:id="934753508">
                  <w:marLeft w:val="0"/>
                  <w:marRight w:val="0"/>
                  <w:marTop w:val="0"/>
                  <w:marBottom w:val="0"/>
                  <w:divBdr>
                    <w:top w:val="none" w:sz="0" w:space="0" w:color="auto"/>
                    <w:left w:val="none" w:sz="0" w:space="0" w:color="auto"/>
                    <w:bottom w:val="none" w:sz="0" w:space="0" w:color="auto"/>
                    <w:right w:val="none" w:sz="0" w:space="0" w:color="auto"/>
                  </w:divBdr>
                  <w:divsChild>
                    <w:div w:id="2064013376">
                      <w:marLeft w:val="0"/>
                      <w:marRight w:val="0"/>
                      <w:marTop w:val="0"/>
                      <w:marBottom w:val="0"/>
                      <w:divBdr>
                        <w:top w:val="none" w:sz="0" w:space="0" w:color="auto"/>
                        <w:left w:val="none" w:sz="0" w:space="0" w:color="auto"/>
                        <w:bottom w:val="none" w:sz="0" w:space="0" w:color="auto"/>
                        <w:right w:val="none" w:sz="0" w:space="0" w:color="auto"/>
                      </w:divBdr>
                      <w:divsChild>
                        <w:div w:id="1939824053">
                          <w:marLeft w:val="0"/>
                          <w:marRight w:val="0"/>
                          <w:marTop w:val="0"/>
                          <w:marBottom w:val="0"/>
                          <w:divBdr>
                            <w:top w:val="none" w:sz="0" w:space="0" w:color="auto"/>
                            <w:left w:val="none" w:sz="0" w:space="0" w:color="auto"/>
                            <w:bottom w:val="none" w:sz="0" w:space="0" w:color="auto"/>
                            <w:right w:val="none" w:sz="0" w:space="0" w:color="auto"/>
                          </w:divBdr>
                          <w:divsChild>
                            <w:div w:id="1844591937">
                              <w:marLeft w:val="0"/>
                              <w:marRight w:val="0"/>
                              <w:marTop w:val="0"/>
                              <w:marBottom w:val="0"/>
                              <w:divBdr>
                                <w:top w:val="none" w:sz="0" w:space="0" w:color="auto"/>
                                <w:left w:val="none" w:sz="0" w:space="0" w:color="auto"/>
                                <w:bottom w:val="none" w:sz="0" w:space="0" w:color="auto"/>
                                <w:right w:val="none" w:sz="0" w:space="0" w:color="auto"/>
                              </w:divBdr>
                              <w:divsChild>
                                <w:div w:id="9917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8528">
                  <w:marLeft w:val="0"/>
                  <w:marRight w:val="0"/>
                  <w:marTop w:val="0"/>
                  <w:marBottom w:val="0"/>
                  <w:divBdr>
                    <w:top w:val="none" w:sz="0" w:space="0" w:color="auto"/>
                    <w:left w:val="none" w:sz="0" w:space="0" w:color="auto"/>
                    <w:bottom w:val="none" w:sz="0" w:space="0" w:color="auto"/>
                    <w:right w:val="none" w:sz="0" w:space="0" w:color="auto"/>
                  </w:divBdr>
                  <w:divsChild>
                    <w:div w:id="1795829166">
                      <w:marLeft w:val="0"/>
                      <w:marRight w:val="0"/>
                      <w:marTop w:val="0"/>
                      <w:marBottom w:val="0"/>
                      <w:divBdr>
                        <w:top w:val="none" w:sz="0" w:space="0" w:color="auto"/>
                        <w:left w:val="none" w:sz="0" w:space="0" w:color="auto"/>
                        <w:bottom w:val="none" w:sz="0" w:space="0" w:color="auto"/>
                        <w:right w:val="none" w:sz="0" w:space="0" w:color="auto"/>
                      </w:divBdr>
                      <w:divsChild>
                        <w:div w:id="1967269383">
                          <w:marLeft w:val="0"/>
                          <w:marRight w:val="0"/>
                          <w:marTop w:val="0"/>
                          <w:marBottom w:val="0"/>
                          <w:divBdr>
                            <w:top w:val="none" w:sz="0" w:space="0" w:color="auto"/>
                            <w:left w:val="none" w:sz="0" w:space="0" w:color="auto"/>
                            <w:bottom w:val="none" w:sz="0" w:space="0" w:color="auto"/>
                            <w:right w:val="none" w:sz="0" w:space="0" w:color="auto"/>
                          </w:divBdr>
                          <w:divsChild>
                            <w:div w:id="1614244194">
                              <w:marLeft w:val="0"/>
                              <w:marRight w:val="0"/>
                              <w:marTop w:val="0"/>
                              <w:marBottom w:val="0"/>
                              <w:divBdr>
                                <w:top w:val="none" w:sz="0" w:space="0" w:color="auto"/>
                                <w:left w:val="none" w:sz="0" w:space="0" w:color="auto"/>
                                <w:bottom w:val="none" w:sz="0" w:space="0" w:color="auto"/>
                                <w:right w:val="none" w:sz="0" w:space="0" w:color="auto"/>
                              </w:divBdr>
                              <w:divsChild>
                                <w:div w:id="85004168">
                                  <w:marLeft w:val="0"/>
                                  <w:marRight w:val="0"/>
                                  <w:marTop w:val="0"/>
                                  <w:marBottom w:val="0"/>
                                  <w:divBdr>
                                    <w:top w:val="none" w:sz="0" w:space="0" w:color="auto"/>
                                    <w:left w:val="none" w:sz="0" w:space="0" w:color="auto"/>
                                    <w:bottom w:val="none" w:sz="0" w:space="0" w:color="auto"/>
                                    <w:right w:val="none" w:sz="0" w:space="0" w:color="auto"/>
                                  </w:divBdr>
                                  <w:divsChild>
                                    <w:div w:id="1770346392">
                                      <w:marLeft w:val="0"/>
                                      <w:marRight w:val="0"/>
                                      <w:marTop w:val="0"/>
                                      <w:marBottom w:val="0"/>
                                      <w:divBdr>
                                        <w:top w:val="none" w:sz="0" w:space="0" w:color="auto"/>
                                        <w:left w:val="none" w:sz="0" w:space="0" w:color="auto"/>
                                        <w:bottom w:val="none" w:sz="0" w:space="0" w:color="auto"/>
                                        <w:right w:val="none" w:sz="0" w:space="0" w:color="auto"/>
                                      </w:divBdr>
                                      <w:divsChild>
                                        <w:div w:id="1147353489">
                                          <w:marLeft w:val="0"/>
                                          <w:marRight w:val="0"/>
                                          <w:marTop w:val="0"/>
                                          <w:marBottom w:val="0"/>
                                          <w:divBdr>
                                            <w:top w:val="none" w:sz="0" w:space="0" w:color="auto"/>
                                            <w:left w:val="none" w:sz="0" w:space="0" w:color="auto"/>
                                            <w:bottom w:val="none" w:sz="0" w:space="0" w:color="auto"/>
                                            <w:right w:val="none" w:sz="0" w:space="0" w:color="auto"/>
                                          </w:divBdr>
                                          <w:divsChild>
                                            <w:div w:id="1108500311">
                                              <w:marLeft w:val="0"/>
                                              <w:marRight w:val="0"/>
                                              <w:marTop w:val="0"/>
                                              <w:marBottom w:val="0"/>
                                              <w:divBdr>
                                                <w:top w:val="none" w:sz="0" w:space="0" w:color="auto"/>
                                                <w:left w:val="none" w:sz="0" w:space="0" w:color="auto"/>
                                                <w:bottom w:val="none" w:sz="0" w:space="0" w:color="auto"/>
                                                <w:right w:val="none" w:sz="0" w:space="0" w:color="auto"/>
                                              </w:divBdr>
                                            </w:div>
                                            <w:div w:id="1345550525">
                                              <w:marLeft w:val="0"/>
                                              <w:marRight w:val="0"/>
                                              <w:marTop w:val="0"/>
                                              <w:marBottom w:val="0"/>
                                              <w:divBdr>
                                                <w:top w:val="none" w:sz="0" w:space="0" w:color="auto"/>
                                                <w:left w:val="none" w:sz="0" w:space="0" w:color="auto"/>
                                                <w:bottom w:val="none" w:sz="0" w:space="0" w:color="auto"/>
                                                <w:right w:val="none" w:sz="0" w:space="0" w:color="auto"/>
                                              </w:divBdr>
                                              <w:divsChild>
                                                <w:div w:id="858809256">
                                                  <w:marLeft w:val="0"/>
                                                  <w:marRight w:val="0"/>
                                                  <w:marTop w:val="0"/>
                                                  <w:marBottom w:val="0"/>
                                                  <w:divBdr>
                                                    <w:top w:val="none" w:sz="0" w:space="0" w:color="auto"/>
                                                    <w:left w:val="none" w:sz="0" w:space="0" w:color="auto"/>
                                                    <w:bottom w:val="none" w:sz="0" w:space="0" w:color="auto"/>
                                                    <w:right w:val="none" w:sz="0" w:space="0" w:color="auto"/>
                                                  </w:divBdr>
                                                  <w:divsChild>
                                                    <w:div w:id="6162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88992">
                                              <w:marLeft w:val="0"/>
                                              <w:marRight w:val="0"/>
                                              <w:marTop w:val="0"/>
                                              <w:marBottom w:val="0"/>
                                              <w:divBdr>
                                                <w:top w:val="none" w:sz="0" w:space="0" w:color="auto"/>
                                                <w:left w:val="none" w:sz="0" w:space="0" w:color="auto"/>
                                                <w:bottom w:val="none" w:sz="0" w:space="0" w:color="auto"/>
                                                <w:right w:val="none" w:sz="0" w:space="0" w:color="auto"/>
                                              </w:divBdr>
                                            </w:div>
                                          </w:divsChild>
                                        </w:div>
                                        <w:div w:id="1335035071">
                                          <w:marLeft w:val="0"/>
                                          <w:marRight w:val="0"/>
                                          <w:marTop w:val="0"/>
                                          <w:marBottom w:val="0"/>
                                          <w:divBdr>
                                            <w:top w:val="none" w:sz="0" w:space="0" w:color="auto"/>
                                            <w:left w:val="none" w:sz="0" w:space="0" w:color="auto"/>
                                            <w:bottom w:val="none" w:sz="0" w:space="0" w:color="auto"/>
                                            <w:right w:val="none" w:sz="0" w:space="0" w:color="auto"/>
                                          </w:divBdr>
                                          <w:divsChild>
                                            <w:div w:id="1135682002">
                                              <w:marLeft w:val="0"/>
                                              <w:marRight w:val="0"/>
                                              <w:marTop w:val="0"/>
                                              <w:marBottom w:val="0"/>
                                              <w:divBdr>
                                                <w:top w:val="none" w:sz="0" w:space="0" w:color="auto"/>
                                                <w:left w:val="none" w:sz="0" w:space="0" w:color="auto"/>
                                                <w:bottom w:val="none" w:sz="0" w:space="0" w:color="auto"/>
                                                <w:right w:val="none" w:sz="0" w:space="0" w:color="auto"/>
                                              </w:divBdr>
                                            </w:div>
                                            <w:div w:id="1629895200">
                                              <w:marLeft w:val="0"/>
                                              <w:marRight w:val="0"/>
                                              <w:marTop w:val="0"/>
                                              <w:marBottom w:val="0"/>
                                              <w:divBdr>
                                                <w:top w:val="none" w:sz="0" w:space="0" w:color="auto"/>
                                                <w:left w:val="none" w:sz="0" w:space="0" w:color="auto"/>
                                                <w:bottom w:val="none" w:sz="0" w:space="0" w:color="auto"/>
                                                <w:right w:val="none" w:sz="0" w:space="0" w:color="auto"/>
                                              </w:divBdr>
                                              <w:divsChild>
                                                <w:div w:id="612832080">
                                                  <w:marLeft w:val="0"/>
                                                  <w:marRight w:val="0"/>
                                                  <w:marTop w:val="0"/>
                                                  <w:marBottom w:val="0"/>
                                                  <w:divBdr>
                                                    <w:top w:val="none" w:sz="0" w:space="0" w:color="auto"/>
                                                    <w:left w:val="none" w:sz="0" w:space="0" w:color="auto"/>
                                                    <w:bottom w:val="none" w:sz="0" w:space="0" w:color="auto"/>
                                                    <w:right w:val="none" w:sz="0" w:space="0" w:color="auto"/>
                                                  </w:divBdr>
                                                  <w:divsChild>
                                                    <w:div w:id="2939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16475">
                                              <w:marLeft w:val="0"/>
                                              <w:marRight w:val="0"/>
                                              <w:marTop w:val="0"/>
                                              <w:marBottom w:val="0"/>
                                              <w:divBdr>
                                                <w:top w:val="none" w:sz="0" w:space="0" w:color="auto"/>
                                                <w:left w:val="none" w:sz="0" w:space="0" w:color="auto"/>
                                                <w:bottom w:val="none" w:sz="0" w:space="0" w:color="auto"/>
                                                <w:right w:val="none" w:sz="0" w:space="0" w:color="auto"/>
                                              </w:divBdr>
                                            </w:div>
                                          </w:divsChild>
                                        </w:div>
                                        <w:div w:id="850532865">
                                          <w:marLeft w:val="0"/>
                                          <w:marRight w:val="0"/>
                                          <w:marTop w:val="0"/>
                                          <w:marBottom w:val="0"/>
                                          <w:divBdr>
                                            <w:top w:val="none" w:sz="0" w:space="0" w:color="auto"/>
                                            <w:left w:val="none" w:sz="0" w:space="0" w:color="auto"/>
                                            <w:bottom w:val="none" w:sz="0" w:space="0" w:color="auto"/>
                                            <w:right w:val="none" w:sz="0" w:space="0" w:color="auto"/>
                                          </w:divBdr>
                                          <w:divsChild>
                                            <w:div w:id="423648513">
                                              <w:marLeft w:val="0"/>
                                              <w:marRight w:val="0"/>
                                              <w:marTop w:val="0"/>
                                              <w:marBottom w:val="0"/>
                                              <w:divBdr>
                                                <w:top w:val="none" w:sz="0" w:space="0" w:color="auto"/>
                                                <w:left w:val="none" w:sz="0" w:space="0" w:color="auto"/>
                                                <w:bottom w:val="none" w:sz="0" w:space="0" w:color="auto"/>
                                                <w:right w:val="none" w:sz="0" w:space="0" w:color="auto"/>
                                              </w:divBdr>
                                            </w:div>
                                            <w:div w:id="443351508">
                                              <w:marLeft w:val="0"/>
                                              <w:marRight w:val="0"/>
                                              <w:marTop w:val="0"/>
                                              <w:marBottom w:val="0"/>
                                              <w:divBdr>
                                                <w:top w:val="none" w:sz="0" w:space="0" w:color="auto"/>
                                                <w:left w:val="none" w:sz="0" w:space="0" w:color="auto"/>
                                                <w:bottom w:val="none" w:sz="0" w:space="0" w:color="auto"/>
                                                <w:right w:val="none" w:sz="0" w:space="0" w:color="auto"/>
                                              </w:divBdr>
                                              <w:divsChild>
                                                <w:div w:id="469174790">
                                                  <w:marLeft w:val="0"/>
                                                  <w:marRight w:val="0"/>
                                                  <w:marTop w:val="0"/>
                                                  <w:marBottom w:val="0"/>
                                                  <w:divBdr>
                                                    <w:top w:val="none" w:sz="0" w:space="0" w:color="auto"/>
                                                    <w:left w:val="none" w:sz="0" w:space="0" w:color="auto"/>
                                                    <w:bottom w:val="none" w:sz="0" w:space="0" w:color="auto"/>
                                                    <w:right w:val="none" w:sz="0" w:space="0" w:color="auto"/>
                                                  </w:divBdr>
                                                  <w:divsChild>
                                                    <w:div w:id="2937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5855">
                                              <w:marLeft w:val="0"/>
                                              <w:marRight w:val="0"/>
                                              <w:marTop w:val="0"/>
                                              <w:marBottom w:val="0"/>
                                              <w:divBdr>
                                                <w:top w:val="none" w:sz="0" w:space="0" w:color="auto"/>
                                                <w:left w:val="none" w:sz="0" w:space="0" w:color="auto"/>
                                                <w:bottom w:val="none" w:sz="0" w:space="0" w:color="auto"/>
                                                <w:right w:val="none" w:sz="0" w:space="0" w:color="auto"/>
                                              </w:divBdr>
                                            </w:div>
                                          </w:divsChild>
                                        </w:div>
                                        <w:div w:id="846093539">
                                          <w:marLeft w:val="0"/>
                                          <w:marRight w:val="0"/>
                                          <w:marTop w:val="0"/>
                                          <w:marBottom w:val="0"/>
                                          <w:divBdr>
                                            <w:top w:val="none" w:sz="0" w:space="0" w:color="auto"/>
                                            <w:left w:val="none" w:sz="0" w:space="0" w:color="auto"/>
                                            <w:bottom w:val="none" w:sz="0" w:space="0" w:color="auto"/>
                                            <w:right w:val="none" w:sz="0" w:space="0" w:color="auto"/>
                                          </w:divBdr>
                                          <w:divsChild>
                                            <w:div w:id="677535454">
                                              <w:marLeft w:val="0"/>
                                              <w:marRight w:val="0"/>
                                              <w:marTop w:val="0"/>
                                              <w:marBottom w:val="0"/>
                                              <w:divBdr>
                                                <w:top w:val="none" w:sz="0" w:space="0" w:color="auto"/>
                                                <w:left w:val="none" w:sz="0" w:space="0" w:color="auto"/>
                                                <w:bottom w:val="none" w:sz="0" w:space="0" w:color="auto"/>
                                                <w:right w:val="none" w:sz="0" w:space="0" w:color="auto"/>
                                              </w:divBdr>
                                            </w:div>
                                            <w:div w:id="1629430117">
                                              <w:marLeft w:val="0"/>
                                              <w:marRight w:val="0"/>
                                              <w:marTop w:val="0"/>
                                              <w:marBottom w:val="0"/>
                                              <w:divBdr>
                                                <w:top w:val="none" w:sz="0" w:space="0" w:color="auto"/>
                                                <w:left w:val="none" w:sz="0" w:space="0" w:color="auto"/>
                                                <w:bottom w:val="none" w:sz="0" w:space="0" w:color="auto"/>
                                                <w:right w:val="none" w:sz="0" w:space="0" w:color="auto"/>
                                              </w:divBdr>
                                              <w:divsChild>
                                                <w:div w:id="1732342094">
                                                  <w:marLeft w:val="0"/>
                                                  <w:marRight w:val="0"/>
                                                  <w:marTop w:val="0"/>
                                                  <w:marBottom w:val="0"/>
                                                  <w:divBdr>
                                                    <w:top w:val="none" w:sz="0" w:space="0" w:color="auto"/>
                                                    <w:left w:val="none" w:sz="0" w:space="0" w:color="auto"/>
                                                    <w:bottom w:val="none" w:sz="0" w:space="0" w:color="auto"/>
                                                    <w:right w:val="none" w:sz="0" w:space="0" w:color="auto"/>
                                                  </w:divBdr>
                                                  <w:divsChild>
                                                    <w:div w:id="4328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68979">
                                              <w:marLeft w:val="0"/>
                                              <w:marRight w:val="0"/>
                                              <w:marTop w:val="0"/>
                                              <w:marBottom w:val="0"/>
                                              <w:divBdr>
                                                <w:top w:val="none" w:sz="0" w:space="0" w:color="auto"/>
                                                <w:left w:val="none" w:sz="0" w:space="0" w:color="auto"/>
                                                <w:bottom w:val="none" w:sz="0" w:space="0" w:color="auto"/>
                                                <w:right w:val="none" w:sz="0" w:space="0" w:color="auto"/>
                                              </w:divBdr>
                                            </w:div>
                                          </w:divsChild>
                                        </w:div>
                                        <w:div w:id="390734347">
                                          <w:marLeft w:val="0"/>
                                          <w:marRight w:val="0"/>
                                          <w:marTop w:val="0"/>
                                          <w:marBottom w:val="0"/>
                                          <w:divBdr>
                                            <w:top w:val="none" w:sz="0" w:space="0" w:color="auto"/>
                                            <w:left w:val="none" w:sz="0" w:space="0" w:color="auto"/>
                                            <w:bottom w:val="none" w:sz="0" w:space="0" w:color="auto"/>
                                            <w:right w:val="none" w:sz="0" w:space="0" w:color="auto"/>
                                          </w:divBdr>
                                          <w:divsChild>
                                            <w:div w:id="615605851">
                                              <w:marLeft w:val="0"/>
                                              <w:marRight w:val="0"/>
                                              <w:marTop w:val="0"/>
                                              <w:marBottom w:val="0"/>
                                              <w:divBdr>
                                                <w:top w:val="none" w:sz="0" w:space="0" w:color="auto"/>
                                                <w:left w:val="none" w:sz="0" w:space="0" w:color="auto"/>
                                                <w:bottom w:val="none" w:sz="0" w:space="0" w:color="auto"/>
                                                <w:right w:val="none" w:sz="0" w:space="0" w:color="auto"/>
                                              </w:divBdr>
                                            </w:div>
                                            <w:div w:id="145753484">
                                              <w:marLeft w:val="0"/>
                                              <w:marRight w:val="0"/>
                                              <w:marTop w:val="0"/>
                                              <w:marBottom w:val="0"/>
                                              <w:divBdr>
                                                <w:top w:val="none" w:sz="0" w:space="0" w:color="auto"/>
                                                <w:left w:val="none" w:sz="0" w:space="0" w:color="auto"/>
                                                <w:bottom w:val="none" w:sz="0" w:space="0" w:color="auto"/>
                                                <w:right w:val="none" w:sz="0" w:space="0" w:color="auto"/>
                                              </w:divBdr>
                                              <w:divsChild>
                                                <w:div w:id="2063825488">
                                                  <w:marLeft w:val="0"/>
                                                  <w:marRight w:val="0"/>
                                                  <w:marTop w:val="0"/>
                                                  <w:marBottom w:val="0"/>
                                                  <w:divBdr>
                                                    <w:top w:val="none" w:sz="0" w:space="0" w:color="auto"/>
                                                    <w:left w:val="none" w:sz="0" w:space="0" w:color="auto"/>
                                                    <w:bottom w:val="none" w:sz="0" w:space="0" w:color="auto"/>
                                                    <w:right w:val="none" w:sz="0" w:space="0" w:color="auto"/>
                                                  </w:divBdr>
                                                  <w:divsChild>
                                                    <w:div w:id="15943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6233">
                                              <w:marLeft w:val="0"/>
                                              <w:marRight w:val="0"/>
                                              <w:marTop w:val="0"/>
                                              <w:marBottom w:val="0"/>
                                              <w:divBdr>
                                                <w:top w:val="none" w:sz="0" w:space="0" w:color="auto"/>
                                                <w:left w:val="none" w:sz="0" w:space="0" w:color="auto"/>
                                                <w:bottom w:val="none" w:sz="0" w:space="0" w:color="auto"/>
                                                <w:right w:val="none" w:sz="0" w:space="0" w:color="auto"/>
                                              </w:divBdr>
                                            </w:div>
                                          </w:divsChild>
                                        </w:div>
                                        <w:div w:id="262996796">
                                          <w:marLeft w:val="0"/>
                                          <w:marRight w:val="0"/>
                                          <w:marTop w:val="0"/>
                                          <w:marBottom w:val="0"/>
                                          <w:divBdr>
                                            <w:top w:val="none" w:sz="0" w:space="0" w:color="auto"/>
                                            <w:left w:val="none" w:sz="0" w:space="0" w:color="auto"/>
                                            <w:bottom w:val="none" w:sz="0" w:space="0" w:color="auto"/>
                                            <w:right w:val="none" w:sz="0" w:space="0" w:color="auto"/>
                                          </w:divBdr>
                                          <w:divsChild>
                                            <w:div w:id="489249717">
                                              <w:marLeft w:val="0"/>
                                              <w:marRight w:val="0"/>
                                              <w:marTop w:val="0"/>
                                              <w:marBottom w:val="0"/>
                                              <w:divBdr>
                                                <w:top w:val="none" w:sz="0" w:space="0" w:color="auto"/>
                                                <w:left w:val="none" w:sz="0" w:space="0" w:color="auto"/>
                                                <w:bottom w:val="none" w:sz="0" w:space="0" w:color="auto"/>
                                                <w:right w:val="none" w:sz="0" w:space="0" w:color="auto"/>
                                              </w:divBdr>
                                            </w:div>
                                            <w:div w:id="497959380">
                                              <w:marLeft w:val="0"/>
                                              <w:marRight w:val="0"/>
                                              <w:marTop w:val="0"/>
                                              <w:marBottom w:val="0"/>
                                              <w:divBdr>
                                                <w:top w:val="none" w:sz="0" w:space="0" w:color="auto"/>
                                                <w:left w:val="none" w:sz="0" w:space="0" w:color="auto"/>
                                                <w:bottom w:val="none" w:sz="0" w:space="0" w:color="auto"/>
                                                <w:right w:val="none" w:sz="0" w:space="0" w:color="auto"/>
                                              </w:divBdr>
                                              <w:divsChild>
                                                <w:div w:id="135798937">
                                                  <w:marLeft w:val="0"/>
                                                  <w:marRight w:val="0"/>
                                                  <w:marTop w:val="0"/>
                                                  <w:marBottom w:val="0"/>
                                                  <w:divBdr>
                                                    <w:top w:val="none" w:sz="0" w:space="0" w:color="auto"/>
                                                    <w:left w:val="none" w:sz="0" w:space="0" w:color="auto"/>
                                                    <w:bottom w:val="none" w:sz="0" w:space="0" w:color="auto"/>
                                                    <w:right w:val="none" w:sz="0" w:space="0" w:color="auto"/>
                                                  </w:divBdr>
                                                  <w:divsChild>
                                                    <w:div w:id="11611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4445">
                                              <w:marLeft w:val="0"/>
                                              <w:marRight w:val="0"/>
                                              <w:marTop w:val="0"/>
                                              <w:marBottom w:val="0"/>
                                              <w:divBdr>
                                                <w:top w:val="none" w:sz="0" w:space="0" w:color="auto"/>
                                                <w:left w:val="none" w:sz="0" w:space="0" w:color="auto"/>
                                                <w:bottom w:val="none" w:sz="0" w:space="0" w:color="auto"/>
                                                <w:right w:val="none" w:sz="0" w:space="0" w:color="auto"/>
                                              </w:divBdr>
                                            </w:div>
                                          </w:divsChild>
                                        </w:div>
                                        <w:div w:id="1721705038">
                                          <w:marLeft w:val="0"/>
                                          <w:marRight w:val="0"/>
                                          <w:marTop w:val="0"/>
                                          <w:marBottom w:val="0"/>
                                          <w:divBdr>
                                            <w:top w:val="none" w:sz="0" w:space="0" w:color="auto"/>
                                            <w:left w:val="none" w:sz="0" w:space="0" w:color="auto"/>
                                            <w:bottom w:val="none" w:sz="0" w:space="0" w:color="auto"/>
                                            <w:right w:val="none" w:sz="0" w:space="0" w:color="auto"/>
                                          </w:divBdr>
                                          <w:divsChild>
                                            <w:div w:id="465464425">
                                              <w:marLeft w:val="0"/>
                                              <w:marRight w:val="0"/>
                                              <w:marTop w:val="0"/>
                                              <w:marBottom w:val="0"/>
                                              <w:divBdr>
                                                <w:top w:val="none" w:sz="0" w:space="0" w:color="auto"/>
                                                <w:left w:val="none" w:sz="0" w:space="0" w:color="auto"/>
                                                <w:bottom w:val="none" w:sz="0" w:space="0" w:color="auto"/>
                                                <w:right w:val="none" w:sz="0" w:space="0" w:color="auto"/>
                                              </w:divBdr>
                                            </w:div>
                                            <w:div w:id="2111464379">
                                              <w:marLeft w:val="0"/>
                                              <w:marRight w:val="0"/>
                                              <w:marTop w:val="0"/>
                                              <w:marBottom w:val="0"/>
                                              <w:divBdr>
                                                <w:top w:val="none" w:sz="0" w:space="0" w:color="auto"/>
                                                <w:left w:val="none" w:sz="0" w:space="0" w:color="auto"/>
                                                <w:bottom w:val="none" w:sz="0" w:space="0" w:color="auto"/>
                                                <w:right w:val="none" w:sz="0" w:space="0" w:color="auto"/>
                                              </w:divBdr>
                                              <w:divsChild>
                                                <w:div w:id="591668700">
                                                  <w:marLeft w:val="0"/>
                                                  <w:marRight w:val="0"/>
                                                  <w:marTop w:val="0"/>
                                                  <w:marBottom w:val="0"/>
                                                  <w:divBdr>
                                                    <w:top w:val="none" w:sz="0" w:space="0" w:color="auto"/>
                                                    <w:left w:val="none" w:sz="0" w:space="0" w:color="auto"/>
                                                    <w:bottom w:val="none" w:sz="0" w:space="0" w:color="auto"/>
                                                    <w:right w:val="none" w:sz="0" w:space="0" w:color="auto"/>
                                                  </w:divBdr>
                                                  <w:divsChild>
                                                    <w:div w:id="6539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6627">
                                              <w:marLeft w:val="0"/>
                                              <w:marRight w:val="0"/>
                                              <w:marTop w:val="0"/>
                                              <w:marBottom w:val="0"/>
                                              <w:divBdr>
                                                <w:top w:val="none" w:sz="0" w:space="0" w:color="auto"/>
                                                <w:left w:val="none" w:sz="0" w:space="0" w:color="auto"/>
                                                <w:bottom w:val="none" w:sz="0" w:space="0" w:color="auto"/>
                                                <w:right w:val="none" w:sz="0" w:space="0" w:color="auto"/>
                                              </w:divBdr>
                                            </w:div>
                                          </w:divsChild>
                                        </w:div>
                                        <w:div w:id="1586181610">
                                          <w:marLeft w:val="0"/>
                                          <w:marRight w:val="0"/>
                                          <w:marTop w:val="0"/>
                                          <w:marBottom w:val="0"/>
                                          <w:divBdr>
                                            <w:top w:val="none" w:sz="0" w:space="0" w:color="auto"/>
                                            <w:left w:val="none" w:sz="0" w:space="0" w:color="auto"/>
                                            <w:bottom w:val="none" w:sz="0" w:space="0" w:color="auto"/>
                                            <w:right w:val="none" w:sz="0" w:space="0" w:color="auto"/>
                                          </w:divBdr>
                                          <w:divsChild>
                                            <w:div w:id="1186750129">
                                              <w:marLeft w:val="0"/>
                                              <w:marRight w:val="0"/>
                                              <w:marTop w:val="0"/>
                                              <w:marBottom w:val="0"/>
                                              <w:divBdr>
                                                <w:top w:val="none" w:sz="0" w:space="0" w:color="auto"/>
                                                <w:left w:val="none" w:sz="0" w:space="0" w:color="auto"/>
                                                <w:bottom w:val="none" w:sz="0" w:space="0" w:color="auto"/>
                                                <w:right w:val="none" w:sz="0" w:space="0" w:color="auto"/>
                                              </w:divBdr>
                                            </w:div>
                                            <w:div w:id="208500126">
                                              <w:marLeft w:val="0"/>
                                              <w:marRight w:val="0"/>
                                              <w:marTop w:val="0"/>
                                              <w:marBottom w:val="0"/>
                                              <w:divBdr>
                                                <w:top w:val="none" w:sz="0" w:space="0" w:color="auto"/>
                                                <w:left w:val="none" w:sz="0" w:space="0" w:color="auto"/>
                                                <w:bottom w:val="none" w:sz="0" w:space="0" w:color="auto"/>
                                                <w:right w:val="none" w:sz="0" w:space="0" w:color="auto"/>
                                              </w:divBdr>
                                              <w:divsChild>
                                                <w:div w:id="1047531254">
                                                  <w:marLeft w:val="0"/>
                                                  <w:marRight w:val="0"/>
                                                  <w:marTop w:val="0"/>
                                                  <w:marBottom w:val="0"/>
                                                  <w:divBdr>
                                                    <w:top w:val="none" w:sz="0" w:space="0" w:color="auto"/>
                                                    <w:left w:val="none" w:sz="0" w:space="0" w:color="auto"/>
                                                    <w:bottom w:val="none" w:sz="0" w:space="0" w:color="auto"/>
                                                    <w:right w:val="none" w:sz="0" w:space="0" w:color="auto"/>
                                                  </w:divBdr>
                                                  <w:divsChild>
                                                    <w:div w:id="10812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828048">
          <w:marLeft w:val="0"/>
          <w:marRight w:val="0"/>
          <w:marTop w:val="0"/>
          <w:marBottom w:val="0"/>
          <w:divBdr>
            <w:top w:val="none" w:sz="0" w:space="0" w:color="auto"/>
            <w:left w:val="none" w:sz="0" w:space="0" w:color="auto"/>
            <w:bottom w:val="none" w:sz="0" w:space="0" w:color="auto"/>
            <w:right w:val="none" w:sz="0" w:space="0" w:color="auto"/>
          </w:divBdr>
          <w:divsChild>
            <w:div w:id="295261401">
              <w:marLeft w:val="0"/>
              <w:marRight w:val="0"/>
              <w:marTop w:val="0"/>
              <w:marBottom w:val="0"/>
              <w:divBdr>
                <w:top w:val="none" w:sz="0" w:space="0" w:color="auto"/>
                <w:left w:val="none" w:sz="0" w:space="0" w:color="auto"/>
                <w:bottom w:val="none" w:sz="0" w:space="0" w:color="auto"/>
                <w:right w:val="none" w:sz="0" w:space="0" w:color="auto"/>
              </w:divBdr>
              <w:divsChild>
                <w:div w:id="885022410">
                  <w:marLeft w:val="0"/>
                  <w:marRight w:val="0"/>
                  <w:marTop w:val="0"/>
                  <w:marBottom w:val="0"/>
                  <w:divBdr>
                    <w:top w:val="none" w:sz="0" w:space="0" w:color="auto"/>
                    <w:left w:val="none" w:sz="0" w:space="0" w:color="auto"/>
                    <w:bottom w:val="none" w:sz="0" w:space="0" w:color="auto"/>
                    <w:right w:val="none" w:sz="0" w:space="0" w:color="auto"/>
                  </w:divBdr>
                  <w:divsChild>
                    <w:div w:id="1077022452">
                      <w:marLeft w:val="0"/>
                      <w:marRight w:val="0"/>
                      <w:marTop w:val="0"/>
                      <w:marBottom w:val="0"/>
                      <w:divBdr>
                        <w:top w:val="none" w:sz="0" w:space="0" w:color="auto"/>
                        <w:left w:val="none" w:sz="0" w:space="0" w:color="auto"/>
                        <w:bottom w:val="none" w:sz="0" w:space="0" w:color="auto"/>
                        <w:right w:val="none" w:sz="0" w:space="0" w:color="auto"/>
                      </w:divBdr>
                      <w:divsChild>
                        <w:div w:id="1149252376">
                          <w:marLeft w:val="0"/>
                          <w:marRight w:val="0"/>
                          <w:marTop w:val="0"/>
                          <w:marBottom w:val="0"/>
                          <w:divBdr>
                            <w:top w:val="none" w:sz="0" w:space="0" w:color="auto"/>
                            <w:left w:val="none" w:sz="0" w:space="0" w:color="auto"/>
                            <w:bottom w:val="none" w:sz="0" w:space="0" w:color="auto"/>
                            <w:right w:val="none" w:sz="0" w:space="0" w:color="auto"/>
                          </w:divBdr>
                          <w:divsChild>
                            <w:div w:id="1101685312">
                              <w:marLeft w:val="0"/>
                              <w:marRight w:val="0"/>
                              <w:marTop w:val="0"/>
                              <w:marBottom w:val="0"/>
                              <w:divBdr>
                                <w:top w:val="none" w:sz="0" w:space="0" w:color="auto"/>
                                <w:left w:val="none" w:sz="0" w:space="0" w:color="auto"/>
                                <w:bottom w:val="none" w:sz="0" w:space="0" w:color="auto"/>
                                <w:right w:val="none" w:sz="0" w:space="0" w:color="auto"/>
                              </w:divBdr>
                              <w:divsChild>
                                <w:div w:id="1188758597">
                                  <w:marLeft w:val="0"/>
                                  <w:marRight w:val="0"/>
                                  <w:marTop w:val="0"/>
                                  <w:marBottom w:val="0"/>
                                  <w:divBdr>
                                    <w:top w:val="none" w:sz="0" w:space="0" w:color="auto"/>
                                    <w:left w:val="none" w:sz="0" w:space="0" w:color="auto"/>
                                    <w:bottom w:val="none" w:sz="0" w:space="0" w:color="auto"/>
                                    <w:right w:val="none" w:sz="0" w:space="0" w:color="auto"/>
                                  </w:divBdr>
                                  <w:divsChild>
                                    <w:div w:id="54595296">
                                      <w:marLeft w:val="0"/>
                                      <w:marRight w:val="0"/>
                                      <w:marTop w:val="0"/>
                                      <w:marBottom w:val="0"/>
                                      <w:divBdr>
                                        <w:top w:val="none" w:sz="0" w:space="0" w:color="auto"/>
                                        <w:left w:val="none" w:sz="0" w:space="0" w:color="auto"/>
                                        <w:bottom w:val="none" w:sz="0" w:space="0" w:color="auto"/>
                                        <w:right w:val="none" w:sz="0" w:space="0" w:color="auto"/>
                                      </w:divBdr>
                                      <w:divsChild>
                                        <w:div w:id="19897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359899">
          <w:marLeft w:val="0"/>
          <w:marRight w:val="0"/>
          <w:marTop w:val="0"/>
          <w:marBottom w:val="0"/>
          <w:divBdr>
            <w:top w:val="none" w:sz="0" w:space="0" w:color="auto"/>
            <w:left w:val="none" w:sz="0" w:space="0" w:color="auto"/>
            <w:bottom w:val="none" w:sz="0" w:space="0" w:color="auto"/>
            <w:right w:val="none" w:sz="0" w:space="0" w:color="auto"/>
          </w:divBdr>
          <w:divsChild>
            <w:div w:id="1741442613">
              <w:marLeft w:val="0"/>
              <w:marRight w:val="0"/>
              <w:marTop w:val="0"/>
              <w:marBottom w:val="0"/>
              <w:divBdr>
                <w:top w:val="none" w:sz="0" w:space="0" w:color="auto"/>
                <w:left w:val="none" w:sz="0" w:space="0" w:color="auto"/>
                <w:bottom w:val="none" w:sz="0" w:space="0" w:color="auto"/>
                <w:right w:val="none" w:sz="0" w:space="0" w:color="auto"/>
              </w:divBdr>
              <w:divsChild>
                <w:div w:id="962493953">
                  <w:marLeft w:val="0"/>
                  <w:marRight w:val="0"/>
                  <w:marTop w:val="0"/>
                  <w:marBottom w:val="0"/>
                  <w:divBdr>
                    <w:top w:val="none" w:sz="0" w:space="0" w:color="auto"/>
                    <w:left w:val="none" w:sz="0" w:space="0" w:color="auto"/>
                    <w:bottom w:val="none" w:sz="0" w:space="0" w:color="auto"/>
                    <w:right w:val="none" w:sz="0" w:space="0" w:color="auto"/>
                  </w:divBdr>
                  <w:divsChild>
                    <w:div w:id="33963017">
                      <w:marLeft w:val="0"/>
                      <w:marRight w:val="0"/>
                      <w:marTop w:val="0"/>
                      <w:marBottom w:val="0"/>
                      <w:divBdr>
                        <w:top w:val="none" w:sz="0" w:space="0" w:color="auto"/>
                        <w:left w:val="none" w:sz="0" w:space="0" w:color="auto"/>
                        <w:bottom w:val="none" w:sz="0" w:space="0" w:color="auto"/>
                        <w:right w:val="none" w:sz="0" w:space="0" w:color="auto"/>
                      </w:divBdr>
                      <w:divsChild>
                        <w:div w:id="400368876">
                          <w:marLeft w:val="0"/>
                          <w:marRight w:val="0"/>
                          <w:marTop w:val="0"/>
                          <w:marBottom w:val="0"/>
                          <w:divBdr>
                            <w:top w:val="none" w:sz="0" w:space="0" w:color="auto"/>
                            <w:left w:val="none" w:sz="0" w:space="0" w:color="auto"/>
                            <w:bottom w:val="none" w:sz="0" w:space="0" w:color="auto"/>
                            <w:right w:val="none" w:sz="0" w:space="0" w:color="auto"/>
                          </w:divBdr>
                          <w:divsChild>
                            <w:div w:id="1025405240">
                              <w:marLeft w:val="0"/>
                              <w:marRight w:val="0"/>
                              <w:marTop w:val="0"/>
                              <w:marBottom w:val="0"/>
                              <w:divBdr>
                                <w:top w:val="none" w:sz="0" w:space="0" w:color="auto"/>
                                <w:left w:val="none" w:sz="0" w:space="0" w:color="auto"/>
                                <w:bottom w:val="none" w:sz="0" w:space="0" w:color="auto"/>
                                <w:right w:val="none" w:sz="0" w:space="0" w:color="auto"/>
                              </w:divBdr>
                              <w:divsChild>
                                <w:div w:id="420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842151">
                  <w:marLeft w:val="0"/>
                  <w:marRight w:val="0"/>
                  <w:marTop w:val="0"/>
                  <w:marBottom w:val="0"/>
                  <w:divBdr>
                    <w:top w:val="none" w:sz="0" w:space="0" w:color="auto"/>
                    <w:left w:val="none" w:sz="0" w:space="0" w:color="auto"/>
                    <w:bottom w:val="none" w:sz="0" w:space="0" w:color="auto"/>
                    <w:right w:val="none" w:sz="0" w:space="0" w:color="auto"/>
                  </w:divBdr>
                  <w:divsChild>
                    <w:div w:id="2126147221">
                      <w:marLeft w:val="0"/>
                      <w:marRight w:val="0"/>
                      <w:marTop w:val="0"/>
                      <w:marBottom w:val="0"/>
                      <w:divBdr>
                        <w:top w:val="none" w:sz="0" w:space="0" w:color="auto"/>
                        <w:left w:val="none" w:sz="0" w:space="0" w:color="auto"/>
                        <w:bottom w:val="none" w:sz="0" w:space="0" w:color="auto"/>
                        <w:right w:val="none" w:sz="0" w:space="0" w:color="auto"/>
                      </w:divBdr>
                      <w:divsChild>
                        <w:div w:id="770321147">
                          <w:marLeft w:val="0"/>
                          <w:marRight w:val="0"/>
                          <w:marTop w:val="0"/>
                          <w:marBottom w:val="0"/>
                          <w:divBdr>
                            <w:top w:val="none" w:sz="0" w:space="0" w:color="auto"/>
                            <w:left w:val="none" w:sz="0" w:space="0" w:color="auto"/>
                            <w:bottom w:val="none" w:sz="0" w:space="0" w:color="auto"/>
                            <w:right w:val="none" w:sz="0" w:space="0" w:color="auto"/>
                          </w:divBdr>
                          <w:divsChild>
                            <w:div w:id="1140079281">
                              <w:marLeft w:val="0"/>
                              <w:marRight w:val="0"/>
                              <w:marTop w:val="0"/>
                              <w:marBottom w:val="0"/>
                              <w:divBdr>
                                <w:top w:val="none" w:sz="0" w:space="0" w:color="auto"/>
                                <w:left w:val="none" w:sz="0" w:space="0" w:color="auto"/>
                                <w:bottom w:val="none" w:sz="0" w:space="0" w:color="auto"/>
                                <w:right w:val="none" w:sz="0" w:space="0" w:color="auto"/>
                              </w:divBdr>
                              <w:divsChild>
                                <w:div w:id="937979006">
                                  <w:marLeft w:val="0"/>
                                  <w:marRight w:val="0"/>
                                  <w:marTop w:val="0"/>
                                  <w:marBottom w:val="0"/>
                                  <w:divBdr>
                                    <w:top w:val="none" w:sz="0" w:space="0" w:color="auto"/>
                                    <w:left w:val="none" w:sz="0" w:space="0" w:color="auto"/>
                                    <w:bottom w:val="none" w:sz="0" w:space="0" w:color="auto"/>
                                    <w:right w:val="none" w:sz="0" w:space="0" w:color="auto"/>
                                  </w:divBdr>
                                  <w:divsChild>
                                    <w:div w:id="1306545586">
                                      <w:marLeft w:val="0"/>
                                      <w:marRight w:val="0"/>
                                      <w:marTop w:val="0"/>
                                      <w:marBottom w:val="0"/>
                                      <w:divBdr>
                                        <w:top w:val="none" w:sz="0" w:space="0" w:color="auto"/>
                                        <w:left w:val="none" w:sz="0" w:space="0" w:color="auto"/>
                                        <w:bottom w:val="none" w:sz="0" w:space="0" w:color="auto"/>
                                        <w:right w:val="none" w:sz="0" w:space="0" w:color="auto"/>
                                      </w:divBdr>
                                      <w:divsChild>
                                        <w:div w:id="147986224">
                                          <w:marLeft w:val="0"/>
                                          <w:marRight w:val="0"/>
                                          <w:marTop w:val="0"/>
                                          <w:marBottom w:val="0"/>
                                          <w:divBdr>
                                            <w:top w:val="none" w:sz="0" w:space="0" w:color="auto"/>
                                            <w:left w:val="none" w:sz="0" w:space="0" w:color="auto"/>
                                            <w:bottom w:val="none" w:sz="0" w:space="0" w:color="auto"/>
                                            <w:right w:val="none" w:sz="0" w:space="0" w:color="auto"/>
                                          </w:divBdr>
                                          <w:divsChild>
                                            <w:div w:id="625311019">
                                              <w:marLeft w:val="0"/>
                                              <w:marRight w:val="0"/>
                                              <w:marTop w:val="0"/>
                                              <w:marBottom w:val="0"/>
                                              <w:divBdr>
                                                <w:top w:val="none" w:sz="0" w:space="0" w:color="auto"/>
                                                <w:left w:val="none" w:sz="0" w:space="0" w:color="auto"/>
                                                <w:bottom w:val="none" w:sz="0" w:space="0" w:color="auto"/>
                                                <w:right w:val="none" w:sz="0" w:space="0" w:color="auto"/>
                                              </w:divBdr>
                                            </w:div>
                                            <w:div w:id="1936092585">
                                              <w:marLeft w:val="0"/>
                                              <w:marRight w:val="0"/>
                                              <w:marTop w:val="0"/>
                                              <w:marBottom w:val="0"/>
                                              <w:divBdr>
                                                <w:top w:val="none" w:sz="0" w:space="0" w:color="auto"/>
                                                <w:left w:val="none" w:sz="0" w:space="0" w:color="auto"/>
                                                <w:bottom w:val="none" w:sz="0" w:space="0" w:color="auto"/>
                                                <w:right w:val="none" w:sz="0" w:space="0" w:color="auto"/>
                                              </w:divBdr>
                                              <w:divsChild>
                                                <w:div w:id="1799032426">
                                                  <w:marLeft w:val="0"/>
                                                  <w:marRight w:val="0"/>
                                                  <w:marTop w:val="0"/>
                                                  <w:marBottom w:val="0"/>
                                                  <w:divBdr>
                                                    <w:top w:val="none" w:sz="0" w:space="0" w:color="auto"/>
                                                    <w:left w:val="none" w:sz="0" w:space="0" w:color="auto"/>
                                                    <w:bottom w:val="none" w:sz="0" w:space="0" w:color="auto"/>
                                                    <w:right w:val="none" w:sz="0" w:space="0" w:color="auto"/>
                                                  </w:divBdr>
                                                  <w:divsChild>
                                                    <w:div w:id="898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6062">
                                              <w:marLeft w:val="0"/>
                                              <w:marRight w:val="0"/>
                                              <w:marTop w:val="0"/>
                                              <w:marBottom w:val="0"/>
                                              <w:divBdr>
                                                <w:top w:val="none" w:sz="0" w:space="0" w:color="auto"/>
                                                <w:left w:val="none" w:sz="0" w:space="0" w:color="auto"/>
                                                <w:bottom w:val="none" w:sz="0" w:space="0" w:color="auto"/>
                                                <w:right w:val="none" w:sz="0" w:space="0" w:color="auto"/>
                                              </w:divBdr>
                                            </w:div>
                                          </w:divsChild>
                                        </w:div>
                                        <w:div w:id="512308800">
                                          <w:marLeft w:val="0"/>
                                          <w:marRight w:val="0"/>
                                          <w:marTop w:val="0"/>
                                          <w:marBottom w:val="0"/>
                                          <w:divBdr>
                                            <w:top w:val="none" w:sz="0" w:space="0" w:color="auto"/>
                                            <w:left w:val="none" w:sz="0" w:space="0" w:color="auto"/>
                                            <w:bottom w:val="none" w:sz="0" w:space="0" w:color="auto"/>
                                            <w:right w:val="none" w:sz="0" w:space="0" w:color="auto"/>
                                          </w:divBdr>
                                          <w:divsChild>
                                            <w:div w:id="308478558">
                                              <w:marLeft w:val="0"/>
                                              <w:marRight w:val="0"/>
                                              <w:marTop w:val="0"/>
                                              <w:marBottom w:val="0"/>
                                              <w:divBdr>
                                                <w:top w:val="none" w:sz="0" w:space="0" w:color="auto"/>
                                                <w:left w:val="none" w:sz="0" w:space="0" w:color="auto"/>
                                                <w:bottom w:val="none" w:sz="0" w:space="0" w:color="auto"/>
                                                <w:right w:val="none" w:sz="0" w:space="0" w:color="auto"/>
                                              </w:divBdr>
                                            </w:div>
                                            <w:div w:id="87046761">
                                              <w:marLeft w:val="0"/>
                                              <w:marRight w:val="0"/>
                                              <w:marTop w:val="0"/>
                                              <w:marBottom w:val="0"/>
                                              <w:divBdr>
                                                <w:top w:val="none" w:sz="0" w:space="0" w:color="auto"/>
                                                <w:left w:val="none" w:sz="0" w:space="0" w:color="auto"/>
                                                <w:bottom w:val="none" w:sz="0" w:space="0" w:color="auto"/>
                                                <w:right w:val="none" w:sz="0" w:space="0" w:color="auto"/>
                                              </w:divBdr>
                                              <w:divsChild>
                                                <w:div w:id="985935178">
                                                  <w:marLeft w:val="0"/>
                                                  <w:marRight w:val="0"/>
                                                  <w:marTop w:val="0"/>
                                                  <w:marBottom w:val="0"/>
                                                  <w:divBdr>
                                                    <w:top w:val="none" w:sz="0" w:space="0" w:color="auto"/>
                                                    <w:left w:val="none" w:sz="0" w:space="0" w:color="auto"/>
                                                    <w:bottom w:val="none" w:sz="0" w:space="0" w:color="auto"/>
                                                    <w:right w:val="none" w:sz="0" w:space="0" w:color="auto"/>
                                                  </w:divBdr>
                                                  <w:divsChild>
                                                    <w:div w:id="17880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3877">
                                              <w:marLeft w:val="0"/>
                                              <w:marRight w:val="0"/>
                                              <w:marTop w:val="0"/>
                                              <w:marBottom w:val="0"/>
                                              <w:divBdr>
                                                <w:top w:val="none" w:sz="0" w:space="0" w:color="auto"/>
                                                <w:left w:val="none" w:sz="0" w:space="0" w:color="auto"/>
                                                <w:bottom w:val="none" w:sz="0" w:space="0" w:color="auto"/>
                                                <w:right w:val="none" w:sz="0" w:space="0" w:color="auto"/>
                                              </w:divBdr>
                                            </w:div>
                                          </w:divsChild>
                                        </w:div>
                                        <w:div w:id="295793621">
                                          <w:marLeft w:val="0"/>
                                          <w:marRight w:val="0"/>
                                          <w:marTop w:val="0"/>
                                          <w:marBottom w:val="0"/>
                                          <w:divBdr>
                                            <w:top w:val="none" w:sz="0" w:space="0" w:color="auto"/>
                                            <w:left w:val="none" w:sz="0" w:space="0" w:color="auto"/>
                                            <w:bottom w:val="none" w:sz="0" w:space="0" w:color="auto"/>
                                            <w:right w:val="none" w:sz="0" w:space="0" w:color="auto"/>
                                          </w:divBdr>
                                          <w:divsChild>
                                            <w:div w:id="1021203318">
                                              <w:marLeft w:val="0"/>
                                              <w:marRight w:val="0"/>
                                              <w:marTop w:val="0"/>
                                              <w:marBottom w:val="0"/>
                                              <w:divBdr>
                                                <w:top w:val="none" w:sz="0" w:space="0" w:color="auto"/>
                                                <w:left w:val="none" w:sz="0" w:space="0" w:color="auto"/>
                                                <w:bottom w:val="none" w:sz="0" w:space="0" w:color="auto"/>
                                                <w:right w:val="none" w:sz="0" w:space="0" w:color="auto"/>
                                              </w:divBdr>
                                            </w:div>
                                            <w:div w:id="1329284645">
                                              <w:marLeft w:val="0"/>
                                              <w:marRight w:val="0"/>
                                              <w:marTop w:val="0"/>
                                              <w:marBottom w:val="0"/>
                                              <w:divBdr>
                                                <w:top w:val="none" w:sz="0" w:space="0" w:color="auto"/>
                                                <w:left w:val="none" w:sz="0" w:space="0" w:color="auto"/>
                                                <w:bottom w:val="none" w:sz="0" w:space="0" w:color="auto"/>
                                                <w:right w:val="none" w:sz="0" w:space="0" w:color="auto"/>
                                              </w:divBdr>
                                              <w:divsChild>
                                                <w:div w:id="599677113">
                                                  <w:marLeft w:val="0"/>
                                                  <w:marRight w:val="0"/>
                                                  <w:marTop w:val="0"/>
                                                  <w:marBottom w:val="0"/>
                                                  <w:divBdr>
                                                    <w:top w:val="none" w:sz="0" w:space="0" w:color="auto"/>
                                                    <w:left w:val="none" w:sz="0" w:space="0" w:color="auto"/>
                                                    <w:bottom w:val="none" w:sz="0" w:space="0" w:color="auto"/>
                                                    <w:right w:val="none" w:sz="0" w:space="0" w:color="auto"/>
                                                  </w:divBdr>
                                                  <w:divsChild>
                                                    <w:div w:id="1657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8328">
                                              <w:marLeft w:val="0"/>
                                              <w:marRight w:val="0"/>
                                              <w:marTop w:val="0"/>
                                              <w:marBottom w:val="0"/>
                                              <w:divBdr>
                                                <w:top w:val="none" w:sz="0" w:space="0" w:color="auto"/>
                                                <w:left w:val="none" w:sz="0" w:space="0" w:color="auto"/>
                                                <w:bottom w:val="none" w:sz="0" w:space="0" w:color="auto"/>
                                                <w:right w:val="none" w:sz="0" w:space="0" w:color="auto"/>
                                              </w:divBdr>
                                            </w:div>
                                          </w:divsChild>
                                        </w:div>
                                        <w:div w:id="1667632939">
                                          <w:marLeft w:val="0"/>
                                          <w:marRight w:val="0"/>
                                          <w:marTop w:val="0"/>
                                          <w:marBottom w:val="0"/>
                                          <w:divBdr>
                                            <w:top w:val="none" w:sz="0" w:space="0" w:color="auto"/>
                                            <w:left w:val="none" w:sz="0" w:space="0" w:color="auto"/>
                                            <w:bottom w:val="none" w:sz="0" w:space="0" w:color="auto"/>
                                            <w:right w:val="none" w:sz="0" w:space="0" w:color="auto"/>
                                          </w:divBdr>
                                          <w:divsChild>
                                            <w:div w:id="1291667579">
                                              <w:marLeft w:val="0"/>
                                              <w:marRight w:val="0"/>
                                              <w:marTop w:val="0"/>
                                              <w:marBottom w:val="0"/>
                                              <w:divBdr>
                                                <w:top w:val="none" w:sz="0" w:space="0" w:color="auto"/>
                                                <w:left w:val="none" w:sz="0" w:space="0" w:color="auto"/>
                                                <w:bottom w:val="none" w:sz="0" w:space="0" w:color="auto"/>
                                                <w:right w:val="none" w:sz="0" w:space="0" w:color="auto"/>
                                              </w:divBdr>
                                            </w:div>
                                            <w:div w:id="1621376525">
                                              <w:marLeft w:val="0"/>
                                              <w:marRight w:val="0"/>
                                              <w:marTop w:val="0"/>
                                              <w:marBottom w:val="0"/>
                                              <w:divBdr>
                                                <w:top w:val="none" w:sz="0" w:space="0" w:color="auto"/>
                                                <w:left w:val="none" w:sz="0" w:space="0" w:color="auto"/>
                                                <w:bottom w:val="none" w:sz="0" w:space="0" w:color="auto"/>
                                                <w:right w:val="none" w:sz="0" w:space="0" w:color="auto"/>
                                              </w:divBdr>
                                              <w:divsChild>
                                                <w:div w:id="2066023240">
                                                  <w:marLeft w:val="0"/>
                                                  <w:marRight w:val="0"/>
                                                  <w:marTop w:val="0"/>
                                                  <w:marBottom w:val="0"/>
                                                  <w:divBdr>
                                                    <w:top w:val="none" w:sz="0" w:space="0" w:color="auto"/>
                                                    <w:left w:val="none" w:sz="0" w:space="0" w:color="auto"/>
                                                    <w:bottom w:val="none" w:sz="0" w:space="0" w:color="auto"/>
                                                    <w:right w:val="none" w:sz="0" w:space="0" w:color="auto"/>
                                                  </w:divBdr>
                                                  <w:divsChild>
                                                    <w:div w:id="6717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85807">
                                              <w:marLeft w:val="0"/>
                                              <w:marRight w:val="0"/>
                                              <w:marTop w:val="0"/>
                                              <w:marBottom w:val="0"/>
                                              <w:divBdr>
                                                <w:top w:val="none" w:sz="0" w:space="0" w:color="auto"/>
                                                <w:left w:val="none" w:sz="0" w:space="0" w:color="auto"/>
                                                <w:bottom w:val="none" w:sz="0" w:space="0" w:color="auto"/>
                                                <w:right w:val="none" w:sz="0" w:space="0" w:color="auto"/>
                                              </w:divBdr>
                                            </w:div>
                                          </w:divsChild>
                                        </w:div>
                                        <w:div w:id="134180782">
                                          <w:marLeft w:val="0"/>
                                          <w:marRight w:val="0"/>
                                          <w:marTop w:val="0"/>
                                          <w:marBottom w:val="0"/>
                                          <w:divBdr>
                                            <w:top w:val="none" w:sz="0" w:space="0" w:color="auto"/>
                                            <w:left w:val="none" w:sz="0" w:space="0" w:color="auto"/>
                                            <w:bottom w:val="none" w:sz="0" w:space="0" w:color="auto"/>
                                            <w:right w:val="none" w:sz="0" w:space="0" w:color="auto"/>
                                          </w:divBdr>
                                          <w:divsChild>
                                            <w:div w:id="2129665650">
                                              <w:marLeft w:val="0"/>
                                              <w:marRight w:val="0"/>
                                              <w:marTop w:val="0"/>
                                              <w:marBottom w:val="0"/>
                                              <w:divBdr>
                                                <w:top w:val="none" w:sz="0" w:space="0" w:color="auto"/>
                                                <w:left w:val="none" w:sz="0" w:space="0" w:color="auto"/>
                                                <w:bottom w:val="none" w:sz="0" w:space="0" w:color="auto"/>
                                                <w:right w:val="none" w:sz="0" w:space="0" w:color="auto"/>
                                              </w:divBdr>
                                            </w:div>
                                            <w:div w:id="1382288484">
                                              <w:marLeft w:val="0"/>
                                              <w:marRight w:val="0"/>
                                              <w:marTop w:val="0"/>
                                              <w:marBottom w:val="0"/>
                                              <w:divBdr>
                                                <w:top w:val="none" w:sz="0" w:space="0" w:color="auto"/>
                                                <w:left w:val="none" w:sz="0" w:space="0" w:color="auto"/>
                                                <w:bottom w:val="none" w:sz="0" w:space="0" w:color="auto"/>
                                                <w:right w:val="none" w:sz="0" w:space="0" w:color="auto"/>
                                              </w:divBdr>
                                              <w:divsChild>
                                                <w:div w:id="32390777">
                                                  <w:marLeft w:val="0"/>
                                                  <w:marRight w:val="0"/>
                                                  <w:marTop w:val="0"/>
                                                  <w:marBottom w:val="0"/>
                                                  <w:divBdr>
                                                    <w:top w:val="none" w:sz="0" w:space="0" w:color="auto"/>
                                                    <w:left w:val="none" w:sz="0" w:space="0" w:color="auto"/>
                                                    <w:bottom w:val="none" w:sz="0" w:space="0" w:color="auto"/>
                                                    <w:right w:val="none" w:sz="0" w:space="0" w:color="auto"/>
                                                  </w:divBdr>
                                                  <w:divsChild>
                                                    <w:div w:id="2586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2743">
                                              <w:marLeft w:val="0"/>
                                              <w:marRight w:val="0"/>
                                              <w:marTop w:val="0"/>
                                              <w:marBottom w:val="0"/>
                                              <w:divBdr>
                                                <w:top w:val="none" w:sz="0" w:space="0" w:color="auto"/>
                                                <w:left w:val="none" w:sz="0" w:space="0" w:color="auto"/>
                                                <w:bottom w:val="none" w:sz="0" w:space="0" w:color="auto"/>
                                                <w:right w:val="none" w:sz="0" w:space="0" w:color="auto"/>
                                              </w:divBdr>
                                            </w:div>
                                          </w:divsChild>
                                        </w:div>
                                        <w:div w:id="133529566">
                                          <w:marLeft w:val="0"/>
                                          <w:marRight w:val="0"/>
                                          <w:marTop w:val="0"/>
                                          <w:marBottom w:val="0"/>
                                          <w:divBdr>
                                            <w:top w:val="none" w:sz="0" w:space="0" w:color="auto"/>
                                            <w:left w:val="none" w:sz="0" w:space="0" w:color="auto"/>
                                            <w:bottom w:val="none" w:sz="0" w:space="0" w:color="auto"/>
                                            <w:right w:val="none" w:sz="0" w:space="0" w:color="auto"/>
                                          </w:divBdr>
                                          <w:divsChild>
                                            <w:div w:id="356203461">
                                              <w:marLeft w:val="0"/>
                                              <w:marRight w:val="0"/>
                                              <w:marTop w:val="0"/>
                                              <w:marBottom w:val="0"/>
                                              <w:divBdr>
                                                <w:top w:val="none" w:sz="0" w:space="0" w:color="auto"/>
                                                <w:left w:val="none" w:sz="0" w:space="0" w:color="auto"/>
                                                <w:bottom w:val="none" w:sz="0" w:space="0" w:color="auto"/>
                                                <w:right w:val="none" w:sz="0" w:space="0" w:color="auto"/>
                                              </w:divBdr>
                                            </w:div>
                                            <w:div w:id="509880635">
                                              <w:marLeft w:val="0"/>
                                              <w:marRight w:val="0"/>
                                              <w:marTop w:val="0"/>
                                              <w:marBottom w:val="0"/>
                                              <w:divBdr>
                                                <w:top w:val="none" w:sz="0" w:space="0" w:color="auto"/>
                                                <w:left w:val="none" w:sz="0" w:space="0" w:color="auto"/>
                                                <w:bottom w:val="none" w:sz="0" w:space="0" w:color="auto"/>
                                                <w:right w:val="none" w:sz="0" w:space="0" w:color="auto"/>
                                              </w:divBdr>
                                              <w:divsChild>
                                                <w:div w:id="1548830659">
                                                  <w:marLeft w:val="0"/>
                                                  <w:marRight w:val="0"/>
                                                  <w:marTop w:val="0"/>
                                                  <w:marBottom w:val="0"/>
                                                  <w:divBdr>
                                                    <w:top w:val="none" w:sz="0" w:space="0" w:color="auto"/>
                                                    <w:left w:val="none" w:sz="0" w:space="0" w:color="auto"/>
                                                    <w:bottom w:val="none" w:sz="0" w:space="0" w:color="auto"/>
                                                    <w:right w:val="none" w:sz="0" w:space="0" w:color="auto"/>
                                                  </w:divBdr>
                                                  <w:divsChild>
                                                    <w:div w:id="109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04434">
          <w:marLeft w:val="0"/>
          <w:marRight w:val="0"/>
          <w:marTop w:val="0"/>
          <w:marBottom w:val="0"/>
          <w:divBdr>
            <w:top w:val="none" w:sz="0" w:space="0" w:color="auto"/>
            <w:left w:val="none" w:sz="0" w:space="0" w:color="auto"/>
            <w:bottom w:val="none" w:sz="0" w:space="0" w:color="auto"/>
            <w:right w:val="none" w:sz="0" w:space="0" w:color="auto"/>
          </w:divBdr>
          <w:divsChild>
            <w:div w:id="2002922849">
              <w:marLeft w:val="0"/>
              <w:marRight w:val="0"/>
              <w:marTop w:val="0"/>
              <w:marBottom w:val="0"/>
              <w:divBdr>
                <w:top w:val="none" w:sz="0" w:space="0" w:color="auto"/>
                <w:left w:val="none" w:sz="0" w:space="0" w:color="auto"/>
                <w:bottom w:val="none" w:sz="0" w:space="0" w:color="auto"/>
                <w:right w:val="none" w:sz="0" w:space="0" w:color="auto"/>
              </w:divBdr>
              <w:divsChild>
                <w:div w:id="1941797483">
                  <w:marLeft w:val="0"/>
                  <w:marRight w:val="0"/>
                  <w:marTop w:val="0"/>
                  <w:marBottom w:val="0"/>
                  <w:divBdr>
                    <w:top w:val="none" w:sz="0" w:space="0" w:color="auto"/>
                    <w:left w:val="none" w:sz="0" w:space="0" w:color="auto"/>
                    <w:bottom w:val="none" w:sz="0" w:space="0" w:color="auto"/>
                    <w:right w:val="none" w:sz="0" w:space="0" w:color="auto"/>
                  </w:divBdr>
                  <w:divsChild>
                    <w:div w:id="32267303">
                      <w:marLeft w:val="0"/>
                      <w:marRight w:val="0"/>
                      <w:marTop w:val="0"/>
                      <w:marBottom w:val="0"/>
                      <w:divBdr>
                        <w:top w:val="none" w:sz="0" w:space="0" w:color="auto"/>
                        <w:left w:val="none" w:sz="0" w:space="0" w:color="auto"/>
                        <w:bottom w:val="none" w:sz="0" w:space="0" w:color="auto"/>
                        <w:right w:val="none" w:sz="0" w:space="0" w:color="auto"/>
                      </w:divBdr>
                      <w:divsChild>
                        <w:div w:id="1746418102">
                          <w:marLeft w:val="0"/>
                          <w:marRight w:val="0"/>
                          <w:marTop w:val="0"/>
                          <w:marBottom w:val="0"/>
                          <w:divBdr>
                            <w:top w:val="none" w:sz="0" w:space="0" w:color="auto"/>
                            <w:left w:val="none" w:sz="0" w:space="0" w:color="auto"/>
                            <w:bottom w:val="none" w:sz="0" w:space="0" w:color="auto"/>
                            <w:right w:val="none" w:sz="0" w:space="0" w:color="auto"/>
                          </w:divBdr>
                          <w:divsChild>
                            <w:div w:id="1468546999">
                              <w:marLeft w:val="0"/>
                              <w:marRight w:val="0"/>
                              <w:marTop w:val="0"/>
                              <w:marBottom w:val="0"/>
                              <w:divBdr>
                                <w:top w:val="none" w:sz="0" w:space="0" w:color="auto"/>
                                <w:left w:val="none" w:sz="0" w:space="0" w:color="auto"/>
                                <w:bottom w:val="none" w:sz="0" w:space="0" w:color="auto"/>
                                <w:right w:val="none" w:sz="0" w:space="0" w:color="auto"/>
                              </w:divBdr>
                              <w:divsChild>
                                <w:div w:id="358745251">
                                  <w:marLeft w:val="0"/>
                                  <w:marRight w:val="0"/>
                                  <w:marTop w:val="0"/>
                                  <w:marBottom w:val="0"/>
                                  <w:divBdr>
                                    <w:top w:val="none" w:sz="0" w:space="0" w:color="auto"/>
                                    <w:left w:val="none" w:sz="0" w:space="0" w:color="auto"/>
                                    <w:bottom w:val="none" w:sz="0" w:space="0" w:color="auto"/>
                                    <w:right w:val="none" w:sz="0" w:space="0" w:color="auto"/>
                                  </w:divBdr>
                                  <w:divsChild>
                                    <w:div w:id="1441031486">
                                      <w:marLeft w:val="0"/>
                                      <w:marRight w:val="0"/>
                                      <w:marTop w:val="0"/>
                                      <w:marBottom w:val="0"/>
                                      <w:divBdr>
                                        <w:top w:val="none" w:sz="0" w:space="0" w:color="auto"/>
                                        <w:left w:val="none" w:sz="0" w:space="0" w:color="auto"/>
                                        <w:bottom w:val="none" w:sz="0" w:space="0" w:color="auto"/>
                                        <w:right w:val="none" w:sz="0" w:space="0" w:color="auto"/>
                                      </w:divBdr>
                                      <w:divsChild>
                                        <w:div w:id="3670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868805">
          <w:marLeft w:val="0"/>
          <w:marRight w:val="0"/>
          <w:marTop w:val="0"/>
          <w:marBottom w:val="0"/>
          <w:divBdr>
            <w:top w:val="none" w:sz="0" w:space="0" w:color="auto"/>
            <w:left w:val="none" w:sz="0" w:space="0" w:color="auto"/>
            <w:bottom w:val="none" w:sz="0" w:space="0" w:color="auto"/>
            <w:right w:val="none" w:sz="0" w:space="0" w:color="auto"/>
          </w:divBdr>
          <w:divsChild>
            <w:div w:id="1543859698">
              <w:marLeft w:val="0"/>
              <w:marRight w:val="0"/>
              <w:marTop w:val="0"/>
              <w:marBottom w:val="0"/>
              <w:divBdr>
                <w:top w:val="none" w:sz="0" w:space="0" w:color="auto"/>
                <w:left w:val="none" w:sz="0" w:space="0" w:color="auto"/>
                <w:bottom w:val="none" w:sz="0" w:space="0" w:color="auto"/>
                <w:right w:val="none" w:sz="0" w:space="0" w:color="auto"/>
              </w:divBdr>
              <w:divsChild>
                <w:div w:id="1773277396">
                  <w:marLeft w:val="0"/>
                  <w:marRight w:val="0"/>
                  <w:marTop w:val="0"/>
                  <w:marBottom w:val="0"/>
                  <w:divBdr>
                    <w:top w:val="none" w:sz="0" w:space="0" w:color="auto"/>
                    <w:left w:val="none" w:sz="0" w:space="0" w:color="auto"/>
                    <w:bottom w:val="none" w:sz="0" w:space="0" w:color="auto"/>
                    <w:right w:val="none" w:sz="0" w:space="0" w:color="auto"/>
                  </w:divBdr>
                  <w:divsChild>
                    <w:div w:id="1974632259">
                      <w:marLeft w:val="0"/>
                      <w:marRight w:val="0"/>
                      <w:marTop w:val="0"/>
                      <w:marBottom w:val="0"/>
                      <w:divBdr>
                        <w:top w:val="none" w:sz="0" w:space="0" w:color="auto"/>
                        <w:left w:val="none" w:sz="0" w:space="0" w:color="auto"/>
                        <w:bottom w:val="none" w:sz="0" w:space="0" w:color="auto"/>
                        <w:right w:val="none" w:sz="0" w:space="0" w:color="auto"/>
                      </w:divBdr>
                      <w:divsChild>
                        <w:div w:id="734934716">
                          <w:marLeft w:val="0"/>
                          <w:marRight w:val="0"/>
                          <w:marTop w:val="0"/>
                          <w:marBottom w:val="0"/>
                          <w:divBdr>
                            <w:top w:val="none" w:sz="0" w:space="0" w:color="auto"/>
                            <w:left w:val="none" w:sz="0" w:space="0" w:color="auto"/>
                            <w:bottom w:val="none" w:sz="0" w:space="0" w:color="auto"/>
                            <w:right w:val="none" w:sz="0" w:space="0" w:color="auto"/>
                          </w:divBdr>
                          <w:divsChild>
                            <w:div w:id="1074349963">
                              <w:marLeft w:val="0"/>
                              <w:marRight w:val="0"/>
                              <w:marTop w:val="0"/>
                              <w:marBottom w:val="0"/>
                              <w:divBdr>
                                <w:top w:val="none" w:sz="0" w:space="0" w:color="auto"/>
                                <w:left w:val="none" w:sz="0" w:space="0" w:color="auto"/>
                                <w:bottom w:val="none" w:sz="0" w:space="0" w:color="auto"/>
                                <w:right w:val="none" w:sz="0" w:space="0" w:color="auto"/>
                              </w:divBdr>
                              <w:divsChild>
                                <w:div w:id="1173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50048">
                  <w:marLeft w:val="0"/>
                  <w:marRight w:val="0"/>
                  <w:marTop w:val="0"/>
                  <w:marBottom w:val="0"/>
                  <w:divBdr>
                    <w:top w:val="none" w:sz="0" w:space="0" w:color="auto"/>
                    <w:left w:val="none" w:sz="0" w:space="0" w:color="auto"/>
                    <w:bottom w:val="none" w:sz="0" w:space="0" w:color="auto"/>
                    <w:right w:val="none" w:sz="0" w:space="0" w:color="auto"/>
                  </w:divBdr>
                  <w:divsChild>
                    <w:div w:id="1261258249">
                      <w:marLeft w:val="0"/>
                      <w:marRight w:val="0"/>
                      <w:marTop w:val="0"/>
                      <w:marBottom w:val="0"/>
                      <w:divBdr>
                        <w:top w:val="none" w:sz="0" w:space="0" w:color="auto"/>
                        <w:left w:val="none" w:sz="0" w:space="0" w:color="auto"/>
                        <w:bottom w:val="none" w:sz="0" w:space="0" w:color="auto"/>
                        <w:right w:val="none" w:sz="0" w:space="0" w:color="auto"/>
                      </w:divBdr>
                      <w:divsChild>
                        <w:div w:id="95247992">
                          <w:marLeft w:val="0"/>
                          <w:marRight w:val="0"/>
                          <w:marTop w:val="0"/>
                          <w:marBottom w:val="0"/>
                          <w:divBdr>
                            <w:top w:val="none" w:sz="0" w:space="0" w:color="auto"/>
                            <w:left w:val="none" w:sz="0" w:space="0" w:color="auto"/>
                            <w:bottom w:val="none" w:sz="0" w:space="0" w:color="auto"/>
                            <w:right w:val="none" w:sz="0" w:space="0" w:color="auto"/>
                          </w:divBdr>
                          <w:divsChild>
                            <w:div w:id="144931301">
                              <w:marLeft w:val="0"/>
                              <w:marRight w:val="0"/>
                              <w:marTop w:val="0"/>
                              <w:marBottom w:val="0"/>
                              <w:divBdr>
                                <w:top w:val="none" w:sz="0" w:space="0" w:color="auto"/>
                                <w:left w:val="none" w:sz="0" w:space="0" w:color="auto"/>
                                <w:bottom w:val="none" w:sz="0" w:space="0" w:color="auto"/>
                                <w:right w:val="none" w:sz="0" w:space="0" w:color="auto"/>
                              </w:divBdr>
                              <w:divsChild>
                                <w:div w:id="611982245">
                                  <w:marLeft w:val="0"/>
                                  <w:marRight w:val="0"/>
                                  <w:marTop w:val="0"/>
                                  <w:marBottom w:val="0"/>
                                  <w:divBdr>
                                    <w:top w:val="none" w:sz="0" w:space="0" w:color="auto"/>
                                    <w:left w:val="none" w:sz="0" w:space="0" w:color="auto"/>
                                    <w:bottom w:val="none" w:sz="0" w:space="0" w:color="auto"/>
                                    <w:right w:val="none" w:sz="0" w:space="0" w:color="auto"/>
                                  </w:divBdr>
                                  <w:divsChild>
                                    <w:div w:id="1636717835">
                                      <w:marLeft w:val="0"/>
                                      <w:marRight w:val="0"/>
                                      <w:marTop w:val="0"/>
                                      <w:marBottom w:val="0"/>
                                      <w:divBdr>
                                        <w:top w:val="none" w:sz="0" w:space="0" w:color="auto"/>
                                        <w:left w:val="none" w:sz="0" w:space="0" w:color="auto"/>
                                        <w:bottom w:val="none" w:sz="0" w:space="0" w:color="auto"/>
                                        <w:right w:val="none" w:sz="0" w:space="0" w:color="auto"/>
                                      </w:divBdr>
                                      <w:divsChild>
                                        <w:div w:id="198782741">
                                          <w:marLeft w:val="0"/>
                                          <w:marRight w:val="0"/>
                                          <w:marTop w:val="0"/>
                                          <w:marBottom w:val="0"/>
                                          <w:divBdr>
                                            <w:top w:val="none" w:sz="0" w:space="0" w:color="auto"/>
                                            <w:left w:val="none" w:sz="0" w:space="0" w:color="auto"/>
                                            <w:bottom w:val="none" w:sz="0" w:space="0" w:color="auto"/>
                                            <w:right w:val="none" w:sz="0" w:space="0" w:color="auto"/>
                                          </w:divBdr>
                                          <w:divsChild>
                                            <w:div w:id="1931498687">
                                              <w:marLeft w:val="0"/>
                                              <w:marRight w:val="0"/>
                                              <w:marTop w:val="0"/>
                                              <w:marBottom w:val="0"/>
                                              <w:divBdr>
                                                <w:top w:val="none" w:sz="0" w:space="0" w:color="auto"/>
                                                <w:left w:val="none" w:sz="0" w:space="0" w:color="auto"/>
                                                <w:bottom w:val="none" w:sz="0" w:space="0" w:color="auto"/>
                                                <w:right w:val="none" w:sz="0" w:space="0" w:color="auto"/>
                                              </w:divBdr>
                                            </w:div>
                                            <w:div w:id="925768951">
                                              <w:marLeft w:val="0"/>
                                              <w:marRight w:val="0"/>
                                              <w:marTop w:val="0"/>
                                              <w:marBottom w:val="0"/>
                                              <w:divBdr>
                                                <w:top w:val="none" w:sz="0" w:space="0" w:color="auto"/>
                                                <w:left w:val="none" w:sz="0" w:space="0" w:color="auto"/>
                                                <w:bottom w:val="none" w:sz="0" w:space="0" w:color="auto"/>
                                                <w:right w:val="none" w:sz="0" w:space="0" w:color="auto"/>
                                              </w:divBdr>
                                              <w:divsChild>
                                                <w:div w:id="366684441">
                                                  <w:marLeft w:val="0"/>
                                                  <w:marRight w:val="0"/>
                                                  <w:marTop w:val="0"/>
                                                  <w:marBottom w:val="0"/>
                                                  <w:divBdr>
                                                    <w:top w:val="none" w:sz="0" w:space="0" w:color="auto"/>
                                                    <w:left w:val="none" w:sz="0" w:space="0" w:color="auto"/>
                                                    <w:bottom w:val="none" w:sz="0" w:space="0" w:color="auto"/>
                                                    <w:right w:val="none" w:sz="0" w:space="0" w:color="auto"/>
                                                  </w:divBdr>
                                                  <w:divsChild>
                                                    <w:div w:id="13521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5335">
                                              <w:marLeft w:val="0"/>
                                              <w:marRight w:val="0"/>
                                              <w:marTop w:val="0"/>
                                              <w:marBottom w:val="0"/>
                                              <w:divBdr>
                                                <w:top w:val="none" w:sz="0" w:space="0" w:color="auto"/>
                                                <w:left w:val="none" w:sz="0" w:space="0" w:color="auto"/>
                                                <w:bottom w:val="none" w:sz="0" w:space="0" w:color="auto"/>
                                                <w:right w:val="none" w:sz="0" w:space="0" w:color="auto"/>
                                              </w:divBdr>
                                            </w:div>
                                          </w:divsChild>
                                        </w:div>
                                        <w:div w:id="349795615">
                                          <w:marLeft w:val="0"/>
                                          <w:marRight w:val="0"/>
                                          <w:marTop w:val="0"/>
                                          <w:marBottom w:val="0"/>
                                          <w:divBdr>
                                            <w:top w:val="none" w:sz="0" w:space="0" w:color="auto"/>
                                            <w:left w:val="none" w:sz="0" w:space="0" w:color="auto"/>
                                            <w:bottom w:val="none" w:sz="0" w:space="0" w:color="auto"/>
                                            <w:right w:val="none" w:sz="0" w:space="0" w:color="auto"/>
                                          </w:divBdr>
                                          <w:divsChild>
                                            <w:div w:id="1042363594">
                                              <w:marLeft w:val="0"/>
                                              <w:marRight w:val="0"/>
                                              <w:marTop w:val="0"/>
                                              <w:marBottom w:val="0"/>
                                              <w:divBdr>
                                                <w:top w:val="none" w:sz="0" w:space="0" w:color="auto"/>
                                                <w:left w:val="none" w:sz="0" w:space="0" w:color="auto"/>
                                                <w:bottom w:val="none" w:sz="0" w:space="0" w:color="auto"/>
                                                <w:right w:val="none" w:sz="0" w:space="0" w:color="auto"/>
                                              </w:divBdr>
                                            </w:div>
                                            <w:div w:id="1410158625">
                                              <w:marLeft w:val="0"/>
                                              <w:marRight w:val="0"/>
                                              <w:marTop w:val="0"/>
                                              <w:marBottom w:val="0"/>
                                              <w:divBdr>
                                                <w:top w:val="none" w:sz="0" w:space="0" w:color="auto"/>
                                                <w:left w:val="none" w:sz="0" w:space="0" w:color="auto"/>
                                                <w:bottom w:val="none" w:sz="0" w:space="0" w:color="auto"/>
                                                <w:right w:val="none" w:sz="0" w:space="0" w:color="auto"/>
                                              </w:divBdr>
                                              <w:divsChild>
                                                <w:div w:id="1267348359">
                                                  <w:marLeft w:val="0"/>
                                                  <w:marRight w:val="0"/>
                                                  <w:marTop w:val="0"/>
                                                  <w:marBottom w:val="0"/>
                                                  <w:divBdr>
                                                    <w:top w:val="none" w:sz="0" w:space="0" w:color="auto"/>
                                                    <w:left w:val="none" w:sz="0" w:space="0" w:color="auto"/>
                                                    <w:bottom w:val="none" w:sz="0" w:space="0" w:color="auto"/>
                                                    <w:right w:val="none" w:sz="0" w:space="0" w:color="auto"/>
                                                  </w:divBdr>
                                                  <w:divsChild>
                                                    <w:div w:id="11710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5047">
                                              <w:marLeft w:val="0"/>
                                              <w:marRight w:val="0"/>
                                              <w:marTop w:val="0"/>
                                              <w:marBottom w:val="0"/>
                                              <w:divBdr>
                                                <w:top w:val="none" w:sz="0" w:space="0" w:color="auto"/>
                                                <w:left w:val="none" w:sz="0" w:space="0" w:color="auto"/>
                                                <w:bottom w:val="none" w:sz="0" w:space="0" w:color="auto"/>
                                                <w:right w:val="none" w:sz="0" w:space="0" w:color="auto"/>
                                              </w:divBdr>
                                            </w:div>
                                          </w:divsChild>
                                        </w:div>
                                        <w:div w:id="306594618">
                                          <w:marLeft w:val="0"/>
                                          <w:marRight w:val="0"/>
                                          <w:marTop w:val="0"/>
                                          <w:marBottom w:val="0"/>
                                          <w:divBdr>
                                            <w:top w:val="none" w:sz="0" w:space="0" w:color="auto"/>
                                            <w:left w:val="none" w:sz="0" w:space="0" w:color="auto"/>
                                            <w:bottom w:val="none" w:sz="0" w:space="0" w:color="auto"/>
                                            <w:right w:val="none" w:sz="0" w:space="0" w:color="auto"/>
                                          </w:divBdr>
                                          <w:divsChild>
                                            <w:div w:id="1480999144">
                                              <w:marLeft w:val="0"/>
                                              <w:marRight w:val="0"/>
                                              <w:marTop w:val="0"/>
                                              <w:marBottom w:val="0"/>
                                              <w:divBdr>
                                                <w:top w:val="none" w:sz="0" w:space="0" w:color="auto"/>
                                                <w:left w:val="none" w:sz="0" w:space="0" w:color="auto"/>
                                                <w:bottom w:val="none" w:sz="0" w:space="0" w:color="auto"/>
                                                <w:right w:val="none" w:sz="0" w:space="0" w:color="auto"/>
                                              </w:divBdr>
                                            </w:div>
                                            <w:div w:id="1703095720">
                                              <w:marLeft w:val="0"/>
                                              <w:marRight w:val="0"/>
                                              <w:marTop w:val="0"/>
                                              <w:marBottom w:val="0"/>
                                              <w:divBdr>
                                                <w:top w:val="none" w:sz="0" w:space="0" w:color="auto"/>
                                                <w:left w:val="none" w:sz="0" w:space="0" w:color="auto"/>
                                                <w:bottom w:val="none" w:sz="0" w:space="0" w:color="auto"/>
                                                <w:right w:val="none" w:sz="0" w:space="0" w:color="auto"/>
                                              </w:divBdr>
                                              <w:divsChild>
                                                <w:div w:id="1556694280">
                                                  <w:marLeft w:val="0"/>
                                                  <w:marRight w:val="0"/>
                                                  <w:marTop w:val="0"/>
                                                  <w:marBottom w:val="0"/>
                                                  <w:divBdr>
                                                    <w:top w:val="none" w:sz="0" w:space="0" w:color="auto"/>
                                                    <w:left w:val="none" w:sz="0" w:space="0" w:color="auto"/>
                                                    <w:bottom w:val="none" w:sz="0" w:space="0" w:color="auto"/>
                                                    <w:right w:val="none" w:sz="0" w:space="0" w:color="auto"/>
                                                  </w:divBdr>
                                                  <w:divsChild>
                                                    <w:div w:id="6280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9925">
                                              <w:marLeft w:val="0"/>
                                              <w:marRight w:val="0"/>
                                              <w:marTop w:val="0"/>
                                              <w:marBottom w:val="0"/>
                                              <w:divBdr>
                                                <w:top w:val="none" w:sz="0" w:space="0" w:color="auto"/>
                                                <w:left w:val="none" w:sz="0" w:space="0" w:color="auto"/>
                                                <w:bottom w:val="none" w:sz="0" w:space="0" w:color="auto"/>
                                                <w:right w:val="none" w:sz="0" w:space="0" w:color="auto"/>
                                              </w:divBdr>
                                            </w:div>
                                          </w:divsChild>
                                        </w:div>
                                        <w:div w:id="197277493">
                                          <w:marLeft w:val="0"/>
                                          <w:marRight w:val="0"/>
                                          <w:marTop w:val="0"/>
                                          <w:marBottom w:val="0"/>
                                          <w:divBdr>
                                            <w:top w:val="none" w:sz="0" w:space="0" w:color="auto"/>
                                            <w:left w:val="none" w:sz="0" w:space="0" w:color="auto"/>
                                            <w:bottom w:val="none" w:sz="0" w:space="0" w:color="auto"/>
                                            <w:right w:val="none" w:sz="0" w:space="0" w:color="auto"/>
                                          </w:divBdr>
                                          <w:divsChild>
                                            <w:div w:id="291399801">
                                              <w:marLeft w:val="0"/>
                                              <w:marRight w:val="0"/>
                                              <w:marTop w:val="0"/>
                                              <w:marBottom w:val="0"/>
                                              <w:divBdr>
                                                <w:top w:val="none" w:sz="0" w:space="0" w:color="auto"/>
                                                <w:left w:val="none" w:sz="0" w:space="0" w:color="auto"/>
                                                <w:bottom w:val="none" w:sz="0" w:space="0" w:color="auto"/>
                                                <w:right w:val="none" w:sz="0" w:space="0" w:color="auto"/>
                                              </w:divBdr>
                                            </w:div>
                                            <w:div w:id="215705361">
                                              <w:marLeft w:val="0"/>
                                              <w:marRight w:val="0"/>
                                              <w:marTop w:val="0"/>
                                              <w:marBottom w:val="0"/>
                                              <w:divBdr>
                                                <w:top w:val="none" w:sz="0" w:space="0" w:color="auto"/>
                                                <w:left w:val="none" w:sz="0" w:space="0" w:color="auto"/>
                                                <w:bottom w:val="none" w:sz="0" w:space="0" w:color="auto"/>
                                                <w:right w:val="none" w:sz="0" w:space="0" w:color="auto"/>
                                              </w:divBdr>
                                              <w:divsChild>
                                                <w:div w:id="1284116401">
                                                  <w:marLeft w:val="0"/>
                                                  <w:marRight w:val="0"/>
                                                  <w:marTop w:val="0"/>
                                                  <w:marBottom w:val="0"/>
                                                  <w:divBdr>
                                                    <w:top w:val="none" w:sz="0" w:space="0" w:color="auto"/>
                                                    <w:left w:val="none" w:sz="0" w:space="0" w:color="auto"/>
                                                    <w:bottom w:val="none" w:sz="0" w:space="0" w:color="auto"/>
                                                    <w:right w:val="none" w:sz="0" w:space="0" w:color="auto"/>
                                                  </w:divBdr>
                                                  <w:divsChild>
                                                    <w:div w:id="5984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937713">
          <w:marLeft w:val="0"/>
          <w:marRight w:val="0"/>
          <w:marTop w:val="0"/>
          <w:marBottom w:val="0"/>
          <w:divBdr>
            <w:top w:val="none" w:sz="0" w:space="0" w:color="auto"/>
            <w:left w:val="none" w:sz="0" w:space="0" w:color="auto"/>
            <w:bottom w:val="none" w:sz="0" w:space="0" w:color="auto"/>
            <w:right w:val="none" w:sz="0" w:space="0" w:color="auto"/>
          </w:divBdr>
          <w:divsChild>
            <w:div w:id="955253917">
              <w:marLeft w:val="0"/>
              <w:marRight w:val="0"/>
              <w:marTop w:val="0"/>
              <w:marBottom w:val="0"/>
              <w:divBdr>
                <w:top w:val="none" w:sz="0" w:space="0" w:color="auto"/>
                <w:left w:val="none" w:sz="0" w:space="0" w:color="auto"/>
                <w:bottom w:val="none" w:sz="0" w:space="0" w:color="auto"/>
                <w:right w:val="none" w:sz="0" w:space="0" w:color="auto"/>
              </w:divBdr>
              <w:divsChild>
                <w:div w:id="1072848080">
                  <w:marLeft w:val="0"/>
                  <w:marRight w:val="0"/>
                  <w:marTop w:val="0"/>
                  <w:marBottom w:val="0"/>
                  <w:divBdr>
                    <w:top w:val="none" w:sz="0" w:space="0" w:color="auto"/>
                    <w:left w:val="none" w:sz="0" w:space="0" w:color="auto"/>
                    <w:bottom w:val="none" w:sz="0" w:space="0" w:color="auto"/>
                    <w:right w:val="none" w:sz="0" w:space="0" w:color="auto"/>
                  </w:divBdr>
                  <w:divsChild>
                    <w:div w:id="1067266380">
                      <w:marLeft w:val="0"/>
                      <w:marRight w:val="0"/>
                      <w:marTop w:val="0"/>
                      <w:marBottom w:val="0"/>
                      <w:divBdr>
                        <w:top w:val="none" w:sz="0" w:space="0" w:color="auto"/>
                        <w:left w:val="none" w:sz="0" w:space="0" w:color="auto"/>
                        <w:bottom w:val="none" w:sz="0" w:space="0" w:color="auto"/>
                        <w:right w:val="none" w:sz="0" w:space="0" w:color="auto"/>
                      </w:divBdr>
                      <w:divsChild>
                        <w:div w:id="2091265242">
                          <w:marLeft w:val="0"/>
                          <w:marRight w:val="0"/>
                          <w:marTop w:val="0"/>
                          <w:marBottom w:val="0"/>
                          <w:divBdr>
                            <w:top w:val="none" w:sz="0" w:space="0" w:color="auto"/>
                            <w:left w:val="none" w:sz="0" w:space="0" w:color="auto"/>
                            <w:bottom w:val="none" w:sz="0" w:space="0" w:color="auto"/>
                            <w:right w:val="none" w:sz="0" w:space="0" w:color="auto"/>
                          </w:divBdr>
                          <w:divsChild>
                            <w:div w:id="1048184792">
                              <w:marLeft w:val="0"/>
                              <w:marRight w:val="0"/>
                              <w:marTop w:val="0"/>
                              <w:marBottom w:val="0"/>
                              <w:divBdr>
                                <w:top w:val="none" w:sz="0" w:space="0" w:color="auto"/>
                                <w:left w:val="none" w:sz="0" w:space="0" w:color="auto"/>
                                <w:bottom w:val="none" w:sz="0" w:space="0" w:color="auto"/>
                                <w:right w:val="none" w:sz="0" w:space="0" w:color="auto"/>
                              </w:divBdr>
                              <w:divsChild>
                                <w:div w:id="178278871">
                                  <w:marLeft w:val="0"/>
                                  <w:marRight w:val="0"/>
                                  <w:marTop w:val="0"/>
                                  <w:marBottom w:val="0"/>
                                  <w:divBdr>
                                    <w:top w:val="none" w:sz="0" w:space="0" w:color="auto"/>
                                    <w:left w:val="none" w:sz="0" w:space="0" w:color="auto"/>
                                    <w:bottom w:val="none" w:sz="0" w:space="0" w:color="auto"/>
                                    <w:right w:val="none" w:sz="0" w:space="0" w:color="auto"/>
                                  </w:divBdr>
                                  <w:divsChild>
                                    <w:div w:id="950820804">
                                      <w:marLeft w:val="0"/>
                                      <w:marRight w:val="0"/>
                                      <w:marTop w:val="0"/>
                                      <w:marBottom w:val="0"/>
                                      <w:divBdr>
                                        <w:top w:val="none" w:sz="0" w:space="0" w:color="auto"/>
                                        <w:left w:val="none" w:sz="0" w:space="0" w:color="auto"/>
                                        <w:bottom w:val="none" w:sz="0" w:space="0" w:color="auto"/>
                                        <w:right w:val="none" w:sz="0" w:space="0" w:color="auto"/>
                                      </w:divBdr>
                                      <w:divsChild>
                                        <w:div w:id="9312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903170">
          <w:marLeft w:val="0"/>
          <w:marRight w:val="0"/>
          <w:marTop w:val="0"/>
          <w:marBottom w:val="0"/>
          <w:divBdr>
            <w:top w:val="none" w:sz="0" w:space="0" w:color="auto"/>
            <w:left w:val="none" w:sz="0" w:space="0" w:color="auto"/>
            <w:bottom w:val="none" w:sz="0" w:space="0" w:color="auto"/>
            <w:right w:val="none" w:sz="0" w:space="0" w:color="auto"/>
          </w:divBdr>
          <w:divsChild>
            <w:div w:id="1884319466">
              <w:marLeft w:val="0"/>
              <w:marRight w:val="0"/>
              <w:marTop w:val="0"/>
              <w:marBottom w:val="0"/>
              <w:divBdr>
                <w:top w:val="none" w:sz="0" w:space="0" w:color="auto"/>
                <w:left w:val="none" w:sz="0" w:space="0" w:color="auto"/>
                <w:bottom w:val="none" w:sz="0" w:space="0" w:color="auto"/>
                <w:right w:val="none" w:sz="0" w:space="0" w:color="auto"/>
              </w:divBdr>
              <w:divsChild>
                <w:div w:id="1880311669">
                  <w:marLeft w:val="0"/>
                  <w:marRight w:val="0"/>
                  <w:marTop w:val="0"/>
                  <w:marBottom w:val="0"/>
                  <w:divBdr>
                    <w:top w:val="none" w:sz="0" w:space="0" w:color="auto"/>
                    <w:left w:val="none" w:sz="0" w:space="0" w:color="auto"/>
                    <w:bottom w:val="none" w:sz="0" w:space="0" w:color="auto"/>
                    <w:right w:val="none" w:sz="0" w:space="0" w:color="auto"/>
                  </w:divBdr>
                  <w:divsChild>
                    <w:div w:id="1577016066">
                      <w:marLeft w:val="0"/>
                      <w:marRight w:val="0"/>
                      <w:marTop w:val="0"/>
                      <w:marBottom w:val="0"/>
                      <w:divBdr>
                        <w:top w:val="none" w:sz="0" w:space="0" w:color="auto"/>
                        <w:left w:val="none" w:sz="0" w:space="0" w:color="auto"/>
                        <w:bottom w:val="none" w:sz="0" w:space="0" w:color="auto"/>
                        <w:right w:val="none" w:sz="0" w:space="0" w:color="auto"/>
                      </w:divBdr>
                      <w:divsChild>
                        <w:div w:id="797987458">
                          <w:marLeft w:val="0"/>
                          <w:marRight w:val="0"/>
                          <w:marTop w:val="0"/>
                          <w:marBottom w:val="0"/>
                          <w:divBdr>
                            <w:top w:val="none" w:sz="0" w:space="0" w:color="auto"/>
                            <w:left w:val="none" w:sz="0" w:space="0" w:color="auto"/>
                            <w:bottom w:val="none" w:sz="0" w:space="0" w:color="auto"/>
                            <w:right w:val="none" w:sz="0" w:space="0" w:color="auto"/>
                          </w:divBdr>
                          <w:divsChild>
                            <w:div w:id="1243837282">
                              <w:marLeft w:val="0"/>
                              <w:marRight w:val="0"/>
                              <w:marTop w:val="0"/>
                              <w:marBottom w:val="0"/>
                              <w:divBdr>
                                <w:top w:val="none" w:sz="0" w:space="0" w:color="auto"/>
                                <w:left w:val="none" w:sz="0" w:space="0" w:color="auto"/>
                                <w:bottom w:val="none" w:sz="0" w:space="0" w:color="auto"/>
                                <w:right w:val="none" w:sz="0" w:space="0" w:color="auto"/>
                              </w:divBdr>
                              <w:divsChild>
                                <w:div w:id="1786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388178">
                  <w:marLeft w:val="0"/>
                  <w:marRight w:val="0"/>
                  <w:marTop w:val="0"/>
                  <w:marBottom w:val="0"/>
                  <w:divBdr>
                    <w:top w:val="none" w:sz="0" w:space="0" w:color="auto"/>
                    <w:left w:val="none" w:sz="0" w:space="0" w:color="auto"/>
                    <w:bottom w:val="none" w:sz="0" w:space="0" w:color="auto"/>
                    <w:right w:val="none" w:sz="0" w:space="0" w:color="auto"/>
                  </w:divBdr>
                  <w:divsChild>
                    <w:div w:id="2010137389">
                      <w:marLeft w:val="0"/>
                      <w:marRight w:val="0"/>
                      <w:marTop w:val="0"/>
                      <w:marBottom w:val="0"/>
                      <w:divBdr>
                        <w:top w:val="none" w:sz="0" w:space="0" w:color="auto"/>
                        <w:left w:val="none" w:sz="0" w:space="0" w:color="auto"/>
                        <w:bottom w:val="none" w:sz="0" w:space="0" w:color="auto"/>
                        <w:right w:val="none" w:sz="0" w:space="0" w:color="auto"/>
                      </w:divBdr>
                      <w:divsChild>
                        <w:div w:id="978613479">
                          <w:marLeft w:val="0"/>
                          <w:marRight w:val="0"/>
                          <w:marTop w:val="0"/>
                          <w:marBottom w:val="0"/>
                          <w:divBdr>
                            <w:top w:val="none" w:sz="0" w:space="0" w:color="auto"/>
                            <w:left w:val="none" w:sz="0" w:space="0" w:color="auto"/>
                            <w:bottom w:val="none" w:sz="0" w:space="0" w:color="auto"/>
                            <w:right w:val="none" w:sz="0" w:space="0" w:color="auto"/>
                          </w:divBdr>
                          <w:divsChild>
                            <w:div w:id="2115518039">
                              <w:marLeft w:val="0"/>
                              <w:marRight w:val="0"/>
                              <w:marTop w:val="0"/>
                              <w:marBottom w:val="0"/>
                              <w:divBdr>
                                <w:top w:val="none" w:sz="0" w:space="0" w:color="auto"/>
                                <w:left w:val="none" w:sz="0" w:space="0" w:color="auto"/>
                                <w:bottom w:val="none" w:sz="0" w:space="0" w:color="auto"/>
                                <w:right w:val="none" w:sz="0" w:space="0" w:color="auto"/>
                              </w:divBdr>
                              <w:divsChild>
                                <w:div w:id="885528704">
                                  <w:marLeft w:val="0"/>
                                  <w:marRight w:val="0"/>
                                  <w:marTop w:val="0"/>
                                  <w:marBottom w:val="0"/>
                                  <w:divBdr>
                                    <w:top w:val="none" w:sz="0" w:space="0" w:color="auto"/>
                                    <w:left w:val="none" w:sz="0" w:space="0" w:color="auto"/>
                                    <w:bottom w:val="none" w:sz="0" w:space="0" w:color="auto"/>
                                    <w:right w:val="none" w:sz="0" w:space="0" w:color="auto"/>
                                  </w:divBdr>
                                  <w:divsChild>
                                    <w:div w:id="563873473">
                                      <w:marLeft w:val="0"/>
                                      <w:marRight w:val="0"/>
                                      <w:marTop w:val="0"/>
                                      <w:marBottom w:val="0"/>
                                      <w:divBdr>
                                        <w:top w:val="none" w:sz="0" w:space="0" w:color="auto"/>
                                        <w:left w:val="none" w:sz="0" w:space="0" w:color="auto"/>
                                        <w:bottom w:val="none" w:sz="0" w:space="0" w:color="auto"/>
                                        <w:right w:val="none" w:sz="0" w:space="0" w:color="auto"/>
                                      </w:divBdr>
                                      <w:divsChild>
                                        <w:div w:id="332416006">
                                          <w:marLeft w:val="0"/>
                                          <w:marRight w:val="0"/>
                                          <w:marTop w:val="0"/>
                                          <w:marBottom w:val="0"/>
                                          <w:divBdr>
                                            <w:top w:val="none" w:sz="0" w:space="0" w:color="auto"/>
                                            <w:left w:val="none" w:sz="0" w:space="0" w:color="auto"/>
                                            <w:bottom w:val="none" w:sz="0" w:space="0" w:color="auto"/>
                                            <w:right w:val="none" w:sz="0" w:space="0" w:color="auto"/>
                                          </w:divBdr>
                                          <w:divsChild>
                                            <w:div w:id="1214191813">
                                              <w:marLeft w:val="0"/>
                                              <w:marRight w:val="0"/>
                                              <w:marTop w:val="0"/>
                                              <w:marBottom w:val="0"/>
                                              <w:divBdr>
                                                <w:top w:val="none" w:sz="0" w:space="0" w:color="auto"/>
                                                <w:left w:val="none" w:sz="0" w:space="0" w:color="auto"/>
                                                <w:bottom w:val="none" w:sz="0" w:space="0" w:color="auto"/>
                                                <w:right w:val="none" w:sz="0" w:space="0" w:color="auto"/>
                                              </w:divBdr>
                                            </w:div>
                                            <w:div w:id="1994407804">
                                              <w:marLeft w:val="0"/>
                                              <w:marRight w:val="0"/>
                                              <w:marTop w:val="0"/>
                                              <w:marBottom w:val="0"/>
                                              <w:divBdr>
                                                <w:top w:val="none" w:sz="0" w:space="0" w:color="auto"/>
                                                <w:left w:val="none" w:sz="0" w:space="0" w:color="auto"/>
                                                <w:bottom w:val="none" w:sz="0" w:space="0" w:color="auto"/>
                                                <w:right w:val="none" w:sz="0" w:space="0" w:color="auto"/>
                                              </w:divBdr>
                                              <w:divsChild>
                                                <w:div w:id="1763452290">
                                                  <w:marLeft w:val="0"/>
                                                  <w:marRight w:val="0"/>
                                                  <w:marTop w:val="0"/>
                                                  <w:marBottom w:val="0"/>
                                                  <w:divBdr>
                                                    <w:top w:val="none" w:sz="0" w:space="0" w:color="auto"/>
                                                    <w:left w:val="none" w:sz="0" w:space="0" w:color="auto"/>
                                                    <w:bottom w:val="none" w:sz="0" w:space="0" w:color="auto"/>
                                                    <w:right w:val="none" w:sz="0" w:space="0" w:color="auto"/>
                                                  </w:divBdr>
                                                  <w:divsChild>
                                                    <w:div w:id="13841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5469">
                                              <w:marLeft w:val="0"/>
                                              <w:marRight w:val="0"/>
                                              <w:marTop w:val="0"/>
                                              <w:marBottom w:val="0"/>
                                              <w:divBdr>
                                                <w:top w:val="none" w:sz="0" w:space="0" w:color="auto"/>
                                                <w:left w:val="none" w:sz="0" w:space="0" w:color="auto"/>
                                                <w:bottom w:val="none" w:sz="0" w:space="0" w:color="auto"/>
                                                <w:right w:val="none" w:sz="0" w:space="0" w:color="auto"/>
                                              </w:divBdr>
                                            </w:div>
                                          </w:divsChild>
                                        </w:div>
                                        <w:div w:id="482041641">
                                          <w:marLeft w:val="0"/>
                                          <w:marRight w:val="0"/>
                                          <w:marTop w:val="0"/>
                                          <w:marBottom w:val="0"/>
                                          <w:divBdr>
                                            <w:top w:val="none" w:sz="0" w:space="0" w:color="auto"/>
                                            <w:left w:val="none" w:sz="0" w:space="0" w:color="auto"/>
                                            <w:bottom w:val="none" w:sz="0" w:space="0" w:color="auto"/>
                                            <w:right w:val="none" w:sz="0" w:space="0" w:color="auto"/>
                                          </w:divBdr>
                                          <w:divsChild>
                                            <w:div w:id="749737753">
                                              <w:marLeft w:val="0"/>
                                              <w:marRight w:val="0"/>
                                              <w:marTop w:val="0"/>
                                              <w:marBottom w:val="0"/>
                                              <w:divBdr>
                                                <w:top w:val="none" w:sz="0" w:space="0" w:color="auto"/>
                                                <w:left w:val="none" w:sz="0" w:space="0" w:color="auto"/>
                                                <w:bottom w:val="none" w:sz="0" w:space="0" w:color="auto"/>
                                                <w:right w:val="none" w:sz="0" w:space="0" w:color="auto"/>
                                              </w:divBdr>
                                            </w:div>
                                            <w:div w:id="513346375">
                                              <w:marLeft w:val="0"/>
                                              <w:marRight w:val="0"/>
                                              <w:marTop w:val="0"/>
                                              <w:marBottom w:val="0"/>
                                              <w:divBdr>
                                                <w:top w:val="none" w:sz="0" w:space="0" w:color="auto"/>
                                                <w:left w:val="none" w:sz="0" w:space="0" w:color="auto"/>
                                                <w:bottom w:val="none" w:sz="0" w:space="0" w:color="auto"/>
                                                <w:right w:val="none" w:sz="0" w:space="0" w:color="auto"/>
                                              </w:divBdr>
                                              <w:divsChild>
                                                <w:div w:id="2031905417">
                                                  <w:marLeft w:val="0"/>
                                                  <w:marRight w:val="0"/>
                                                  <w:marTop w:val="0"/>
                                                  <w:marBottom w:val="0"/>
                                                  <w:divBdr>
                                                    <w:top w:val="none" w:sz="0" w:space="0" w:color="auto"/>
                                                    <w:left w:val="none" w:sz="0" w:space="0" w:color="auto"/>
                                                    <w:bottom w:val="none" w:sz="0" w:space="0" w:color="auto"/>
                                                    <w:right w:val="none" w:sz="0" w:space="0" w:color="auto"/>
                                                  </w:divBdr>
                                                  <w:divsChild>
                                                    <w:div w:id="8399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0889">
                                              <w:marLeft w:val="0"/>
                                              <w:marRight w:val="0"/>
                                              <w:marTop w:val="0"/>
                                              <w:marBottom w:val="0"/>
                                              <w:divBdr>
                                                <w:top w:val="none" w:sz="0" w:space="0" w:color="auto"/>
                                                <w:left w:val="none" w:sz="0" w:space="0" w:color="auto"/>
                                                <w:bottom w:val="none" w:sz="0" w:space="0" w:color="auto"/>
                                                <w:right w:val="none" w:sz="0" w:space="0" w:color="auto"/>
                                              </w:divBdr>
                                            </w:div>
                                          </w:divsChild>
                                        </w:div>
                                        <w:div w:id="80684832">
                                          <w:marLeft w:val="0"/>
                                          <w:marRight w:val="0"/>
                                          <w:marTop w:val="0"/>
                                          <w:marBottom w:val="0"/>
                                          <w:divBdr>
                                            <w:top w:val="none" w:sz="0" w:space="0" w:color="auto"/>
                                            <w:left w:val="none" w:sz="0" w:space="0" w:color="auto"/>
                                            <w:bottom w:val="none" w:sz="0" w:space="0" w:color="auto"/>
                                            <w:right w:val="none" w:sz="0" w:space="0" w:color="auto"/>
                                          </w:divBdr>
                                          <w:divsChild>
                                            <w:div w:id="1443497900">
                                              <w:marLeft w:val="0"/>
                                              <w:marRight w:val="0"/>
                                              <w:marTop w:val="0"/>
                                              <w:marBottom w:val="0"/>
                                              <w:divBdr>
                                                <w:top w:val="none" w:sz="0" w:space="0" w:color="auto"/>
                                                <w:left w:val="none" w:sz="0" w:space="0" w:color="auto"/>
                                                <w:bottom w:val="none" w:sz="0" w:space="0" w:color="auto"/>
                                                <w:right w:val="none" w:sz="0" w:space="0" w:color="auto"/>
                                              </w:divBdr>
                                            </w:div>
                                            <w:div w:id="880358688">
                                              <w:marLeft w:val="0"/>
                                              <w:marRight w:val="0"/>
                                              <w:marTop w:val="0"/>
                                              <w:marBottom w:val="0"/>
                                              <w:divBdr>
                                                <w:top w:val="none" w:sz="0" w:space="0" w:color="auto"/>
                                                <w:left w:val="none" w:sz="0" w:space="0" w:color="auto"/>
                                                <w:bottom w:val="none" w:sz="0" w:space="0" w:color="auto"/>
                                                <w:right w:val="none" w:sz="0" w:space="0" w:color="auto"/>
                                              </w:divBdr>
                                              <w:divsChild>
                                                <w:div w:id="1032878623">
                                                  <w:marLeft w:val="0"/>
                                                  <w:marRight w:val="0"/>
                                                  <w:marTop w:val="0"/>
                                                  <w:marBottom w:val="0"/>
                                                  <w:divBdr>
                                                    <w:top w:val="none" w:sz="0" w:space="0" w:color="auto"/>
                                                    <w:left w:val="none" w:sz="0" w:space="0" w:color="auto"/>
                                                    <w:bottom w:val="none" w:sz="0" w:space="0" w:color="auto"/>
                                                    <w:right w:val="none" w:sz="0" w:space="0" w:color="auto"/>
                                                  </w:divBdr>
                                                  <w:divsChild>
                                                    <w:div w:id="15505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8357">
                                              <w:marLeft w:val="0"/>
                                              <w:marRight w:val="0"/>
                                              <w:marTop w:val="0"/>
                                              <w:marBottom w:val="0"/>
                                              <w:divBdr>
                                                <w:top w:val="none" w:sz="0" w:space="0" w:color="auto"/>
                                                <w:left w:val="none" w:sz="0" w:space="0" w:color="auto"/>
                                                <w:bottom w:val="none" w:sz="0" w:space="0" w:color="auto"/>
                                                <w:right w:val="none" w:sz="0" w:space="0" w:color="auto"/>
                                              </w:divBdr>
                                            </w:div>
                                          </w:divsChild>
                                        </w:div>
                                        <w:div w:id="1639719636">
                                          <w:marLeft w:val="0"/>
                                          <w:marRight w:val="0"/>
                                          <w:marTop w:val="0"/>
                                          <w:marBottom w:val="0"/>
                                          <w:divBdr>
                                            <w:top w:val="none" w:sz="0" w:space="0" w:color="auto"/>
                                            <w:left w:val="none" w:sz="0" w:space="0" w:color="auto"/>
                                            <w:bottom w:val="none" w:sz="0" w:space="0" w:color="auto"/>
                                            <w:right w:val="none" w:sz="0" w:space="0" w:color="auto"/>
                                          </w:divBdr>
                                          <w:divsChild>
                                            <w:div w:id="1105885405">
                                              <w:marLeft w:val="0"/>
                                              <w:marRight w:val="0"/>
                                              <w:marTop w:val="0"/>
                                              <w:marBottom w:val="0"/>
                                              <w:divBdr>
                                                <w:top w:val="none" w:sz="0" w:space="0" w:color="auto"/>
                                                <w:left w:val="none" w:sz="0" w:space="0" w:color="auto"/>
                                                <w:bottom w:val="none" w:sz="0" w:space="0" w:color="auto"/>
                                                <w:right w:val="none" w:sz="0" w:space="0" w:color="auto"/>
                                              </w:divBdr>
                                            </w:div>
                                            <w:div w:id="1466504498">
                                              <w:marLeft w:val="0"/>
                                              <w:marRight w:val="0"/>
                                              <w:marTop w:val="0"/>
                                              <w:marBottom w:val="0"/>
                                              <w:divBdr>
                                                <w:top w:val="none" w:sz="0" w:space="0" w:color="auto"/>
                                                <w:left w:val="none" w:sz="0" w:space="0" w:color="auto"/>
                                                <w:bottom w:val="none" w:sz="0" w:space="0" w:color="auto"/>
                                                <w:right w:val="none" w:sz="0" w:space="0" w:color="auto"/>
                                              </w:divBdr>
                                              <w:divsChild>
                                                <w:div w:id="255478081">
                                                  <w:marLeft w:val="0"/>
                                                  <w:marRight w:val="0"/>
                                                  <w:marTop w:val="0"/>
                                                  <w:marBottom w:val="0"/>
                                                  <w:divBdr>
                                                    <w:top w:val="none" w:sz="0" w:space="0" w:color="auto"/>
                                                    <w:left w:val="none" w:sz="0" w:space="0" w:color="auto"/>
                                                    <w:bottom w:val="none" w:sz="0" w:space="0" w:color="auto"/>
                                                    <w:right w:val="none" w:sz="0" w:space="0" w:color="auto"/>
                                                  </w:divBdr>
                                                  <w:divsChild>
                                                    <w:div w:id="13738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40315">
                                              <w:marLeft w:val="0"/>
                                              <w:marRight w:val="0"/>
                                              <w:marTop w:val="0"/>
                                              <w:marBottom w:val="0"/>
                                              <w:divBdr>
                                                <w:top w:val="none" w:sz="0" w:space="0" w:color="auto"/>
                                                <w:left w:val="none" w:sz="0" w:space="0" w:color="auto"/>
                                                <w:bottom w:val="none" w:sz="0" w:space="0" w:color="auto"/>
                                                <w:right w:val="none" w:sz="0" w:space="0" w:color="auto"/>
                                              </w:divBdr>
                                            </w:div>
                                          </w:divsChild>
                                        </w:div>
                                        <w:div w:id="1324166820">
                                          <w:marLeft w:val="0"/>
                                          <w:marRight w:val="0"/>
                                          <w:marTop w:val="0"/>
                                          <w:marBottom w:val="0"/>
                                          <w:divBdr>
                                            <w:top w:val="none" w:sz="0" w:space="0" w:color="auto"/>
                                            <w:left w:val="none" w:sz="0" w:space="0" w:color="auto"/>
                                            <w:bottom w:val="none" w:sz="0" w:space="0" w:color="auto"/>
                                            <w:right w:val="none" w:sz="0" w:space="0" w:color="auto"/>
                                          </w:divBdr>
                                          <w:divsChild>
                                            <w:div w:id="850528887">
                                              <w:marLeft w:val="0"/>
                                              <w:marRight w:val="0"/>
                                              <w:marTop w:val="0"/>
                                              <w:marBottom w:val="0"/>
                                              <w:divBdr>
                                                <w:top w:val="none" w:sz="0" w:space="0" w:color="auto"/>
                                                <w:left w:val="none" w:sz="0" w:space="0" w:color="auto"/>
                                                <w:bottom w:val="none" w:sz="0" w:space="0" w:color="auto"/>
                                                <w:right w:val="none" w:sz="0" w:space="0" w:color="auto"/>
                                              </w:divBdr>
                                            </w:div>
                                            <w:div w:id="639501070">
                                              <w:marLeft w:val="0"/>
                                              <w:marRight w:val="0"/>
                                              <w:marTop w:val="0"/>
                                              <w:marBottom w:val="0"/>
                                              <w:divBdr>
                                                <w:top w:val="none" w:sz="0" w:space="0" w:color="auto"/>
                                                <w:left w:val="none" w:sz="0" w:space="0" w:color="auto"/>
                                                <w:bottom w:val="none" w:sz="0" w:space="0" w:color="auto"/>
                                                <w:right w:val="none" w:sz="0" w:space="0" w:color="auto"/>
                                              </w:divBdr>
                                              <w:divsChild>
                                                <w:div w:id="107089298">
                                                  <w:marLeft w:val="0"/>
                                                  <w:marRight w:val="0"/>
                                                  <w:marTop w:val="0"/>
                                                  <w:marBottom w:val="0"/>
                                                  <w:divBdr>
                                                    <w:top w:val="none" w:sz="0" w:space="0" w:color="auto"/>
                                                    <w:left w:val="none" w:sz="0" w:space="0" w:color="auto"/>
                                                    <w:bottom w:val="none" w:sz="0" w:space="0" w:color="auto"/>
                                                    <w:right w:val="none" w:sz="0" w:space="0" w:color="auto"/>
                                                  </w:divBdr>
                                                  <w:divsChild>
                                                    <w:div w:id="20426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7133">
                                              <w:marLeft w:val="0"/>
                                              <w:marRight w:val="0"/>
                                              <w:marTop w:val="0"/>
                                              <w:marBottom w:val="0"/>
                                              <w:divBdr>
                                                <w:top w:val="none" w:sz="0" w:space="0" w:color="auto"/>
                                                <w:left w:val="none" w:sz="0" w:space="0" w:color="auto"/>
                                                <w:bottom w:val="none" w:sz="0" w:space="0" w:color="auto"/>
                                                <w:right w:val="none" w:sz="0" w:space="0" w:color="auto"/>
                                              </w:divBdr>
                                            </w:div>
                                          </w:divsChild>
                                        </w:div>
                                        <w:div w:id="1449466639">
                                          <w:marLeft w:val="0"/>
                                          <w:marRight w:val="0"/>
                                          <w:marTop w:val="0"/>
                                          <w:marBottom w:val="0"/>
                                          <w:divBdr>
                                            <w:top w:val="none" w:sz="0" w:space="0" w:color="auto"/>
                                            <w:left w:val="none" w:sz="0" w:space="0" w:color="auto"/>
                                            <w:bottom w:val="none" w:sz="0" w:space="0" w:color="auto"/>
                                            <w:right w:val="none" w:sz="0" w:space="0" w:color="auto"/>
                                          </w:divBdr>
                                          <w:divsChild>
                                            <w:div w:id="4207895">
                                              <w:marLeft w:val="0"/>
                                              <w:marRight w:val="0"/>
                                              <w:marTop w:val="0"/>
                                              <w:marBottom w:val="0"/>
                                              <w:divBdr>
                                                <w:top w:val="none" w:sz="0" w:space="0" w:color="auto"/>
                                                <w:left w:val="none" w:sz="0" w:space="0" w:color="auto"/>
                                                <w:bottom w:val="none" w:sz="0" w:space="0" w:color="auto"/>
                                                <w:right w:val="none" w:sz="0" w:space="0" w:color="auto"/>
                                              </w:divBdr>
                                            </w:div>
                                            <w:div w:id="1468545758">
                                              <w:marLeft w:val="0"/>
                                              <w:marRight w:val="0"/>
                                              <w:marTop w:val="0"/>
                                              <w:marBottom w:val="0"/>
                                              <w:divBdr>
                                                <w:top w:val="none" w:sz="0" w:space="0" w:color="auto"/>
                                                <w:left w:val="none" w:sz="0" w:space="0" w:color="auto"/>
                                                <w:bottom w:val="none" w:sz="0" w:space="0" w:color="auto"/>
                                                <w:right w:val="none" w:sz="0" w:space="0" w:color="auto"/>
                                              </w:divBdr>
                                              <w:divsChild>
                                                <w:div w:id="645277567">
                                                  <w:marLeft w:val="0"/>
                                                  <w:marRight w:val="0"/>
                                                  <w:marTop w:val="0"/>
                                                  <w:marBottom w:val="0"/>
                                                  <w:divBdr>
                                                    <w:top w:val="none" w:sz="0" w:space="0" w:color="auto"/>
                                                    <w:left w:val="none" w:sz="0" w:space="0" w:color="auto"/>
                                                    <w:bottom w:val="none" w:sz="0" w:space="0" w:color="auto"/>
                                                    <w:right w:val="none" w:sz="0" w:space="0" w:color="auto"/>
                                                  </w:divBdr>
                                                  <w:divsChild>
                                                    <w:div w:id="11273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4399">
                                              <w:marLeft w:val="0"/>
                                              <w:marRight w:val="0"/>
                                              <w:marTop w:val="0"/>
                                              <w:marBottom w:val="0"/>
                                              <w:divBdr>
                                                <w:top w:val="none" w:sz="0" w:space="0" w:color="auto"/>
                                                <w:left w:val="none" w:sz="0" w:space="0" w:color="auto"/>
                                                <w:bottom w:val="none" w:sz="0" w:space="0" w:color="auto"/>
                                                <w:right w:val="none" w:sz="0" w:space="0" w:color="auto"/>
                                              </w:divBdr>
                                            </w:div>
                                          </w:divsChild>
                                        </w:div>
                                        <w:div w:id="1408117244">
                                          <w:marLeft w:val="0"/>
                                          <w:marRight w:val="0"/>
                                          <w:marTop w:val="0"/>
                                          <w:marBottom w:val="0"/>
                                          <w:divBdr>
                                            <w:top w:val="none" w:sz="0" w:space="0" w:color="auto"/>
                                            <w:left w:val="none" w:sz="0" w:space="0" w:color="auto"/>
                                            <w:bottom w:val="none" w:sz="0" w:space="0" w:color="auto"/>
                                            <w:right w:val="none" w:sz="0" w:space="0" w:color="auto"/>
                                          </w:divBdr>
                                          <w:divsChild>
                                            <w:div w:id="2024092404">
                                              <w:marLeft w:val="0"/>
                                              <w:marRight w:val="0"/>
                                              <w:marTop w:val="0"/>
                                              <w:marBottom w:val="0"/>
                                              <w:divBdr>
                                                <w:top w:val="none" w:sz="0" w:space="0" w:color="auto"/>
                                                <w:left w:val="none" w:sz="0" w:space="0" w:color="auto"/>
                                                <w:bottom w:val="none" w:sz="0" w:space="0" w:color="auto"/>
                                                <w:right w:val="none" w:sz="0" w:space="0" w:color="auto"/>
                                              </w:divBdr>
                                            </w:div>
                                            <w:div w:id="747117124">
                                              <w:marLeft w:val="0"/>
                                              <w:marRight w:val="0"/>
                                              <w:marTop w:val="0"/>
                                              <w:marBottom w:val="0"/>
                                              <w:divBdr>
                                                <w:top w:val="none" w:sz="0" w:space="0" w:color="auto"/>
                                                <w:left w:val="none" w:sz="0" w:space="0" w:color="auto"/>
                                                <w:bottom w:val="none" w:sz="0" w:space="0" w:color="auto"/>
                                                <w:right w:val="none" w:sz="0" w:space="0" w:color="auto"/>
                                              </w:divBdr>
                                              <w:divsChild>
                                                <w:div w:id="1627613619">
                                                  <w:marLeft w:val="0"/>
                                                  <w:marRight w:val="0"/>
                                                  <w:marTop w:val="0"/>
                                                  <w:marBottom w:val="0"/>
                                                  <w:divBdr>
                                                    <w:top w:val="none" w:sz="0" w:space="0" w:color="auto"/>
                                                    <w:left w:val="none" w:sz="0" w:space="0" w:color="auto"/>
                                                    <w:bottom w:val="none" w:sz="0" w:space="0" w:color="auto"/>
                                                    <w:right w:val="none" w:sz="0" w:space="0" w:color="auto"/>
                                                  </w:divBdr>
                                                  <w:divsChild>
                                                    <w:div w:id="13678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8018">
                                              <w:marLeft w:val="0"/>
                                              <w:marRight w:val="0"/>
                                              <w:marTop w:val="0"/>
                                              <w:marBottom w:val="0"/>
                                              <w:divBdr>
                                                <w:top w:val="none" w:sz="0" w:space="0" w:color="auto"/>
                                                <w:left w:val="none" w:sz="0" w:space="0" w:color="auto"/>
                                                <w:bottom w:val="none" w:sz="0" w:space="0" w:color="auto"/>
                                                <w:right w:val="none" w:sz="0" w:space="0" w:color="auto"/>
                                              </w:divBdr>
                                            </w:div>
                                          </w:divsChild>
                                        </w:div>
                                        <w:div w:id="775445530">
                                          <w:marLeft w:val="0"/>
                                          <w:marRight w:val="0"/>
                                          <w:marTop w:val="0"/>
                                          <w:marBottom w:val="0"/>
                                          <w:divBdr>
                                            <w:top w:val="none" w:sz="0" w:space="0" w:color="auto"/>
                                            <w:left w:val="none" w:sz="0" w:space="0" w:color="auto"/>
                                            <w:bottom w:val="none" w:sz="0" w:space="0" w:color="auto"/>
                                            <w:right w:val="none" w:sz="0" w:space="0" w:color="auto"/>
                                          </w:divBdr>
                                          <w:divsChild>
                                            <w:div w:id="1189564757">
                                              <w:marLeft w:val="0"/>
                                              <w:marRight w:val="0"/>
                                              <w:marTop w:val="0"/>
                                              <w:marBottom w:val="0"/>
                                              <w:divBdr>
                                                <w:top w:val="none" w:sz="0" w:space="0" w:color="auto"/>
                                                <w:left w:val="none" w:sz="0" w:space="0" w:color="auto"/>
                                                <w:bottom w:val="none" w:sz="0" w:space="0" w:color="auto"/>
                                                <w:right w:val="none" w:sz="0" w:space="0" w:color="auto"/>
                                              </w:divBdr>
                                            </w:div>
                                            <w:div w:id="666396786">
                                              <w:marLeft w:val="0"/>
                                              <w:marRight w:val="0"/>
                                              <w:marTop w:val="0"/>
                                              <w:marBottom w:val="0"/>
                                              <w:divBdr>
                                                <w:top w:val="none" w:sz="0" w:space="0" w:color="auto"/>
                                                <w:left w:val="none" w:sz="0" w:space="0" w:color="auto"/>
                                                <w:bottom w:val="none" w:sz="0" w:space="0" w:color="auto"/>
                                                <w:right w:val="none" w:sz="0" w:space="0" w:color="auto"/>
                                              </w:divBdr>
                                              <w:divsChild>
                                                <w:div w:id="260380611">
                                                  <w:marLeft w:val="0"/>
                                                  <w:marRight w:val="0"/>
                                                  <w:marTop w:val="0"/>
                                                  <w:marBottom w:val="0"/>
                                                  <w:divBdr>
                                                    <w:top w:val="none" w:sz="0" w:space="0" w:color="auto"/>
                                                    <w:left w:val="none" w:sz="0" w:space="0" w:color="auto"/>
                                                    <w:bottom w:val="none" w:sz="0" w:space="0" w:color="auto"/>
                                                    <w:right w:val="none" w:sz="0" w:space="0" w:color="auto"/>
                                                  </w:divBdr>
                                                  <w:divsChild>
                                                    <w:div w:id="14429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90</Pages>
  <Words>12297</Words>
  <Characters>70096</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Umesh Mahajan (NCS)</cp:lastModifiedBy>
  <cp:revision>3</cp:revision>
  <dcterms:created xsi:type="dcterms:W3CDTF">2013-12-23T23:15:00Z</dcterms:created>
  <dcterms:modified xsi:type="dcterms:W3CDTF">2024-12-04T01:14:00Z</dcterms:modified>
  <cp:category/>
</cp:coreProperties>
</file>